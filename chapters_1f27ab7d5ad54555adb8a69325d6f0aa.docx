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bidi/>
      </w:pPr>
      <w:r>
        <w:t>ﻣﻘﺪﻣﺔ</w:t>
      </w:r>
    </w:p>
    <w:p>
      <w:pPr>
        <w:bidi/>
      </w:pPr>
      <w:r>
        <w:t>ﺗﻌﺮﻳﺐ</w:t>
        <w:br/>
        <w:t>ﻫﻤﻨﺪﺍﻭﻱ</w:t>
      </w:r>
    </w:p>
    <w:p>
      <w:pPr>
        <w:pStyle w:val="Heading1"/>
        <w:bidi/>
      </w:pPr>
      <w:r>
        <w:t>ﻝ ﺍﻟﻌﺒﺮﺍﺕ</w:t>
      </w:r>
    </w:p>
    <w:p>
      <w:pPr>
        <w:bidi/>
      </w:pPr>
      <w:r>
        <w:t>ﺍﻟﻨﺎﺷﺮ ﻣﻮﺳﺴﺔ ﻫﻨﺪﺍﻭﻱ</w:t>
        <w:br/>
        <w:t>ﺍﻟﻤﺸﻬﺮﺓ ﺑﺮﻗﻢ ‎٠١٠/806417-‏ ﺑﺘﺎﺭﻳﺦ 11//1/77؟</w:t>
        <w:br/>
        <w:t>ﻳﻮﺭﻙ ﻫﺎﻭﺱ» ﺷﻴﻴﺖ ﺳﺘﺮﻳﺖ؛ ﻭﻧﺪﺳﻮﺭ, 131 814. ﺍﻟﻤﻤﻠﻜﺔ ﺍﻟﻤﺘﺤﺪﺓ</w:t>
        <w:br/>
        <w:t>ﺗﻠﻴﻔﻮﻥ: 877077 1707 (0) 6 +</w:t>
        <w:br/>
        <w:t>ﺍﻟﺒﺮﻳﺪ ﺍﻻﻟﻜﺘﺮﻭﻧﻲ: 11111021719211170217.018</w:t>
        <w:br/>
        <w:t>ﺍﻟﻤﻮﻗﻊ ﺍﻻﻟﻜﺘﺮ ﻭﻧﻲ: 1065 .11707107/ / :5ﻁ</w:t>
        <w:br/>
        <w:t>ﺍﻥ ﻣﻮﺳﺴﺔ ﻫﻨﺪﺍﻭﻱ ﻏﻴﺮ ﻣﺴﻴﻮﻟﺔ ﻋﻦ ﺁﺭﺍﺀ ﺍﻟﻤﻮﻟﻒ ﻭﺍﻓﻜﺎﺭﻩ. ﻭﺍﻧﻤﺎ ﻳﻴﺮ ﺍﻟﻜﺘﺎﺏ ﻋﻦ ﺁﺭﺍﺀ ﻣﻮﻟﻔﻪ.</w:t>
      </w:r>
    </w:p>
    <w:p>
      <w:pPr>
        <w:pStyle w:val="Heading1"/>
        <w:bidi/>
      </w:pPr>
      <w:r>
        <w:t>ﺗﺼﻤﻴﻢ ﺍﻟﻐﻼﻑ: ﺍﺳﻼﻡ ﺍﻟﺸﻴﻤﻲ</w:t>
      </w:r>
    </w:p>
    <w:p>
      <w:pPr>
        <w:bidi/>
      </w:pPr>
      <w:r>
        <w:t>ﺍﻟﺘﺮﻗﻴﻢ ﺍﻟﺪﻭﻟﻲ: 3 ‎١/74‏ ﻻﻩ ‎١‏ ﺣﻠﻠﺔ</w:t>
      </w:r>
    </w:p>
    <w:p>
      <w:pPr>
        <w:pStyle w:val="Heading1"/>
        <w:bidi/>
      </w:pPr>
      <w:r>
        <w:t>‎131ﺻﺪﺭ ﻫﺬﺍ ﺍﻟﻜﺘﺎﺏ ﻋﺎﻡ ١</w:t>
      </w:r>
    </w:p>
    <w:p>
      <w:pPr>
        <w:bidi/>
      </w:pPr>
      <w:r>
        <w:t>‎.3١٠6 ﺻﺪﺭﺕ ﻫﺬﻩ ﺍﻟﻨﺴﺨﺔ ﻋﻦ ﻣﻮﺳﺴﺔ ﻫﻨﺪﺍﻭﻱ ﻋﺎﻡ</w:t>
        <w:br/>
        <w:t>ﺟﻤﻴﻊ ﺣﻘﻮﻕ ﺍﻟﻨﺸﺮ ﺍﻟﺨﺎﺻﺔ ﺑﺘﺼﻤﻴﻢ ﻫﺬﺍ ﺍﻟﻜﺘﺎﺏ ﻭﺗﺼﻤﻴﻢ ﺍﻟﻐﻼﻑ ﻣﺮﺧﺼﺔ ﺑﻤﻮﺟﺐ ﺭﺧﺼﺔ</w:t>
        <w:br/>
        <w:t>٠0‏ ﺟﻤﻴﻊ ﺣﻘﻮﻕ ﺍﻟﻨﺸﺮ ﺍﻟﺨﺎﺻﺔ ﺑﻨﺺ ﺍﻟﻌﻤﻞ.‎.56 ﺍﻟﻤﺸﺎﻉ ﺍﻻﺑﺪﺍﻋﻲ: ﻧﺴﺐ ﺍﻟﻤﺼﻨﻒ. ﺍﻻﺻﺪﺍﺭ</w:t>
        <w:br/>
        <w:t>ﺍﻻﺻﻠﻲ ﺧﺎﺿﻌﺔ ﻟﻠﻤﻠﻜﻴﺔ ﺍﻟﻌﺎﻣﺔ.</w:t>
        <w:br/>
        <w:t>ﺍﻟﻤﺤﺘﻮﻳﺎﺕ</w:t>
        <w:br/>
        <w:t>ﺣﺎ</w:t>
        <w:br/>
        <w:t>9</w:t>
        <w:br/>
        <w:t>ﻡ</w:t>
        <w:br/>
        <w:t>ﻻ</w:t>
        <w:br/>
        <w:t>32٠</w:t>
        <w:br/>
        <w:t>ﺍﻻ</w:t>
        <w:br/>
        <w:t>95١</w:t>
        <w:br/>
        <w:t>ﺍﻫﺪﺍﺀ</w:t>
        <w:br/>
        <w:t>ﺑﻮﺳﻬﻢ ﻭﺷﻘﺎﻳﻬﻢ, ﻓﻼ ﺍﻗﻞ ﻣﻦ ﺍﻥ ﺍﺳﻜﺐ ﺑﻴﻦ ﺍﻳﺪﻳﻬﻢ ﻫﺬﻩ ﺍﻟﻌﺒﺮﺍﺕ, ﻋﻠﻬﻢ ﻳﺠﺪﻭﻥ</w:t>
        <w:br/>
        <w:t>ﻓﻲ ﺑﻜﺎﻳﻲ ﻋﻠﻴﻬﻢ ﺗﻌﺰﻳﺔ ﻭﺳﻠﻮﻱ.</w:t>
        <w:br/>
        <w:t>ﺳﻜﻦ ﺍﻟﻐﺮﻓﺔ ﺍﻟﻌﻠﻴﺎ ﻣﻦ ﺍﻟﻤﻨﺰﻝ ﺍﻟﻤﺠﺎﻭﺭ ﻟﻤﻨﺰﻟﻲ ﻣﻦ ﻋﻬﺪ ﻗﺮﻳﺐ ﻓﺘﻲ ﻓﻲ ﺍﻟﺘﺎﺳﻌﺔ ﻋﺸﺮﺓ ﺍﻭ</w:t>
        <w:br/>
        <w:t>ﺍﻟﻌﺸﺮﻳﻦ ﻣﻦ ﻋﻤﺮﻩ؛ ﻭﺍﺣﺴﺐ ﺍﻧﻪ ﻃﺎﻟﺐ ﻣﻦ ﻃﻠﺒﺔ ﺍﻟﻤﺪﺍﺭﺱ ﺍﻟﻌﻠﻴﺎ ﺍﻭ ﺍﻟﻮﺳﻄﻲ ﻓﻲ ﻣﺼﺮﺀ ﻓﻘﺪ</w:t>
        <w:br/>
        <w:t>ﻛﻨﺖ ﺍﺭﺍﻩ ﻣﻦ ﻧﺎﻓﺬﺓ ﻏﺮﻓﺔ ﻣﻜﺘﺒﻲ؛ ﻭﻛﺎﻧﺖ ﻋﻠﻲ ﻛﺜﺐ ﻣﻦ ﺑﻌﺾ ﻧﻮﺍﻓﺬ ﻏﺮﻓﺘﻪ؛ ﻓﺎﺭﻱ ﺍﻣﺎﻣﻲ</w:t>
        <w:br/>
        <w:t>ﻛﺘﺎﺏﺀ ﺍﻭ ﻳﻜﺘﺐ ﻓﻲ ﺩﻓﺘﺮﺀ ﺍﻭ ﻳﺴﺘﻈﻬﺮ ﻗﻄﻌﺔ. ﺍﻭ ﻳﻌﻴﺪ ﺩﺭﺳﺎﺀ ﻓﻠﻢ ﺍﻛﻦ ﺍﺣﻔﻞ ﺑﺸﻲﺀ ﻣﻦ ﺍﻣﺮﻩ.</w:t>
        <w:br/>
        <w:t>ﺣﺘﻲ ﻋﺪﺕ ﺍﻟﻲ ﻣﻨﺰﻟﻲ ﻣﻨﺬ ﺍﻳﺎﻡ ﺑﻌﺪ ﻣﻨﺘﺼﻒ ﻟﻴﻠﺔ ﻗﺮﺓ ﻣﻦ ﻟﻴﺎﻟﻲ ﺍﻟﺸﺘﺎﺀ. ﻓﺪﺧﻠﺖ ﻏﺮﻓﺔ</w:t>
        <w:br/>
        <w:t>ﻣﻜﺘﺒﻲ ﻟﺒﻌﺾ ﺍﻟﺸﻴﻮﻥ. ﻓﺎﺷﺮﻓﺖ ﻋﻠﻴﻪ؛ ﻓﺎﺫﺍ ﻫﻮ ﺟﺎﻟﺲ ﺟﻠﺴﺘﻪ ﺗﻠﻚ ﺍﻣﺎﻡ ﻣﺼﺒﺎﺣﻪ.؛ ﻭﻗﺪ</w:t>
        <w:br/>
        <w:t>ﺍﻛﺐ ﺑﻮﺟﻬﻪ ﻋﻠﻲ ﺩﻓﺘﺮ ﻣﻨﺸﻮﺭ ﺑﻴﻦ ﻳﺪﻳﻪ ﻋﻠﻲ ﻣﻜﺘﺒﻪ؛ ﻓﻈﻨﻨﺖ ﺍﻧﻪ ﻻ ﺍﻟﻢ ﺑﻪ ﻣﻦ ﺗﻌﺐ ﺍﻟﺪﺭﺱ</w:t>
        <w:br/>
        <w:t>ﻭﺁﻻﻡ ﺍﻟﺴﻬﺮﺀ ﻗﺪ ﻋﺒﻴﺖ ﺑﺠﻔﻨﻴﻪ ﺳﺴﻨﺔ ﻣﻦ ﺍﻟﻨﻮﻡ؛ ﻓﺎﻋﺠﻠﺘﻪ ﻣﻦ ﺍﻟﺬﻫﺎﺏ ﺍﻟﻲ ﻓﺮﺍﺷﻪ. ﻭﺳﻘﻄﺖ</w:t>
        <w:br/>
        <w:t>ﺑﻪ ﻣﻜﺎﻧﻪ؛ ﻓﻤﺎ ﺯﻣﺖ ﻣﻜﺎﻧﻲ ﺣﺘﻲ ﺭﻓﻊ ﺭﺍﺳﻪ. ﻓﺎﺫﺍ ﻋﻴﻨﺎﻩ ﻣﺨﻀﻠﺘﺎﻥ ﻣﻦ ﺍﻟﺒﻜﺎﺀﺀ ﻭﺍﺫﺍ ﺻﻔﺤﺔ</w:t>
        <w:br/>
        <w:t>ﺩﻓﺘﺮﻩ ﺍﻟﺘﻲ ﻛﺎﻥ ﻣﻜﺒﺎ ﻋﻠﻴﻬﺎ ﻗﺪ ﺟﺮﻱ ﺩﻣﻌﻪ ﻓﻮﻗﻬﺎﺀ ﻓﻤﺤﺎ ﻣﻦ ﻛﻠﻤﺎﺗﻬﺎ ﻣﺎ ﻣﺤﺎﺀ ﻭﻣﺜﻲ ﺑﺒﻌﺾ</w:t>
        <w:br/>
        <w:t>ﻣﺪﺍﺩﻫﺎ ﺍﻟﻲ ﺑﻌﺾ؛ ﺛﻢ ﻟﻢ ﻳﻠﺒﺚ ﺍﻥ ﻋﺎﺩ ﺍﻟﻲ ﻧﻔﺴﻪ؛ ﻓﺘﻨﺎﻭﻝ ﻗﻠﻤﻪ. ﻭﺭﺟﻊ ﺍﻟﻲ ﺷﺎﻧﻪ ﺍﻟﺬﻱ ﻛﺎﻥ</w:t>
        <w:br/>
        <w:t>ﻓﺎﺣﺰﻧﻨﻲ ﺍﻥ ﺍﺭﻱ ﻓﻲ ﻇﻠﻤﺔ ﺫﻟﻚ ﺍﻟﻠﻴﻞ ﻭﺳﻜﻮﻧﻪ ﻫﺬﺍ ﺍﻟﻔﺘﻲ ﺍﻟﺒﺎﻳﺲ ﺍﻟﻤﺴﻜﻴﻦ ﻣﻨﻔﺮﺩﺍ</w:t>
        <w:br/>
        <w:t>ﺑﻨﻔﺴﻪ ﻓﻲ ﻏﺮﻓﺔ ﻋﺎﺭﻳﺔ ﺑﺎﺭﺩﺓ! ﻻ ﻳﺘﻘﻲ ﻓﻴﻬﺎ ﻋﺎﺩﻳﺔ ﺍﻟﺒﺮﺩ ﺑﺪﺛﺎﺭ ﻭﻻ ﻧﺎﺭ ﻳﺸﻜﻮ ﻫﻤﺎ ﻣﻦ ﻫﻤﻮﻡ</w:t>
        <w:br/>
        <w:t>ﺍﻟﻌﺒﺮﺍﺕ</w:t>
        <w:br/>
        <w:t>ﺍﻟﺤﻴﺎﺓ ﺍﻭ ﺭﺯﺀﺍ ﻣﻦ ﺍﺭﺯﺍﻳﻬﺎﺀ ﻗﺒﻞ ﺍﻥ ﻳﺒﻠﻎ ﺳﻦ ﺍﻟﻬﻤﻮﻡ ﻭﺍﻻﺣﺰﺍﻥ. ﻣﻦ ﺣﻴﺚ ﻻ ﻳﺠﺪ ﺑﺠﺎﻧﺒﻪ</w:t>
        <w:br/>
        <w:t>ﻣﻮﺍﺳﻴﺎ ﻭﻻ ﻣﻌﻴﻨﺎ.</w:t>
        <w:br/>
        <w:t>ﻭﻗﻠﺖ: «ﻻ ﺑﺪ ﺍﻥ ﻳﻜﻮﻥ ﻭﺭﺍﺀ ﻫﺬﺍ ﺍﻟﻤﻨﻈﺮ ﺍﻟﻀﺎﺭﻉ ﺍﻟﺸﺎﺣﺐ ﻧﻔﺲ ﻗﺮﻳﺤﺔ ﻣﻌﺬﺑﺔ ﺗﺬﻭﺏ</w:t>
        <w:br/>
        <w:t>ﻓﻠﻢ ﺍﺯﻝ ﻭﺍﻗﻘﺎ ﻣﻜﺎﻧﻲ ﻻ ﺍﺑﺮﺣﻪ؛ ﺣﺘﻲ ﺭﺍﻳﺘﻪ ﻗﺪ ﻃﻮﻱ ﻛﺘﺎﺑﻪ ﻭﻓﺎﺭﻕ ﻣﺠﻠﺴﻪ. ﻭﺍﻭﻱ ﺍﻟﻲ</w:t>
        <w:br/>
        <w:t>ﻓﺮﺍﺷﻪ؛ ﻓﺎﻧﺼﺮﻓﺖ ﺍﻟﻲ ﻣﺨﺪﻋﻲﺀ ﻭﻗﺪ ﻣﺨﻲ ﺍﻟﻠﻴﻞ ﺍﻻ ﺍﻗﻠﻪ؛ ﻭﻟﻢ ﻳﺒﻖ ﻣﻦ ﺳﻮﺍﺩﻩ ﻓﻲ ﺻﻔﺤﺔ ﻫﺬﺍ</w:t>
        <w:br/>
        <w:t>ﺍﻟﻮﺟﻮﺩ ﺍﻻ ﺑﻘﺎﻳﺎ ﺍﺳﻄﺮ ﻳﻮﺷﻚ ﺍﻥ ﻳﻤﺘﺪ ﺍﻟﻴﻬﺎ ﻟﺴﺎﻥ ﺍﻟﺼﺒﺎﺡ ﻓﻴﺎﺗﻲ ﻋﻠﻴﻬﺎ.</w:t>
        <w:br/>
        <w:t>ﺛﻢ ﻟﻢ ﺍﺯﻝ ﺍﺭﺍﻩ ﺑﻌﺪ ﺫﻟﻚ ﻓﻲ ﻛﺜﻴﺮ ﻣﻦ ﺍﻟﻠﻴﺎﻟﻲ ﺍﻣﺎ ﺑﺎﻛﻴﺎﺀ ﺍﻭ ﻣﻄﺮﻗﺎﺀ ﺍﻭ ﺿﺎﺭﻳﺎ ﺑﺮﺍﺳﻪ</w:t>
        <w:br/>
        <w:t>ﻋﻠﻲ ﺻﺪﺭﻩ. ﺍﻭ ﻣﻨﻄﻮﻳﺎ ﻋﻠﻲ ﻧﻔﺴﻪ ﻓﻲ ﻓﺮﺍﺷﻪ ﻳﺘﻦ ﺍﻧﻴﻦ ﺍﻟﻮﺍﻟﻬﺔ ﺍﻟﺜﻜﻠﻲ. ﺍﻭ ﻫﺎﻳﻤﺎ ﻓﻲ ﻏﺮﻓﺘﻪ</w:t>
        <w:br/>
        <w:t>ﻳﺬﺭﻉ ﺍﺭﺿﻬﺎﺀ ﻭﻳﻤﺴﺢ ﺟﺪﺭﺍﻧﻬﺎﺀ ﺣﺘﻲ ﺍﺫﺍ ﻧﺎﻝ ﻣﻨﻪ ﺍﻟﺠﻬﺪ ﺳﻘﻂ ﻋﻠﻲ ﻛﺮﺳﻴﻪ ﺑﺎﻛﻴﺎ ﻣﻨﺘﺤﺒﺎﺀ</w:t>
        <w:br/>
        <w:t>ﻓﺎﺗﻮﺟﻊ ﻟﻪ. ﻭﺍﺑﻜﻲ ﻟﺒﻜﺎﻳﻪ. ﻭﺍﺗﻤﻨﻲ ﻟﻮ ﺍﺳﺘﻄﻌﺖ ﺍﻥ ﺍﺩﺍﺧﻠﻪ ﻣﺪﺍﺧﻠﺔ ﺍﻟﺼﺪﻳﻖ ﻟﺼﺪﻳﻘﻪ.؛</w:t>
        <w:br/>
        <w:t>ﻭﺍﺳﺘﺒﺜﻪ ﺫﺍﺕ ﻧﻔﺴﻪ ﻭﺍﺷﺮﻛﻪ ﻓﻲ ﻫﻤﻪ؛ ﻟﻮﻻ ﺍﻧﻨﻲ ﻛﺮﻫﺖ ﺍﻥ ﺍﻓﺠﺎﻩ ﺑﻤﺎ ﻻ ﻳﺤﺐﺀ ﻭﺍﻥ ﺍﻫﺠﻢ</w:t>
        <w:br/>
        <w:t>ﻣﻨﻪ ﻋﻠﻲ ﺳﺮ ﺭﺑﻤﺎ ﻛﺎﻥ ﻳﻮﺛﺮ ﺍﻻﺑﻘﺎﺀ ﻋﻠﻴﻪ ﻓﻲ ﺻﺪﺭﻩ. ﻭﺍﻥ ﻳﻜﺎﺗﻤﻪ ﺍﻟﻨﺎﺱ ﺟﻤﻴﻌﺎ.</w:t>
        <w:br/>
        <w:t>ﺣﺘﻲ ﺍﺷﺮﻓﺖ ﻋﻠﻴﻪ ﻟﻴﻠﺔ ﺍﻣﺲ ﺑﻌﺪ ﻫﺪﺍﺓ ﻣﻦ ﺍﻟﻠﻴﻞﺀ ﻓﺮﺍﻳﺚ ﻏﺮﻓﺘﻪ ﻣﻈﻠﻤﺔ ﺳﺎﻛﻨﺔ؛ ﻓﻈﻨﻨﺖ</w:t>
        <w:br/>
        <w:t>ﺍﻧﻪ ﺧﺮﺝ ﻟﺒﻌﺾ ﺷﺎﻧﻪ؛ ﺛﻢ ﻟﻢ ﺍﻟﺒﺚ ﺍﻥ ﺳﻤﻌﺖ ﻓﻲ ﺟﻮﻑ ﺍﻟﻐﺮﻓﺔ ﺍﻧﻪ ﺿﻌﻴﻔﺔ ﻣﺴﺘﻄﻴﻠﺔ؛</w:t>
        <w:br/>
        <w:t>ﻓﺎﺯﻋﺠﻨﻲ ﻣﺴﻤﻌﻬﺎﺀ ﻭﺧﻴﻞ ﺍﻝ ﻭﻫﻲ ﺻﺎﺩﺭﺓ ﻣﻦ ﺍﻋﻤﺎﻕ ﻧﻔﺴﻪ؛ ﻛﺎﻧﻨﻲ ﺍﺳﻤﻊ ﺭﻧﻴﻨﻬﺎ ﻓﻲ</w:t>
        <w:br/>
        <w:t>ﺍﻋﻤﺎﻕ ﻗﻠﺒﻲ. ﻭﻗﻠﺖ: «ﺍﻥ ﺍﻟﻔﺘﻲ ﻣﺮﻳﺾ ﻭﻻ ﻳﻮﺟﺪ ﺑﺠﺎﻧﺒﻪ ﻣﻦ ﻳﻘﻮﻡ ﺑﺸﺎﻧﻪ. ﻭﻗﺪ ﺑﻠﻎ ﺍﻻﻣﺮ</w:t>
        <w:br/>
        <w:t>ﻣﺒﻠﻎ ﺍﻟﺠﺪ ﻓﻼ ﺑﺪ ﻟﻲ ﻣﻦ ﺍﻟﻤﺴﻴﺮ ﺍﻟﻴﻪ.»</w:t>
        <w:br/>
        <w:t>ﻓﺘﻘﺪﻣﺖ ﺍﻟﻲ ﺧﺎﺩﻣﻲ ﺍﻥ ﻳﺘﻘﺪﻣﻨﻲ ﺑﻤﺼﺎﺑﻴﺢ؛ ﺣﺘﻲ ﺑﻠﻐﺖ ﻣﻨﺰﻟﻪ. ﻭﺻﻌﺪﺗﺚ ﺍﻟﻲ ﺑﺎﺏ</w:t>
        <w:br/>
        <w:t>ﻏﺮﻓﺘﻪ, ﻓﺎﺩﺭﻛﻨﻲ ﻣﻦ ﺍﻟﻮﺣﺸﺔ ﻋﻨﺪ ﺩﺧﻮﻟﻬﺎ ﻣﺎ ﻳﺪﺭﻙ ﺍﻟﻮﺍﻗﻒ ﻋﻠﻲ ﺑﺎﺏ ﻗﺒﺮﺀ ﻭﻳﺤﺎﻭﻝ ﺍﻥ</w:t>
        <w:br/>
        <w:t xml:space="preserve">ﻳﻬﺒﻄﻪ ﻟﻴﻮﺩﻉ ﺳﺎﻛﻨﻪ ﺍﻟﻮﺩﺍﻉ ﺍﻻﺧﻴﺮ. </w:t>
        <w:br/>
        <w:t>ﺛﻢ ﺩﺧﻠﺖ ﻓﻔﺘﺢ ﻋﻴﻨﻴﻪ ﻋﻨﺪﻣﺎ ﺍﺣﺲ ﺑﻲﺀ ﻭﻛﺎﻧﻤﺎ ﻛﺎﻥ ﺫﺍﻫﻼ ﺍﻭ ﻣﺴﺘﻐﺮﻗﺎﺀ ﻓﺎﺩﻫﺸﻪ ﺍﻥ</w:t>
        <w:br/>
        <w:t>ﻳﻄﺮﻑ, ﻓﺎﻗﺘﺮﺑﺖ ﻣﻦ ﻓﺮﺍﺷﻪ ﻭﺟﻠﺴﺖ ﺑﺠﺎﻧﺒﻪ. ﻭﻗﻠﺖ: «ﺍﻧﺎ ﺟﺎﺭﻙ ﺍﻟﻘﺎﻃﻦ ﻫﺬﺍ ﺍﻟﻤﻨﺰﻝﺀ ﻭﻗﺪ</w:t>
        <w:br/>
        <w:t>ﺳﻤﻌﺘﻚ ﺍﻟﺴﺎﻋﺔ ﺗﻌﺎﻟﺞ ﻧﻔﺴﻚ ﻋﻼﺟﺎ ﺷﺪﻳﺪﺍﺀ ﻭﻋﻠﻤﺖ ﺍﻧﻚ ﻭﺣﺪﻙ ﻓﻲ ﻫﺬﻩ ﺍﻟﻐﺮﻓﺔ؛ ﻓﻌﻨﺎﻧﻲ</w:t>
        <w:br/>
        <w:t>ﻓﺮﻓﻊ ﻳﺪﻩ ﺑﺒﻂﺀ؛ ﻭﻭﺿﻌﻬﺎ ﻋﻠﻲ ﺟﺒﻬﺘﻪ؛ ﻓﻮﺿﻌﺖ ﻳﺪﻱ ﺣﻴﺚ ﻭﺿﻌﻬﺎﺀ ﻓﺸﻌﺮﺕ ﺑﺮﺍﺳﻪ</w:t>
        <w:br/>
        <w:t>ﻳﻠﺘﻬﺐ ﺍﻟﺘﻬﺎﺑﺎ ﻓﻌﻠﻤﺖ ﺍﻧﻪ ﻣﺤﻤﻮﻡ؛ ﺛﻢ ﺍﻣﺮﺭﺙ ﻧﻈﺮﻱ ﻋﻠﻲ ﺟﺴﻤﻪ ﻓﺎﺫﺍ ﺧﻴﺎﻝ ﺳﺎﺭ ﻻ ﻳﻜﺎﺩ</w:t>
        <w:br/>
        <w:t xml:space="preserve">ﻳﺘﺒﻴﻨﻪ ﺭﺍﻳﻴﻪ؛ ﻭﺍﺫﺍ ﻗﻤﻴﺺ ﻓﻀﻔﺎﺽ ﻣﻦ ﺍﻟﺠﻠﺪ ﻳﻤﻮﺝ ﻓﻴﻪ ﺑﺪﻧﻪ ﻣﻮﺟﺎ. </w:t>
        <w:br/>
        <w:t>١</w:t>
        <w:br/>
        <w:t>ﺍﻟﻴﺘﻴﻢ</w:t>
        <w:br/>
        <w:t>ﻓﺎﻣﺮﺕ ﺍﻟﺨﺎﺩﻡ ﺍﻥ ﻳﺎﺗﻴﻨﻲ ﺑﺸﺮﺍﺏ ﻛﺎﻥ ﻋﻨﺪﻱ ﻣﻦ ﺍﺷﺮﺑﺔ ﺍﻟﺤﻤﻲﺀ ﻓﺠﺮﻋﺘﻪ ﻣﻨﻪ ﺑﻀﻊ</w:t>
        <w:br/>
        <w:t>ﻗﻄﺮﺍﺕ؛ ﻓﺎﺳﺘﻔﺎﻕ ﻗﻠﻴﻼ ﻭﻧﻈﺮ ﺍﻟﻲ ﻧﻈﺮﺓ ﻋﺬﺑﺔ ﺻﺎﻓﻴﺔ ﻭﻗﺎﻝ: «ﺷﻜﺮﺍ ﻟﻚ.»</w:t>
      </w:r>
    </w:p>
    <w:p>
      <w:pPr>
        <w:pStyle w:val="Heading1"/>
        <w:bidi/>
      </w:pPr>
      <w:r>
        <w:t>ﻓﻘﻠﺖ: «ﻣﺎ ﺷﻜﺎﺗﻚ ﺍﻳﻬﺎ ﺍﻻﺥ؟»</w:t>
      </w:r>
    </w:p>
    <w:p>
      <w:pPr>
        <w:bidi/>
      </w:pPr>
      <w:r>
        <w:t>ﻗﺎﻝ: «ﻻ ﺍﺷﻜﻮ ﺷﻴﻴﺎ.»</w:t>
      </w:r>
    </w:p>
    <w:p>
      <w:pPr>
        <w:pStyle w:val="Heading1"/>
        <w:bidi/>
      </w:pPr>
      <w:r>
        <w:t>ﻓﻘﻠﺖ: «ﻓﻬﻞ ﻣﺰ ﺑﻚ ﺯﻣﻦ ﻃﻮﻳﻞ ﻋﻠﻲ ﺣﺎﻟﻚ ﻫﺬﻩ»</w:t>
      </w:r>
    </w:p>
    <w:p>
      <w:pPr>
        <w:bidi/>
      </w:pPr>
      <w:r>
        <w:t>ﻗﺎﻝ: «ﻻ ﺍﻋﻠﻢ!»</w:t>
        <w:br/>
        <w:t>ﻗﻠﺖ: «ﺍﻧﺖ ﻓﻲ ﺣﺎﺟﺔ ﺍﻟﻲ ﺍﻟﻄﺒﻴﺐﺀ ﻓﻬﻞ ﺗﺎﺫﻥ ﻟﻲ ﺍﻥ ﺍﺩﻋﻮﻩ ﺍﻟﻴﻚ ﻟﻴﻨﻈﺮ ﻓﻲ ﺍﻣﺮﻙ؟»</w:t>
        <w:br/>
        <w:t>ﻓﺘﻨﻬﺪ ﻃﻮﻳﻼ ﻭﻧﻈﺮ ﺍﻟﻲ ﻧﻈﺮﺓ ﺩﺍﻣﻌﺔﺀ ﻭﻗﺎﻝ: «ﺍﻧﻤﺎ ﻳﺒﻐﻲ ﺍﻟﻄﺒﻴﺐ ﻣﻦ ﻳﻮﺛﺮ ﺍﻟﺤﻴﺎﺓ ﻋﻠﻲ</w:t>
      </w:r>
    </w:p>
    <w:p>
      <w:pPr>
        <w:pStyle w:val="Heading1"/>
        <w:bidi/>
      </w:pPr>
      <w:r>
        <w:t>‎ﺍﻟﻠﻮﺕ!» ١</w:t>
      </w:r>
    </w:p>
    <w:p>
      <w:pPr>
        <w:bidi/>
      </w:pPr>
      <w:r>
        <w:t>ﺛﻢ ﺍﻏﻤﺾ ﻋﻴﻨﻴﻪ. ﻭﻋﺎﺩ ﺍﻟﻲ ﺫﻫﻮﻟﻪ ﻭﺍﺳﺘﻐﺮﺍﻗﻪ. ﻓﻠﻢ ﺍﺟﺪ ﺑﺬﺍ ﻣﻦ ﺩﻋﺎﺀ ﺍﻟﻄﺒﻴﺐ ﺭﺧﻲ ﺍﻡ</w:t>
        <w:br/>
        <w:t>ﻣﻦ ﻣﺮﻗﺪﻩ ﻭﺗﺠﺸﻴﻤﻪ ﺧﻮﺽ ﺍﻻﺯﻗﺔ ﺍﻟﻤﻈﻠﻤﺔ ﻓﻲ ﺍﻟﻠﻴﺎﻟﻲ ﺍﻟﺒﺎﺭﺩﺓ! ﻓﻠﻢ ﺍﺣﻔﻞ ﺑﺘﻌﺮﻳﻀﻪ؛ ﻻﻧﻨﻲ</w:t>
        <w:br/>
        <w:t>ﺍﻋﻠﻢ ﻃﺮﻳﻖ ﺍﻻﻋﺘﺬﺍﺭ ﺍﻟﻴﻪ؛ ﻓﺲ ﻧﺒﺾ ﺍﻟﻤﺮﻳﺾ ﻭﻫﻤﺲ ﻓﻲ ﺍﺫﻧﻲ ﻗﺎﻳﻼ: «ﺍﻥ ﻋﻠﻴﻠﻚ ﻳﺎ ﺳﻴﺪﻱ</w:t>
        <w:br/>
        <w:t>ﻣﺸﺮﻑ ﻋﻠﻲ ﺍﻟﺨﻄﺮﺀ ﻭﻻ ﺍﺣﺴﺐ ﺍﻥ ﺣﻴﺎﺗﻪ ﺗﻄﻮﻝ ﻛﺜﻴﺮﺍ ﺍﻻ ﺍﺫﺍ ﻛﺎﻥ ﻓﻲ ﻋﻠﻢ ﷲ ﻣﺎ ﻻ ﻧﻌﻠﻢ.»</w:t>
        <w:br/>
        <w:t>ﻭﺟﻠﺲ ﻧﺎﺣﻴﺔ ﻳﻜﺘﺐ ﺫﻟﻚ ﺍﻻﻣﺮ ﺍﻟﺬﻱ ﻳﺼﺪﺭﻩ ﺍﻻﻃﺒﺎﺀ ﺍﻟﻲ ﻋﻤﺎﻟﻬﻢ ﺍﻟﺼﻴﺎﺩﻟﺔ ﺍﻥ ﻳﺘﻘﺎﺿﻮﺍ</w:t>
        <w:br/>
        <w:t>ﻣﻦ ﻋﺒﻴﺪﻫﻢ ﺍﻟﻤﺮﺿﻲ ﺿﺮﻳﺒﺔ ﺍﻟﺤﻴﺎﺓ. ﺛﻢ ﺍﻧﺼﺮﻑ ﻟﺸﺎﻧﻪ ﺑﻌﺪﻣﺎ ﺍﻋﺘﺬﺭﺕ ﺍﻟﻴﻪ ﺫﻟﻚ ﺍﻻﻋﺘﺬﺍﺭ</w:t>
        <w:br/>
        <w:t>ﺍﻟﺬﻱ ﻳﻮﺛﺮﻩ ﻭﻳﺮﺿﺎﻩ.</w:t>
        <w:br/>
        <w:t>ﻓﺎﺣﻀﺮﺕ ﺍﻟﺪﻭﺍﺀ. ﻭﻗﻀﻴﺖ ﺑﺠﺎﻧﺐ ﺍﻟﻤﺮﻳﺾ ﻟﻴﻠﺔ ﻟﻴﻼﺀ. ﺫﺍﻫﻠﺔ ﺍﻟﻨﺠﻢ؛ ﺑﻌﻴﺪﺓ ﻣﺎ ﺑﻴﻦ</w:t>
        <w:br/>
        <w:t>ﺍﻟﻄﺮﻓﻴﻦ. ﺍﺳﻘﻴﻪ ﺍﻟﺪﻭﺍﺀ ﻣﺮﺓ؛ ﻭﺍﺑﻜﻲ ﻋﻠﻴﻪ ﺍﺧﺮﻱ, ﺣﺘﻲ ﺍﻧﺒﺜﻖ ﻧﻮﺭ ﺍﻟﻔﺠﺮ؛ ﻓﺎﺳﺘﻔﺎﻕ ﻭﺩﺍﺭ</w:t>
        <w:br/>
        <w:t>ﺑﻌﻴﻨﻴﻪ ﺣﻮﻝ ﻓﺮﺍﺷﻪ ﺣﺘﻲ ﺭﺁﻧﻲ. ﻓﻘﺎﻝ: «ﺍﻧﺖ ﻫﻨﺎ؟»</w:t>
        <w:br/>
        <w:t>ﻗﻠﺖ: «ﻧﻌﻢ؛ ﻭﺍﺭﺟﻮ ﺍﻥ ﺗﻜﻮﻥ ﺍﺣﺴﻦ ﺣﺎﻝ ﻣﻦ ﺫﻱ ﻗﺒﻞ.»</w:t>
        <w:br/>
        <w:t>ﻗﺎﻝ: «ﺍﺭﺟﻮ ﺍﻥ ﺍﻛﻮﻥ ﻛﺬﻟﻚ.»</w:t>
        <w:br/>
        <w:t>ﻗﻠﺖ: «ﻫﻞ ﺗﺎﺫﻥ ﻟﻲ ﻳﺎ ﺳﻴﺪﻱ ﺍﻥ ﺍﺳﺎﻟﻚ ﻣﻦ ﺍﻧﺖ؟ ﻭﻣﺎ ﻣﻘﺎﻣﻚ ﻭﺣﺪﻙ ﻓﻲ ﻫﺬﺍ ﺍﻟﻤﻜﺎﻥ؟</w:t>
        <w:br/>
        <w:t>ﻭﻫﻞ ﺍﻧﺖ ﻏﺮﻳﺐ ﻓﻲ ﻫﺬﺍ ﺍﻟﺒﻠﺪ ﺍﻭ ﺍﻧﺖ ﻣﻦ ﺍﻫﻠﻴﻪ؟ ﻭﻫﻞ ﺗﺸﻜﻮ ﺩﺍﺀ ﻇﺎﻫﺮﺍ ﺍﻭ ﻫﻤﺎ ﺑﺎﻃﻨﺎ؟»</w:t>
        <w:br/>
        <w:t>ﻗﺎﻝ: «ﺍﺷﻜﻮﻫﻤﺎ ﻣﻜﺎ.»</w:t>
        <w:br/>
        <w:t>ﻗﻠﺖ: «ﻓﻬﻞ ﻟﻚ ﺍﻥ ﺗﺤﺪﺛﻨﻲ ﺑﺸﺎﻧﻚ ﻭﺗﻔﺨﻲ ﺍﻟﻲ ﺑﻬﻤﻚ ﻛﻤﺎ ﻳﻔﻀﻲ ﺍﻟﺼﺪﻳﻖ ﺍﻟﻲ ﺻﺪﻳﻘﻪ؛</w:t>
        <w:br/>
        <w:t>ﻗﺎﻝ: «ﻫﻞ ﺗﻌﺪﻧﻲ ﺑﻜﺘﻤﺎﻥ ﺍﻣﺮﻱ ﺍﻥ ﻗﺴﻢ ﷲ ﻟﻲ ﺍﻟﺤﻴﺎﺓ. ﻭﺑﺎﻣﻀﺎﺀ ﻭﺻﻴﺘﻲ ﺍﻥ ﻛﺎﻧﺖ</w:t>
        <w:br/>
        <w:t>ﺍﻻﺧﺮﻱ؟»</w:t>
        <w:br/>
        <w:t>١١</w:t>
        <w:br/>
        <w:t>ﺍﻟﻌﺒﺮﺍﺕ</w:t>
        <w:br/>
        <w:t>ﻗﻠﺖ: «ﻧﻌﻢ.»</w:t>
        <w:br/>
        <w:t>ﻗﺎﻝ: «ﻗﺪ ﻭﺛﻘﺖ ﺑﻮﻋﺪﻙ؛ ﻓﺎﻥ ﻣﻦ ﻳﺤﻤﻞ ﻓﻲ ﺻﺪﺭﻩ ﻗﻠﺒﺎ ﺷﺮﻳﻔﺎ ﻣﺜﻞ ﻗﻠﺒﻚ ﻻ ﻳﻜﻮﻥ ﻛﺎﺫﺑﺎ</w:t>
        <w:br/>
        <w:t>ﻭﻻ ﻏﺎﺩﺭﺍ.</w:t>
        <w:br/>
        <w:t>ﺍﻧﺎ ﻓﻼﻥ ﺑﻦ ﻓﻼﻥﺀ ﻣﺎﺕ ﺍﺑﻲ ﻣﻨﺬ ﻋﻬﺪ ﺑﻌﻴﺪ. ﻭﺗﺮﻛﻨﻲ ﻓﻲ ﺍﻟﺴﺎﺩﺳﺔ ﻣﻦ ﻋﻤﺮﻱ ﻓﻘﻴﺮﺍ</w:t>
        <w:br/>
        <w:t>ﻣﻌﻴﻤﺎ ﻻ ﺍﻣﻠﻚ ﻣﻦ ﻣﺘﺎﻉ ﺍﻟﺪﻧﻴﺎ ﺷﻴﻴﺎﺀ ﻓﻜﻔﻠﻨﻲ ﻋﻤﻲ ﻓﻼﻥ. ﻓﻜﺎﻥ ﺧﻴﺮ ﺍﻻﻋﻤﺎﻡ؛ ﻭﺍﻛﺮﻣﻬﻢ؛</w:t>
        <w:br/>
        <w:t>ﻭﺍﻭﺳﻌﻬﻢ ﺑﺮﺍ ﻭﺍﺣﺴﺎﻧﺎﺀ ﻭﺍﻛﺜﺮﻫﻢ ﻋﻄﻔﺎ ﻭﺣﻨﺎﻧﺎﺀ ﻓﻘﺪ ﺍﻧﺰﻟﻨﻲ ﻣﻦ ﻧﻔﺴﻪ ﻣﻨﺰﻟﺔ ﻟﻢ ﻳﻨﺰﻟﻬﺎ</w:t>
        <w:br/>
        <w:t>ﺍﺣﺪﺍ ﻣﻦ ﻗﺒﻠﻲ ﻏﻴﺮ ﺍﺑﻨﺘﻪ ﺍﻟﺼﻐﻴﺮﺓ. ﻭﻛﺎﻧﺖ ﻓﻲ ﻋﻤﺮﻱ ﺍﻭ ﺍﺻﻐﺮ ﻣﻨﻲ ﻗﻠﻴﻼ. ﻭﻛﺎﻧﻤﺎ ﺳﺮﻩ ﺍﻥ</w:t>
        <w:br/>
        <w:t>ﻳﺮﻱ ﻟﻬﺎ ﺑﺠﺎﻧﺒﻬﺎ ﺍﺧﺎ ﺑﻌﺪﻣﺎ ﺗﻤﻨﻲ ﻋﻠﻲ ﷲ ﺫﻟﻚ ﺯﻣﻨﺎ ﻃﻮﻳﻼ ﻓﻠﻢ ﻳﺪﺭﻙ ﺍﻣﻨﻴﺘﻪ. ﻓﻌﻨﻲ ﺑﻲ</w:t>
        <w:br/>
        <w:t>ﻋﻨﺎﻳﺘﻪ ﺑﻬﺎﺀ ﻭﺍﺩﺧﻠﻨﺎ ﺍﻟﻤﺪﺭﺳﺔ ﻓﻲ ﻳﻮﻡ ﻭﺍﺣﺪﺀ ﻓﺎﻧﺴﺖ ﺑﻬﺎ ﺍﻧﺲ ﺍﻻﺥ ﺑﺎﺧﺘﻪ؛ ﻭﺍﺣﺒﺒﺘﻬﺎ ﺣﺐ</w:t>
        <w:br/>
        <w:t>ﺷﺪﻳﺪﺍﺀ ﻭﻭﺟﺪﺕ ﻓﻲ ﻋﺸﺮﺗﻬﺎ ﻣﻦ ﺍﻟﺴﻌﺎﺩﺓ ﻭﺍﻟﻐﺒﻄﺔ ﻣﺎ ﺫﻫﺐ ﺑﺘﻠﻚ ﺍﻟﻐﻀﺎﺿﺔ ﺍﻟﺘﻲ ﻛﺎﻧﺖ ﻻ</w:t>
        <w:br/>
        <w:t>ﻓﻜﺎﻥ ﻻ ﻳﺮﺍﻧﺎ ﺍﻟﺮﺍﺛﻲ ﺍﻻ ﺫﺍﻫﻴﻴﻦ ﺍﻟﻲ ﺍﻟﻤﺪﺭﺳﺔ ﺍﻭ ﻋﺎﻳﺪﻳﻦ ﻣﻨﻬﺎﺀ ﺍﻭ ﻻﻋﺒﻴﻦ ﻓﻲ ﻓﻨﺎﺀ ﺍﻟﻤﻨﺰﻝﺀ</w:t>
        <w:br/>
        <w:t>ﺍﻭ ﻣﻮﺗﺎﺿﻴﻦ ﻓﻲ ﺣﺪﻳﻘﺘﻪ.؛ ﺍﻭ ﻣﺠﺘﻤﻌﻴﻦ ﻓﻲ ﻏﺮﻓﺔ ﺍﻟﻤﺬﺍﻛﺮﺓ. ﺍﻭ ﻣﺘﺤﺪﻛﻴﻦ ﻓﻲ ﻏﺮﻓﺔ ﺍﻟﻨﻮﻡ» ﺣﺘﻲ</w:t>
        <w:br/>
        <w:t>ﺟﺎﺀ ﻳﻮﻡ ﺣﺠﺎﺑﻬﺎ ﻓﻠﺰﻣﺖ ﺧﺪﺭﻫﺎ ﻭﺍﺳﺘﻤﺮﺭﺕ ﻓﻲ ﺩﺭﺍﺳﺘﻲ.</w:t>
        <w:br/>
        <w:t>ﻭﻟﻘﺪ ﻋﻘﺪ ﺍﻟﻮﺩ ﺑﻴﻦ ﻗﻠﺒﻲ ﻭﻗﻠﺒﻬﺎ ﻋﻘﺪﺍ ﻻ ﻳﺤﻠﻪ ﺍﻻ ﺭﻳﺐ ﺍﻟﻤﻨﻮﻥ. ﻛﻨﺖ ﻻ ﺍﺭﻱ ﻟﺬﺓ ﺍﻟﻌﻴﺶ</w:t>
        <w:br/>
        <w:t>ﺍﻻ ﺑﺠﻮﺍﺭﻫﺎﺀ ﻭﻻ ﺍﺭﻱ ﻧﻮﺭ ﺍﻟﺴﻌﺎﺩﺓ ﺍﻻ ﻓﻲ ﻓﺠﺮ ﺍﺑﺘﺴﺎﻣﺎﺗﻬﺎﺀ ﻭﻻ ﺍﻭﺛﺮ ﻋﻠﻲ ﺳﺎﻋﺔ ﺍﻗﻀﻴﻬﺎ</w:t>
        <w:br/>
        <w:t>ﺑﺠﺎﻧﻴﻬﺎ ﺟﻤﻴﻊ ﻟﺬﺍﺕ ﺍﻟﻌﻴﺶ ﻭﻣﺴﺮﺍﺕ ﺍﻟﺤﻴﺎﺓ. ﻭﻣﺎ ﻛﻨﺖ ﺍﺷﺎﺀ ﺍﻥ ﺍﺭﻱ ﺧﻀﻠﺔ ﻣﻦ ﺧﺼﺎﻝ</w:t>
        <w:br/>
        <w:t>ﺍﻟﺨﻴﺮ ﻓﻲ ﻓﺘﺎﺓ ﻣﻦ: ﺍﺩﺏﺀ ﺍﻭ ﺫﻛﺎﺀ,؛ ﺍﻭ ﺣﻠﻢ ﺍﻭ ﺭﺣﻤﺔ. ﺍﻭ ﻋﻠﺔ. ﺍﻭ ﺷﺮﻓﻲﺀ ﺍﻭ ﻭﻓﺎﺀ ﺍﻻ ﻭﺟﺪﺗﻬﺎ</w:t>
        <w:br/>
        <w:t>ﻭﺍﻧﻲ ﺍﺳﺘﻄﻴﻊ, ﻭﺍﻧﺎ ﻓﻲ ﻫﺬﻩ ﺍﻟﻈﻠﻤﺔ ﺍﻟﺤﺎﻟﻜﺔ ﻣﻦ ﺍﻟﻬﻤﻮﻡ ﻭﺍﻻﺣﺰﺍﻥ. ﺍﻥ ﺍﺭﻱ ﻋﻠﻲ ﺍﻟﺒﻌﺪ</w:t>
        <w:br/>
        <w:t>ﺗﻠﻚ ﺍﻻﺟﻨﺤﺔ ﺍﻟﻨﻮﺭﺍﻧﻴﺔ ﺍﻟﺒﻴﻀﺎﺀ ﻣﻦ ﺍﻟﺴﻌﺎﺩﺓ ﺍﻟﺘﻲ ﻛﺎﻧﺖ ﺗﻈﻠﻠﻨﺎ ﻣﻌﺎ ﺍﻳﺎﻡ ﻃﻔﻮﻟﺘﻨﺎ؛ ﻓﺘﺸﺮﻕ</w:t>
        <w:br/>
        <w:t>ﻟﻬﺎ ﻧﻔﺴﺎﻧﺎ ﺍﺷﺮﺍﻕ ﺍﻟﺮﺍﺡ ﻓﻲ ﻛﺎﺳﻬﺎ.</w:t>
        <w:br/>
        <w:t>ﻭﺍﻥ ﺍﺭﻱ ﺗﻠﻚ ﺍﻟﺤﺪﻳﻘﺔ ﺍﻟﻐﻨﺎﺀ ﺍﻟﺘﻲ ﻛﺎﻧﺖ ﻣﺮﺍﺡ ﻟﺬﺍﺗﻨﺎ ﻭﻣﺴﺮﺡ ﺁﻣﺎﻟﻨﺎ ﻭﺍﺣﻼﻣﻨﺎﺀ ﻛﺎﻧﻬﺎ</w:t>
        <w:br/>
        <w:t>ﺣﺎﺿﺮﺓ ﺑﻴﻦ ﻳﺪﻱ ﺍﺭﻱ ﻻﻻﺀ ﻣﺎﻳﻬﺎﺀ ﻭﻟﻌﺎﻥ ﺣﺼﺒﺎﻳﻬﺎﺀ ﻭﺍﻓﺎﻧﻴﻦ ﺍﺷﺠﺎﺭﻫﺎﺀ ﻭﺍﻟﻮﺍﻥ ﺍﺯﻫﺎﺭﻫﺎ.</w:t>
        <w:br/>
        <w:t>ﻭﺗﻠﻚ ﺍﻟﻘﺎﻋﺪﺓ ﺍﻟﺤﺠﺮﻳﺔ ﺍﻟﺘﻲ ﻛﻨﺎ ﻧﻘﺘﻌﺪﻫﺎ ﻣﻨﻬﺎ ﻃﺮﻓﻲ ﺍﻟﻨﻬﺎﺭ. ﻓﻨﺠﺘﻤﻊ ﻋﻠﻲ ﺣﺪﻳﺚ</w:t>
        <w:br/>
        <w:t>ﻧﺘﺠﺎﺫﺑﻪ؛ ﺍﻭ ﻃﺎﻗﺔ ﻭﻟﻒ ﺑﻴﻦ ﺍﺯﻫﺎﺭﻫﺎﺀ ﺍﻭ ﻛﺘﺎﺏ ﺗﻘﻠﺐ ﺻﻔﺤﺎﺗﻪ؛ ﺍﻭ ﺭﺳﻢ ﻧﺘﺒﺎﺭﻱ ﻓﻲ ﺍﺗﻘﺎﻧﻪ.</w:t>
        <w:br/>
        <w:t>ﻭﺗﻠﻚ ﺍﻟﺨﻤﺎﻳﻞ ﺍﻟﺨﻀﺮﺍﺀ ﺍﻟﺘﻲ ﺛﻠﺠﺎ ﺍﻟﻲ ﻇﻼﻟﻬﺎ ﻛﻠﻤﺎ ﻓﺮﻏﻨﺎ ﻣﻦ ﺷﻮﻁ ﻣﻦ ﺍﺷﻮﺍﻁ</w:t>
        <w:br/>
        <w:t>ﺍﻟﻤﺴﺎﺑﻘﺔ. ﻓﻨﺸﻌﺮ ﺑﻤﺎ ﺗﺸﻌﺮ ﺑﻪ ﺍﻓﺮﺍﺥ ﺍﻟﻄﻴﻮﺭ ﺍﻟﻼﺟﻴﺔ ﺍﻟﻲ ﺍﺣﻀﺎﻥ ﺍﻣﻬﺎﺗﻬﺎ.</w:t>
        <w:br/>
        <w:t>ﻳﺎ</w:t>
        <w:br/>
        <w:t>ﺍﻟﻴﺘﻴﻢ</w:t>
        <w:br/>
        <w:t>ﻭﺗﻠﻚ ﺍﻟﺤﻔﺎﻳﺮ ﺍﻟﺼﻐﻴﺮﺓ ﺍﻟﺘﻲ ﻧﺤﺘﻔﺮﻫﺎ ﺑﺒﻌﺾ ﺍﻻﻋﻮﺍﺩ ﻋﻠﻲ ﺷﺎﻃﻲ ﺍﻟﺠﺪﺍﻭﻝ ﻭﺍﻟﻐﺪﺭﺍﻥ</w:t>
        <w:br/>
        <w:t>ﻓﻨﻤﻠﻮﻫﺎ ﻣﺎﺀ, ﺛﻢ ﻧﺠﻠﺲ ﺣﻮﻟﻬﺎ ﻟﻨﺼﻄﺎﺩ ﺍﺳﻤﺎﻛﻬﺎ ﺍﻟﺘﻲ ﺍﻟﻘﻴﻨﺎﻫﺎ ﻓﻴﻬﺎ ﺑﺎﻳﺪﻳﻨﺎ؛ ﻓﻨﻄﺮﺏ ﺍﻥ</w:t>
        <w:br/>
        <w:t>ﻭﺗﻠﻚ ﺍﻻﻗﻔﺎﺹ ﺍﻟﺬﻫﺒﻴﺔ ﺍﻟﺒﺪﻳﻌﺔ ﺍﻟﺘﻲ ﻛﻨﺎ ﻧﺮﺑﻲ ﻓﻴﻬﺎ ﻋﺼﺎﻓﻴﺮﻧﺎ ﻭﻃﻴﻮﺭﻧﺎﺀ ﺛﻢ ﻧﻘﺨﻲ</w:t>
        <w:br/>
        <w:t>ﺍﻟﺴﺎﻋﺎﺕ ﺍﻟﻄﻮﺍﻝ ﺑﺠﺎﻧﺒﻬﺎ ﻧﻌﺠﺐ ﺑﻤﻨﻈﺮﻫﺎ ﻭﻣﻨﻈﺮ ﻣﻨﺎﻗﻴﺮﻫﺎ ﺍﻟﺨﻀﺮﺍﺀ. ﻭﻫﻲ ﺗﺤﺴﻮ ﺍﻟﻤﺎﺀ</w:t>
        <w:br/>
        <w:t>ﻣﺮﺓ ﻭﺗﻠﺘﻘﻂ ﺍﻟﺤﺐ ﺍﺧﺮﻱ. ﻭﻧﻨﺎﺩﻳﻬﺎ ﺑﺎﺳﻤﺎﻳﻬﺎ ﺍﻟﺘﻲ ﺳﻤﻴﻨﺎﻫﺎ ﺑﻬﺎﺀ ﻓﺎﺫﺍ ﺳﻤﻌﻨﺎ ﺻﻔﻴﺮﻫﺎ</w:t>
        <w:br/>
        <w:t>ﻭﺗﻐﺮﻳﺪﻫﺎ ﻇﻨﻨﺎ ﺍﻧﻬﺎ ﺛﺒﻲ ﻧﺪﺍﺀﻧﺎ. ‎١</w:t>
        <w:br/>
        <w:t>ﻭﻻ ﺍﻋﻠﻢ ﻫﻞ ﻛﺎﻥ ﻣﺎ ﻛﻨﺖ ﺍﺿﻤﺮﻩ ﻓﻲ ﻧﻔﺴﻲ ﻻﺑﻦ ﻋﻤﻲ ﻭﺫﺍ ﻭﺍﺧﺎﺀ. ﺍﻭ ﺣﻴﺎ ﻭﻏﺮﺍﻣﺎ؟</w:t>
        <w:br/>
        <w:t>ﻭﻟﻜﻨﻨﻲ ﺍﻋﻠﻢ ﺍﻧﻪ ﻛﺎﻥ ﺑﻼ ﺍﻣﻞﺀ ﻭﻻ ﺭﺟﺎﺀﺀ ﻓﻤﺎ ﻗﻠﺖ ﻟﻬﺎ ﻳﻮﻣﺎ ﺍﻧﻲ ﺍﺣﺒﻬﺎ؛ ﻻﻧﻲ ﻛﻨﺖ ﺍﺿﻦ ﺑﻬﺎ</w:t>
        <w:br/>
        <w:t>- ﻭﻫﻲ ﺍﺑﻨﺔ ﻋﻤﻲ ﻭﺭﻓﻴﻘﺔ ﺻﺒﺎﻱ - ﺍﻥ ﺍﻛﻮﻥ ﺍﻭﻝ ﻓﺎﺗﺢ ﻟﻬﺬﺍ ﺍﻟﺠﺮﺡ ﺍﻻﻟﻴﻢ ﻓﻲ ﻗﻠﺒﻬﺎﺀ ﻭﻻ</w:t>
        <w:br/>
        <w:t>ﻗﺪﺭﺕ ﻓﻲ ﻧﻔﺴﻲ ﻳﻮﻣﺎ ﻣﻦ ﺍﻻﻳﺎﻡ ﺍﻥ ﺍﺻﻞ ﺍﺳﺒﺎﺏ ﺣﻴﺎﺗﻲ ﺑﺎﺳﺒﺎﺏ ﺣﻴﺎﺗﻬﺎ؛ ﻻﻧﻲ ﻛﻨﺖ ﺍﻋﻠﻢ ﺍﻥ</w:t>
        <w:br/>
        <w:t>ﺍﺑﻮﻳﻬﺎ ﻻ ﻳﺴﺨﻮﺍﻥ ﺑﻤﺜﻠﻬﺎ ﻋﻠﻲ ﻓﺘﻲ ﺑﺎﻳﺲ ﻓﻘﻴﺮ ﻣﺜﻠﻲ؛ ﻭﻻ ﺣﺎﻭﻟﺖ ﻓﻲ ﺳﺎﻋﺔ ﻣﻦ ﺍﻟﺴﺎﻋﺎﺕ ﺍﻥ</w:t>
        <w:br/>
        <w:t>ﺍﺗﺴﻘﻂ ﻣﻨﻬﺎ ﻣﺎ ﻳﻄﻤﻊ ﻓﻲ ﻣﺜﻠﻪ ﺍﻟﻤﺤﺒﻮﻥ ﺍﻟﻤﺘﺴﻔﻄﻮﻥ؛ ﻻﻧﻲ ﻛﻨﺖ ﺍﺟﻠﻬﺎ ﻋﻦ ﺍﻥ ﺍﻧﺰﻝ ﺑﻬﺎ ﺍﻟﻲ</w:t>
        <w:br/>
        <w:t>ﻣﺜﻞ ﺫﻟﻚ. ﻭﻻ ﻓﻜﺮﺕ ﻳﻮﻣﺎ ﺍﻥ ﺍﺳﺘﺸﻒ ﻣﻦ ﻭﺭﺍﺀ ﻧﻈﺮﺍﺗﻬﺎ ﺧﺒﻴﻴﺔ ﻧﻔﺴﻬﺎ ﻻﻋﻠﻢ ﺍﻱ ﺍﻟﻤﻨﺰﻟﺘﻴﻦ</w:t>
        <w:br/>
        <w:t>ﺍﻧﺰﻟﻬﺎ ﻣﻦ ﻗﻠﺒﻬﺎ: ﺍﻣﻨﺰﻟﺔ ﺍﻻﺥ ﻓﺎﻗﻨﻊ ﻣﻨﻬﺎ ﺑﺬﻟﻚ. ﺍﻡ ﻣﻨﺰﻟﺔ ﺍﻟﺤﺒﻴﺐ» ﻓﺎﺳﺘﻌﻴﻦ ﺑﺎﺭﺍﺩﺗﻬﺎ ﻋﻠﻲ</w:t>
        <w:br/>
        <w:t>ﺍﺭﺍﺩﺓ ﺍﺑﻮﻳﻬﺎ؟ ﺑﻞ ﻛﺎﻥ ﺣﺒﻲ ﻟﻬﺎ ﺣﺐ ﺍﻟﺮﺍﻫﺐ ﺍﻟﻤﺘﺒﺘﻞ ﺻﻮﺭﺓ ﺍﻟﻌﺬﺭﺍﺀ ﺍﻟﻤﺎﺛﻠﺔ ﺑﻴﻦ ﻳﺪﻳﻪ ﻓﻲ</w:t>
      </w:r>
    </w:p>
    <w:p>
      <w:pPr>
        <w:pStyle w:val="Heading1"/>
        <w:bidi/>
      </w:pPr>
      <w:r>
        <w:t>ﺻﻮﻣﻌﺘﻪ؛ ﻳﻌﺒﺪﻫﺎ ﻭﻻ ﻳﺘﻄﻠﻊ ﺍﻟﻴﻬﺎ!</w:t>
      </w:r>
    </w:p>
    <w:p>
      <w:pPr>
        <w:bidi/>
      </w:pPr>
      <w:r>
        <w:t>ﻭﻟﻢ ﻳﺰﻝ ﻫﺬﺍ ﺷﺎﻧﻲ ﻭﺷﺎﻧﻬﺎﺀ ﺣﺘﻲ ﻧﺰﻟﺖ ﺑﻌﻤﻲ ﻧﺎﺯﻟﺔ ﻣﻦ ﺍﻟﻤﺮﺽ ﻟﻢ ﺗﻨﺸﺐ ﺍﻥ ﺫﻫﺒﺖ</w:t>
        <w:br/>
        <w:t>ﺑﻪ ﺍﻟﻲ ﺟﻮﺍﺭ ﺭﺑﻪ؛ ﻭﻛﺎﻥ ﺁﺧﺮ ﻣﺎ ﻧﻄﻖ ﺑﻪ ﻓﻲ ﺁﺧﺮ ﺳﺎﻋﺎﺕ ﺣﻴﺎﺗﻪ ﺍﻥ ﻗﺎﻝ ﻟﺰﻭﺟﺘﻪ. ﻭﻛﺎﻥ</w:t>
        <w:br/>
        <w:t>ﻳﺤﺴﻦ ﺑﻬﺎ ﻇﻨﺎ: ﻟﻘﺪ ﺍﻋﺠﻠﻨﻲ ﺍﻟﻤﻮﺕ ﻋﻦ ﺍﻟﻨﻈﺮ ﻓﻲ ﺷﺎﻥ ﻫﺬﺍ ﺍﻟﻐﻼﻡ؛ ﻓﻜﻮﻧﻲ ﻟﻪ ﺍﻣﺎ ﻛﻤﺎ ﻛﻨﺖ</w:t>
        <w:br/>
        <w:t>ﻟﻪ ﺑﺎ ﻭﺍﻭﺻﻴﻚ ﺍﻻ ﻳﻔﻘﺪ ﻣﻨﻲ ﺑﻌﺪ ﻣﻮﺗﻲ ﺍﻻ ﺷﺨﺼﻲ.</w:t>
        <w:br/>
        <w:t>ﻓﻤﺎ ﻣﺮﺕ ﺍﻳﺎﻡ ﺍﻟﺤﺪﺍﺩ ﺣﺘﻲ ﺭﺍﻳﺖ ﻭﺟﻮﻣﺎ ﻏﻴﺮ ﺍﻟﻮﺟﻮﺓ. ﻭﻧﻈﺮﺍﺕ ﻏﻴﺮ ﺍﻟﻨﻈﺮﺍﺕ. ﻭﺣﺎﻝ</w:t>
        <w:br/>
        <w:t>ﻏﺮﻳﺒﺔ ﻻ ﻋﻬﺪ ﻟﻲ ﺑﻤﺜﻠﻬﺎ ﻣﻦ ﻗﺒﻞﺀ ﻓﺘﺪﺍﺧﻠﻨﻲ ﺍﻟﻬﻢ ﻭﺍﻟﻴﺎﺱ. ﻭﻭﻗﻊ ﻓﻲ ﻧﻔﺴﻲ ﻟﻠﻤﺮﺓ ﺍﻻﻭﻟﻲ ﻓﻲ</w:t>
        <w:br/>
        <w:t>ﺣﻴﺎﺗﻲ ﺍﻧﻨﻲ ﻗﺪ ﺍﺻﺒﺤﺖ ﻓﻲ ﻫﺬﺍ ﺍﻟﻤﻨﺰﻝ ﻏﺮﻳﺒﺎﺀ ﻭﻓﻲ ﻫﺬﺍ ﺍﻟﻌﺎﻟﻢ ﻃﺮﻳﺪﺍ.</w:t>
        <w:br/>
        <w:t>ﻓﺎﻧﻲ ﻟﺠﺎﻟﺲ ﻓﻲ ﻏﺮﻓﺘﻲ ﺻﺒﻴﺤﺔ ﻳﻮﻡ ﺍﺫ ﺩﺧﻠﺖ ﻋﻞ ﺍﻟﺨﺎﺩﻡ» ﻭﻛﺎﻧﺖ ﺍﻣﺮﺍﺓ ﻣﻦ ﺍﻟﻨﺴﺎﺀ</w:t>
      </w:r>
    </w:p>
    <w:p>
      <w:pPr>
        <w:pStyle w:val="Heading1"/>
        <w:bidi/>
      </w:pPr>
      <w:r>
        <w:t>ﻳﺎ ﻉ5</w:t>
      </w:r>
    </w:p>
    <w:p>
      <w:pPr>
        <w:bidi/>
      </w:pPr>
      <w:r>
        <w:t>ﺍﻟﺼﺎﻟﺤﺎﺕ ﺍﻟﻤﺨﻠﺼﺎﺕ. ﻓﺘﻘﺪﻣﺖ ﻧﺤﻮﻱ ﺧﺠﻠﺔ ﻣﺘﻌﺜﺮﺓ. ﻭﻗﺎﻟﺖ: ﻗﺪ ﺍﻣﺮﺗﻨﻲ ﺳﻴﺪﺗﻲ ﺍﻥ ﺍﻗﻮﻝ</w:t>
        <w:br/>
        <w:t>ﻟﻚ ﻳﺎ ﺳﻴﺪﻱ ﺍﻧﻬﺎ ﻗﺪ ﻋﺰﻣﺖ ﻋﻠﻲ ﺗﺰﻭﻳﺞ ﺍﺑﻨﺘﻬﺎ ﻓﻲ ﻋﻬﺪ ﻗﺮﻳﺐﺀ ﻭﺍﻧﻬﺎ ﺗﺮﻱ ﺍﻥ ﺑﻘﺎﺀﻙ ﺑﺠﺎﻧﺒﻬﺎ</w:t>
        <w:br/>
        <w:t>ﺑﻌﺪ ﻣﻮﺕ ﺍﺑﻴﻬﺎ ﻭﺑﻠﻮﻏﻜﻤﺎ ﻫﺬﻩ ﺍﻟﺴﻦ ﺍﻟﺘﻲ ﺑﻠﻐﺘﻤﺎﻫﺎ ﺭﺑﻤﺎ ﻳﺮﻳﺒﻬﺎ ﻋﻨﺪ ﺧﻄﻴﺒﻬﺎﺀ ﻭﺍﻧﻬﺎ ﺗﺮﻳﺪ</w:t>
        <w:br/>
        <w:t>ﺭﺍﺩ</w:t>
        <w:br/>
        <w:t>ﺍﻟﻌﺒﺮﺍﺕ</w:t>
        <w:br/>
        <w:t>ﺍﻥ ﺗﺘﺨﺬ ﻟﻠﺰﻭﺟﻴﻦ ﻣﺴﻜﻨﺎ ﻫﺬﺍ ﺍﻟﺠﻨﺎﺡ ﺍﻟﺬﻱ ﺗﺴﻜﻨﻪ ﻣﻦ ﺍﻟﻘﺼﺮﺀ ﻓﻬﻲ ﺗﺮﻳﺪ ﺍﻥ ﺗﺘﺤﻮﻝ ﺍﻟﻲ</w:t>
        <w:br/>
        <w:t>ﻣﻨﺰﻝ ﺁﺧﺮ ﺗﺨﺘﺎﺭﻩ ﻟﻨﻔﺴﻚ ﻣﻦ ﺑﻴﻦ ﻣﻨﺎﺯﻟﻬﺎﺀ ﻋﻠﻲ ﺍﻥ ﺗﻘﻮﻡ ﻟﻚ ﻓﻴﻪ ﺑﺠﻤﻴﻊ ﺷﺎﻧﻚ. ﻭﻛﺎﻧﻚ ﻟﻢ</w:t>
        <w:br/>
        <w:t>ﻓﻜﺎﻧﻤﺎ ﻋﻤﺪﺙ ﺍﻟﻲ ﺳﻬﻢ ﺭﺍﻳﺶ ﻓﺎﺻﻤﺖ ﺑﻪ ﻛﺒﺪﻱ. ﺍﻻ ﺍﻧﻨﻲ ﺗﻤﺎﺳﻜﺖ ﻗﻠﻴﻼ ﺭﻳﺜﻤﺎ ﻗﻠﺖ</w:t>
        <w:br/>
        <w:t>ﻟﻬﺎ: «ﺳﺎﻓﻌﻞ ﺍﻥ ﺷﺎﺀ ﷲ ﻭﻻ ﺍﺣﺐ ﺍﻟﻲ ﻣﻦ ﺫﻟﻚ.» ﻓﺎﻧﺼﺮﻓﺖ ﻟﺸﺎﻧﻬﺎﺀ ﻓﺨﻠﻮﺕ ﺑﻨﻔﺴﻲ ﺳﺎﻋﺔ</w:t>
        <w:br/>
        <w:t>ﺍﻃﻠﻘﺖ ﻓﻴﻬﺎ ﺍﻟﺴﺒﻴﻞ ﻟﻌﺒﺮﺍﺗﻲ. ﻣﺎ ﺷﺎﺀ ﷲ ﺍﻥ ﺍﻃﻠﻘﻬﺎﺀ ﺣﺘﻲ ﺟﺎﺀ ﺍﻟﻠﻴﻞ. ﻓﻌﻤﺪﺕ ﺍﻟﻲ ﺣﻘﻴﺒﺘﻲ</w:t>
        <w:br/>
        <w:t>ﻓﺎﻭﺩﻋﺘﻬﺎ ﺛﻴﺎﺑﻲ ﻭﻛﺘﺒﻲ؛ ﻭﻗﻠﺖ ﻓﻲ ﻧﻔﺴﻲ: «ﻗﺪ ﻛﺎﻥ ﻛﻞ ﻣﺎ ﺍﺳﻌﺪ ﺑﻪ ﻓﻲ ﻫﺬﻩ ﺍﻟﺤﻴﺎﺓ ﺍﻥ ﺍﻋﻴﺶ</w:t>
        <w:br/>
        <w:t>ﺑﺠﺎﻧﺐ ﺫﻟﻚ ﺍﻻﻧﺴﺎﻥ ﺍﻟﺬﻱ ﺍﺣﺒﺒﺘﻪ ﻭﺍﺣﺒﺒﺖ ﻧﻔﺴﻲ ﻣﻦ ﺍﺟﻠﻪ؛ ﻭﻗﺪ ﺣﻴﻞ ﺑﻴﻨﻲ ﻭﺑﻴﻨﻪ. ﻓﻼ ﺁﺳﻒ</w:t>
        <w:br/>
        <w:t xml:space="preserve">ﻋﻠﻲ ﺷﻲﺀ ﺑﻌﺪﻩ.» | | </w:t>
        <w:br/>
        <w:t>ﺛﻢ ﺍﻧﺴﻠﻠﺖ ﻣﻦ ﺍﻟﻤﻨﺰﻝ ﺍﻧﺴﻼﻻ ﻣﻦ ﺣﻴﺚ ﻻ ﻳﺸﻌﺮ ﺍﺣﺪ ﺑﻤﺎ ﻛﺎﻥ. ﻭﻟﻢ ﺍﺗﺰﻭﺩ ﻣﻦ ﺍﺑﻨﺔ</w:t>
        <w:br/>
        <w:t>ﻋﻤﻲ ﻗﺒﻞ ﺍﻟﺮﺣﻴﻞ ﻏﻴﺮ ﻧﻈﺮﺓ ﻭﺍﺣﺪﺓ ﺍﻟﻘﻴﺘﻬﺎ ﻋﻠﻴﻬﺎ ﻣﻦ ﺧﻼﻝ ﻛﻠﺘﻬﺎ ﻭﻫﻲ ﻧﺎﻳﻤﺔ ﻓﻲ ﺳﺮﻳﺮﻫﺎﺀ</w:t>
        <w:br/>
        <w:t>ﻟﻌﻤﺮﻙ ﻣﺎ ﻓﺎﺭﻗﺖ ﺑﻌﺪﺍﺩ ﻋﻦ ﻗﻠﻲ ﻛﻮ ﺍﻧﺎ ﻭﺟﺪﻧﺎ ﻣﻦ ﻓﺮﺍﻕ ﻟﻬﺎ ﺑﻨﺎ</w:t>
      </w:r>
    </w:p>
    <w:p>
      <w:pPr>
        <w:pStyle w:val="Heading1"/>
        <w:bidi/>
      </w:pPr>
      <w:r>
        <w:t>ﻭﺩ 5ﻩ ﻭﻩ ﺩﻕ 7</w:t>
      </w:r>
    </w:p>
    <w:p>
      <w:pPr>
        <w:bidi/>
      </w:pPr>
      <w:r>
        <w:t>ﻛﻔﻲ ﺣﺰﻧﺎ ﺍﻥ ﺭﺣﺖ ﻟﻢ ﺍﺳﺘﻄﻊ ﻟﻬﺎ ﻭﺩﺍﻋﺎﺀ ﻭﻟﻢ ﺍﺣﺪﺙ ﺑﺴﺎﻛﻨﻬﺎ ﻋﻬﺪﺍ</w:t>
        <w:br/>
        <w:t>ﻭﻫﻜﺬﺍ ﻓﺎﺭﻗﺖ ﺍﻟﻤﻨﺰﻝ ﺍﻟﺬﻱ ﺳﻌﺪﺕ ﻓﻴﻪ ﺣﻘﺒﺔ ﻣﻦ ﺍﻟﺰﻣﺎﻥ ﻓﺮﺍﻕ ﺁﺩﻡ ﺟﻨﺘﻪ؛ ﻭﺧﺮﺟﺖ</w:t>
        <w:br/>
        <w:t>ﻣﻨﻪ ﺷﺮﻳﺪﺍ ﻃﺮﻳﺪﺍﺀ ﺣﺎﻳﺮﺍ ﻣﻠﺘﺎﻋﺎﺀ ﻗﺪ ﺍﺻﻄﻠﺤﺖ ﻋﻞ ﺍﻟﻬﻤﻮﻡ ﻭﺍﻻﺣﺰﺍﻥ. ﻓﺮﺍﻕ ﻻ ﻟﻘﺎﺀ ﺑﻌﺪﻩ؛</w:t>
        <w:br/>
        <w:t>ﻭﻓﻘﺮ ﻻ ﺳﺎﺩ ﻟﺨﻠﺘﻪ؛ ﻭﻏﺮﺑﺔ ﻻ ﺍﺟﺪ ﻋﻠﻴﻬﺎ ﻣﻦ ﺍﺣﺪ ﻣﻦ ﺍﻟﻨﺎﺱ ﻣﻮﺍﺳﻴﺎ ﻭﻻ ﻣﻌﻴﻴﺎ.</w:t>
        <w:br/>
        <w:t>ﻭﻛﺎﻧﺖ ﻣﻌﻲ ﺻﺒﺎﺑﺔ ﻣﻦ ﻣﺎﻝ ﻗﺪ ﺑﻘﻴﺚ ﻓﻲ ﻳﺪﻱ ﻣﻦ ﺁﺛﺎﺭ ﺗﻠﻚ ﺍﻟﻨﻌﻤﺔ ﺍﻟﺬﺍﻫﺒﺔ؛ ﻓﺎﺗﺤﺬﺕ</w:t>
        <w:br/>
        <w:t>ﻫﺬﻩ ﺍﻟﺤﺠﺮﺓ ﺍﻟﻌﺎﺭﻳﺔ ﻓﻲ ﻫﺬﻩ ﺍﻟﻄﺒﻘﺔ ﺍﻟﻌﻠﻴﺎ ﻣﺴﻜﻨﺎﺀ ﻓﻠﻢ ﺍﺳﺘﻄﻊ ﺍﻟﺒﻘﺎﺀ ﻓﻴﻬﺎ ﺳﺎﻋﺔ ﻭﺍﺣﺪﺓ؛</w:t>
        <w:br/>
        <w:t>ﻓﺎﺯﻣﻌﺚ ﺍﻟﺮﺣﻴﻞ ﺍﻟﻲ ﺣﻴﺚ ﺍﺟﺪ ﻓﻲ ﻓﻀﺎﺀ ﷲ ﻭﻣﻨﻔﺴﺢ ﺁﻓﺎﻗﻪ ﻋﻼﺝ ﻧﻔﺴﻲ ﻣﻦ ﻫﻤﻮﻣﻬﺎ</w:t>
        <w:br/>
        <w:t>ﻭﺍﺣﺰﺍﻧﻬﺎﺀ ﻓﺮﺣﻠﺖ ﺭﺣﻠﺔ ﻃﻮﻳﻠﺔ. ﻗﻀﻴﺖ ﻓﻴﻬﺎ ﺑﻀﻌﺔ ﺍﺷﻬﺮﺀ ﻻ ﺍﻫﺒﻂ ﺑﻠﺪﺓ ﺣﺘﻲ ﺗﻨﺎﺯﻋﻨﻲ</w:t>
        <w:br/>
        <w:t>ﻧﻔﺴﻲ ﺍﻟﻲ ﺍﺧﺮﻱ. ﻭﻻ ﺗﻄﻠﻊ ﻋﻠﻲ ﺍﻟﺸﻤﺲ ﻓﻲ ﻣﻜﺎﻥ ﺣﺘﻲ ﺗﻐﺮﺏ ﻋﻨﻲ ﻓﻲ ﻏﻴﺮﻩ. ﺣﺘﻲ ﺷﻌﺮﺕ</w:t>
        <w:br/>
        <w:t>ﻓﻲ ﺁﺧﺮ ﺍﻻﻣﺮ ﺑﺴﻜﻮﻥ ﻓﻲ ﻧﻔﺴﻲ ﻳﺸﺒﻪ ﺳﻜﻮﻥ ﺍﻟﺪﻣﻊ ﺍﻟﻤﻌﻠﻖ ﻓﻲ ﻣﺤﺠﺮ ﺍﻟﻌﻴﻦ. ﻻ ﻳﻔﻴﺾ ﻭﻻ</w:t>
        <w:br/>
        <w:t>ﻓﻘﻨﻌﺖ ﺑﺬﻟﻚ. ﻭﻛﺎﻥ ﻣﻴﻌﺎﺩ ﺍﻟﺪﺭﺍﺳﺔ ﺍﻟﺴﻨﻮﻳﺔ ﻗﺪ ﺣﺎﻥ. ﻓﻌﺪﺕ, ﻭﻗﺪ ﺍﺳﺘﻘﺮ ﻓﻲ ﻧﻔﺴﻲ</w:t>
        <w:br/>
        <w:t>ﺍﻥ ﺍﻋﻴﺶ ﻓﻲ ﻫﺬﺍ ﺍﻟﻌﺎﻟﻢ ﻣﻨﻔﺮﺩﺍ ﻛﻤﺠﺘﻤﻊ؛ ﻭﻏﺎﻳﺒﺎ ﻛﺤﺎﺿﺮ. ﻭﺑﻌﻴﺪﺍ ﻛﻘﺮﻳﺐ. ﻭﺍﻥ ﺍﻟﻬﻮ ﺑﺸﺎﻥ</w:t>
        <w:br/>
        <w:t>ﻧﻔﺴﻲ ﻋﻦ ﻛﻞ ﺷﺎﻥ ﺳﻮﺍﻩ. ﻭﺍﻥ ﺍﺳﺘﻌﻴﻦ ﻋﻠﻲ ﻧﺴﻴﺎﻥ ﺍﻟﻤﺎﺿﻲ ﺑﺎﺟﺘﺘﺎﺏ ﻣﻮﺍﻃﻨﻪ ﻭﻣﻈﺎﻫﺮﻩ.</w:t>
        <w:br/>
        <w:t>3</w:t>
        <w:br/>
        <w:t>ﺍﻟﻴﺘﻴﻢ</w:t>
        <w:br/>
        <w:t>ﻓﻠﺰﻣﺖ ﻏﺮﻓﺘﻲ ﻭﻣﺪﺭﺳﺘﻲ ﺍﺩﺍﻭﻝ ﺑﻴﻨﻬﻤﺎ ﻻ ﺍﻓﺎﺭﻗﻬﻤﺎﺀ ﻭﻟﻢ ﻳﻖ ﺍﺛﺪ ﻟﺬﻟﻚ ﺍﻟﻌﻬﺪ ﺍﻟﻘﺪﻳﻢ</w:t>
        <w:br/>
        <w:t>ﻓﻲ ﻧﻔﺴﻲ ﺍﻻ ﻧﺰﻭﺍﺕ ﺗﻌﺎﻭﺩ ﻗﻠﺒﻲ ﻣﻦ ﺣﻴﻦ ﺍﻟﻲ ﺣﻴﻦﺀ ﻓﺎﺳﺘﻌﻴﻦ ﻋﻠﻴﻬﺎ ﺑﻘﻄﺮﺍﺕ ﻣﻦ ﺍﻟﺪﻣﻊ</w:t>
        <w:br/>
        <w:t>ﺍﺳﻜﺒﻬﺎ ﻣﻦ ﺟﻔﻨﻲ ﻓﻲ ﺧﻠﻮﺗﻲ ﻣﻦ ﺣﻴﺚ ﻻ ﻳﻌﻠﻢ ﺍﻻ ﷲ ﻣﺎ ﺑﻲ ﻓﺎﺟﺪ ﺑﺮﺩ ﺍﻟﺮﺍﺣﺔ ﻓﻲ ﺻﺪﺭﻱ.</w:t>
        <w:br/>
        <w:t>ﻟﺒﺜﺖ ﻋﻠﻲ ﺫﻟﻚ ﺑﺮﻫﺔ ﻣﻦ ﺍﻟﺰﻣﺎﻥ. ﺣﺘﻲ ﻋﺪﺕ ﺑﺎﻻﻣﺲ ﺍﻟﻲ ﺗﻠﻚ ﺍﻟﻔﻀﻠﺔ ﺍﻟﺘﻲ ﻛﺎﻧﺖ ﻓﻲ</w:t>
        <w:br/>
        <w:t>ﻳﺪﻱ ﻣﻦ ﺍﻟﻤﺎﻝ. ﻓﺎﺫﺍ ﻫﻲ ﻧﺎﺿﺒﺔ ﺍﻭ ﻣﻮﺷﻜﺔ؛ ﻭﻛﻨﺖ ﻣﺎﺧﻮﺫﺍ ﺑﺎﻥ ﺍﻫﻴﻲ ﻟﻨﻔﻀﻲ ﻋﻴﺸﺎ ﻣﺴﺘﻘﻼ.</w:t>
        <w:br/>
        <w:t>ﻭﺍﻥ ﺍﻭﺩﻱ ﻟﻠﻤﺪﺭﺳﺔ ﻗﺴﻄﺎ ﻣﻦ ﺍﻗﺴﺎﻃﻬﺎﺀ ﻭﺍﻟﻤﺪﺭﺳﺔ ﻓﻲ ﻫﺬﺍ ﺍﻟﺒﻠﺪ ﺣﺎﻧﻮﺙ ﻗﺎﺱ ﻻ ﺑﺎﻉ</w:t>
        <w:br/>
        <w:t>ﻓﻴﻪ ﺍﻟﺴﻠﻌﺔ ﻧﺴﻴﻴﺔ. ﻭﺍﻟﻌﻠﻢ ﻓﻲ ﻫﺬﻩ ﺍﻻﻣﺔ ﻣﺮﺗﺰﻕ ﻳﺮﺗﺰﻕ ﻣﻨﻪ ﺍﻟﻤﺮﺗﺰﻗﻮﻥ. ﻻ ﻣﻨﺤﺔ ﻳﻤﻨﺤﻬﺎ</w:t>
        <w:br/>
        <w:t>ﺍﻟﻤﺤﺴﻨﻮﻥ. ﻓﺎﻫﻤﺘﻨﻲ ﻧﻔﺴﻲ. ﻭﻋﻠﻤﺖ ﺍﻧﻲ ﻣﺸﺮﻑ ﻋﻠﻲ ﺍﻟﺨﻄﺮﺀ ﻭﻻ ﺍﻋﺮﻑ ﺳﻴﻼ ﺍﻟﻲ ﺍﻟﻘﻮﺕ</w:t>
        <w:br/>
        <w:t xml:space="preserve">ﺑﻮﺟﻪ ﻭﻻ ﺣﻴﻠﺔ. 0 </w:t>
        <w:br/>
        <w:t>ﻓﻌﻤﺪﺕ ﺍﻟﻲ ﻛﺘﺒﻲ؛ ﻓﺎﺳﺘﺒﻘﻴﺖ ﻣﻨﻬﺎ ﻣﺎ ﻻ ﻏﻨﻲ ﻟﻲ ﻋﻨﻪ. ﻭﺣﻤﻠﺖ ﺳﺎﻳﺮﻫﺎ ﺍﻟﻲ ﺳﻮﻕ</w:t>
        <w:br/>
        <w:t>ﺍﻟﻮﺭﺍﻗﻴﻦ. ﻓﻌﺮﺿﺘﻪ ﻫﻨﺎﻙ ﻳﻮﻣﺎ ﻛﺎﻣﻼ. ﻓﻠﻢ ﺍﺟﺪ ﻣﻦ ﻳﺒﻠﻎ ﺑﻪ ﻓﻲ ﺍﻟﻤﺴﺎﻭﻣﺔ ﺭﺑﻊ ﺛﻤﻨﻪ؛ ﻓﻌﺪﺕ</w:t>
        <w:br/>
        <w:t>ﺑﻪ ﺣﺰﻳﻨﺎ ﻭﻣﺎ ﻋﻠﻲ ﻭﺟﻪ ﺍﻻﺭﺽ ﺍﺣﺪ ﺍﺫﻝ ﻣﻨﻲ ﻭﻻ ﺍﺷﻘﻲ!</w:t>
        <w:br/>
        <w:t>ﻓﻠﻤﺎ ﺑﻠﻐﺖ ﺑﺎﺏ ﺍﻟﻤﻨﺰﻝ ﺭﺍﻳﺖ ﻓﻲ ﻓﻨﺎﻛﻪ ﺍﻣﺮﺍﺓ ﺗﺴﺎﻳﻞ ﺍﻫﻞ ﺍﻟﺒﻴﺖ ﻋﻨﻲﺀ ﻓﺘﺒﻴﻴﺘﻬﺎ ﻓﺎﺫﺍ</w:t>
      </w:r>
    </w:p>
    <w:p>
      <w:pPr>
        <w:pStyle w:val="Heading1"/>
        <w:bidi/>
      </w:pPr>
      <w:r>
        <w:t>ﻓﻘﻠﺖ: «ﻓﻼﻧﻪ؟»</w:t>
      </w:r>
    </w:p>
    <w:p>
      <w:pPr>
        <w:bidi/>
      </w:pPr>
      <w:r>
        <w:t>ﻗﺎﻟﺖ: «ﻧﻌﻢ.»</w:t>
      </w:r>
    </w:p>
    <w:p>
      <w:pPr>
        <w:pStyle w:val="Heading1"/>
        <w:bidi/>
      </w:pPr>
      <w:r>
        <w:t>ﻗﻠﺖ: «ﻣﺎﺫﺍ ﺗﺮﻳﺪﻳﻦ؟»</w:t>
      </w:r>
    </w:p>
    <w:p>
      <w:pPr>
        <w:bidi/>
      </w:pPr>
      <w:r>
        <w:t>ﻗﺎﻟﺖ: «ﻟﻲ ﺍﻟﻴﻚ ﻛﻠﻤﺔ ﻓﺎﻳﺬﻥ ﻟﻲ.»</w:t>
        <w:br/>
        <w:t>ﻓﺼﻌﺪﺕ ﻣﻌﻬﺎ ﺍﻟﻲ ﻏﺮﻓﺘﻲ, ﻓﻠﻤﺎ ﺧﻠﻮﻧﺎ ﻗﻠﺖ: «ﻫﺎﺕ.»</w:t>
        <w:br/>
        <w:t>ﻗﺎﻟﺖ: «ﻣﺮﺕ ﺑﻲ ﺛﻼﺛﺔ ﺍﻳﺎﻡ ﻭﺍﻧﺎ ﺍﻓﺘﺶ ﻋﻨﻚ ﻓﻲ ﻛﻞ ﻣﻜﺎﻥ. ﻓﻠﻢ ﺍﺟﺪ ﻣﻦ ﻳﺪﻟﻨﻲ ﻋﻠﻴﻚ</w:t>
        <w:br/>
        <w:t xml:space="preserve">ﺣﺘﻲ ﻭﺟﺪﺗﻚ ﺍﻟﻴﻮﻡ ﺑﻌﺪ ﺍﻟﻴﺎﺱ ﻣﻨﻚ.» </w:t>
        <w:br/>
        <w:t>ﺛﻢ ﺍﻧﻔﺠﺮﺕ ﺑﺎﻛﻴﺔ ﺑﺼﻮﺕ ﻋﺎﻝ؛ ﻓﺮﺍﻋﻨﻲ ﺑﻜﺎﻭﻫﺎ ﻭﺧﻔﺖ ﺍﻥ ﻳﻜﻮﻥ ﻗﺪ ﺣﻞ ﺑﺎﻟﺒﻴﺖ ﺍﻟﺬﻱ</w:t>
        <w:br/>
        <w:t>ﺍﺣﺒﻪ ﺑﺎﺱ. ﻓﻲ“</w:t>
      </w:r>
    </w:p>
    <w:p>
      <w:pPr>
        <w:pStyle w:val="Heading1"/>
        <w:bidi/>
      </w:pPr>
      <w:r>
        <w:t>ﻓﻘﻠﺖ: «ﻣﺎ ﺑﻜﺎﻭﻙ؟»</w:t>
      </w:r>
    </w:p>
    <w:p>
      <w:pPr>
        <w:bidi/>
      </w:pPr>
      <w:r>
        <w:t>ﻗﺎﻟﺖ: «ﺍﻣﺎ ﺗﻌﻠﻢ ﺷﻴﻴﺎ ﻣﻦ ﺍﺧﺒﺎﺭ ﺑﻴﺖ ﻋﻤﻚ؟»</w:t>
      </w:r>
    </w:p>
    <w:p>
      <w:pPr>
        <w:pStyle w:val="Heading1"/>
        <w:bidi/>
      </w:pPr>
      <w:r>
        <w:t>ﻗﻠﺖ: «ﻻﺀ ﻓﻤﺎ ﺍﺧﺒﺎﺭﻩ؟»</w:t>
      </w:r>
    </w:p>
    <w:p>
      <w:pPr>
        <w:bidi/>
      </w:pPr>
      <w:r>
        <w:t>ﻓﻤﺪﺕ ﻳﺪﻫﺎ ﺍﻟﻲ ﺭﺩﺍﻳﻬﺎ ﻭﺍﺧﺮﺟﺖ ﻣﻦ ﺍﺿﻌﺎﻓﻪ ﻛﺘﺎﺑﺎ ﻣﻐﻠﻘﺎﺀ ﻓﺘﺜﺎﻭﻟﺘﻪ ﻣﻨﻬﺎﺀ ﻓﻔﻀﻀﺖ</w:t>
        <w:br/>
        <w:t>ﻏﻼﻓﻪ؛ ﻓﺎﺫﺍ ﻫﻮ ﺑﺨﻂ ﺍﺑﻨﺔ ﻋﻤﻲﺀ ﻓﻘﺮﺍﺕ ﻓﻴﻪ ﻫﺬﻩ ﺍﻟﻜﻠﻤﺔ ﻻ ﺍﺯﺍﻝ ﺍﺣﻔﻈﻬﺎ ﺣﺘﻲ ﺍﻟﺴﺎﻋﺔ:</w:t>
      </w:r>
    </w:p>
    <w:p>
      <w:pPr>
        <w:bidi/>
      </w:pPr>
      <w:r>
        <w:t>١١</w:t>
        <w:br/>
        <w:t>ﺍﻟﻌﺒﺮﺍﺕ</w:t>
        <w:br/>
        <w:t>«ﺍﻧﻚ ﻓﺎﺭﻗﺘﻨﻲ ﻭﻟﻢ ﺗﻮﺩﻋﻨﻲ؛ ﻓﺎﻏﺘﻔﺮﺙ ﻟﻚ ﺫﻟﻚ؛ ﻓﺎﻣﺎ ﺍﻟﻴﻮﻡ ﻭﻗﺪ ﺍﺻﺒﺤﺚ ﻋﻠﻲ ﺑﺎﺏ ﺍﻟﻘﺒﺮﺀ</w:t>
        <w:br/>
        <w:t>ﻓﻼ ﺍﻏﺘﻔﺮ ﻟﻚ ﺍﻻ ﺗﺎﺗﻲ ﺍﻟﻲ ﻟﺘﻮﺩﻋﻨﻲ ﺍﻟﻮﺩﺍﻉ ﺍﻻﺧﻴﺮ.»</w:t>
        <w:br/>
        <w:t>ﻓﺎﻟﻘﻴﺖ ﺍﻟﻜﺘﺎﺏ ﻣﻦ ﻳﺪﻱﺀ ﻭﺍﺑﺘﺪﺭﺕ ﺍﻟﺒﺎﺏ ﻣﺴﺮﻋﺎﺀ ﻓﺘﻌﻠﻘﺖ ﺍﻟﺨﺎﺩﻡ ﺑﺜﻮﺑﻲ؛ ﻭﻗﺎﻟﺖ:</w:t>
      </w:r>
    </w:p>
    <w:p>
      <w:pPr>
        <w:pStyle w:val="Heading1"/>
        <w:bidi/>
      </w:pPr>
      <w:r>
        <w:t xml:space="preserve">«ﺍﻳﻦ ﺗﺮﻳﺪ ﻳﺎ ﺳﻴﺪﻱ؟» </w:t>
      </w:r>
    </w:p>
    <w:p>
      <w:pPr>
        <w:bidi/>
      </w:pPr>
      <w:r>
        <w:t>ﻗﻠﺖ: «ﺍﻧﻬﺎ ﻣﺮﻳﻀﺔ. ﻭﻻ ﺑﺪ ﻟﻲ ﻣﻦ ﺍﻟﻤﺴﻴﺮ ﺍﻟﻴﻬﺎ.»</w:t>
        <w:br/>
        <w:t>ﻓﺼﻤﺘﺖ ﻟﺤﻈﺔ ﺛﻢ ﻗﺎﻟﺖ ﺑﺼﻮﺕ ﺧﺎﻓﺖ ﻣﺮﺗﻌﺶ: «ﻻ ﺗﻔﻌﻞ ﻳﺎ ﺳﻴﺪﻱ؛ ﻓﻘﺪ ﺳﺒﻘﻚ</w:t>
      </w:r>
    </w:p>
    <w:p>
      <w:pPr>
        <w:pStyle w:val="Heading1"/>
        <w:bidi/>
      </w:pPr>
      <w:r>
        <w:t>ﺍﻟﻘﻀﺎﺀ ﺍﻟﻴﻬﺎ!»</w:t>
      </w:r>
    </w:p>
    <w:p>
      <w:pPr>
        <w:bidi/>
      </w:pPr>
      <w:r>
        <w:t>ﻫﻨﺎﻟﻚ ﺷﻌﺮﺕ ﺍﻥ ﻗﻠﺒﻲ ﻗﺪ ﻓﺎﺭﻕ ﻣﻮﺿﻌﻪ ﺍﻟﻲ ﺣﻴﺚ ﻻ ﺍﻋﻠﻢ ﻟﻪ ﻣﻜﺎﻧﺎﺀ ﺛﻢ ﺩﺍﺭﺕ ﺑﻲ</w:t>
        <w:br/>
        <w:t>ﺍﻻﺭﺽ ﺍﻟﻔﻀﺎﺀ ﺩﻭﺭﺓ ﺳﻘﻄﺖ ﻋﻠﻲ ﺍﺛﺮﻫﺎ ﻓﻲ ﻣﻜﺎﻧﻲ ﻻ ﺍﺷﻌﺮ ﺑﺸﺜﻲﺀ ﻣﻤﺎ ﺣﻮﻟﻲﺀ ﻓﻠﻢ ﺍﻓﻖ ﺍﻻ</w:t>
        <w:br/>
        <w:t>ﺑﻌﺪ ﺣﻴﻦﺀ ﻓﻔﺘﺤﺖ ﻋﻴﻨﻲ ﻓﺎﺫﺍ ﺍﻟﻠﻴﻞ ﻗﺪ ﺍﻇﻠﻨﻲ, ﻭﺍﺫﺍ ﺍﻟﺨﺎﺩﻡ ﻻ ﺗﺰﺍﻝ ﺗﺒﻜﻲ ﻭﺗﻨﺘﺤﺐﺀ ﻓﺪﻧﻮﺕ</w:t>
        <w:br/>
        <w:t>ﻣﻨﻬﺎﺀ ﻭﻗﻠﺖ: «ﺍﻳﺘﻬﺎ ﺍﻟﻤﺮﺍﺓ. ﺍﺣﻖ ﻣﺎ ﺗﻘﻮﻟﻴﻦ؟»</w:t>
        <w:br/>
        <w:t>ﻗﺎﻟﺖ: «ﻧﻌﻢ.»</w:t>
        <w:br/>
        <w:t>ﻓﺎﻧﺸﺎﺕ ﺗﻘﻮﻝ: «ﺍﻥ ﺍﺑﻨﺔ ﻋﻤﻚ ﻳﺎ ﺳﻴﺪﻱ ﻟﻢ ﺗﻨﺘﻔﻊ ﺑﻨﻔﺴﻬﺎ ﺑﻌﺪ ﺭﺣﻴﻠﻚ. ﻓﻘﺪ ﺳﺎﻟﺘﻨﻲ</w:t>
        <w:br/>
        <w:t>ﻓﻲ ﺍﻟﻴﻮﻡ ﺍﻟﺬﻱ ﺭﺣﻠﺖ ﻓﻴﻪ ﻋﻦ ﺳﺒﺐ ﺭﺣﻴﻠﻚ, ﻓﺤﺪﺛﺘﻬﺎ ﺣﺪﻳﺚ ﺍﻟﺮﺳﺎﻟﺔ ﺍﻟﺘﻲ ﺣﻤﻠﺘﻬﺎ ﺍﻟﻴﻚ</w:t>
        <w:br/>
        <w:t>ﻣﻦ ﺯﻭﺟﺔ ﻋﻤﻚ.</w:t>
        <w:br/>
        <w:t>ﻓﻠﻢ ﺗﺰﺩ ﻋﻠﻲ ﺍﻥ ﻗﺎﻟﺖ: «ﻭﻣﺎﺫﺍ ﻳﻜﻮﻥ ﻣﺼﻴﺮ ﻫﺬﺍ ﺍﻟﺒﺎﻳﺲ ﺍﻟﻤﺴﻜﻴﻦ؟ ﺍﻧﻬﻢ ﻻ ﻳﻌﻠﻤﻮﻥ</w:t>
        <w:br/>
        <w:t>ﻣﻦ ﺍﻣﺮﻩ ﻭﻻ ﻣﻦ ﺍﻣﺮﻱ ﺷﻴﻴﺎﺀ ﺛﻢ ﻟﻢ ﻳﺠﺮ ﺫﻛﺮﻙ ﺑﻌﺪ ﺫﻟﻚ ﻋﻠﻲ ﻟﺴﺎﻧﻬﺎ ﺑﺨﻴﺮ ﻭﻻ ﺑﺸﺮ ﻛﺎﻧﻤﺎ</w:t>
      </w:r>
    </w:p>
    <w:p>
      <w:pPr>
        <w:pStyle w:val="Heading1"/>
        <w:bidi/>
      </w:pPr>
      <w:r>
        <w:t>ﻛﺎﻧﺖ ﺗﻌﺎﻟﺞ ﻓﻲ ﻧﻔﺴﻬﺎ ﺍﻧﺎ ﻣﻤﻀﺎ»</w:t>
      </w:r>
    </w:p>
    <w:p>
      <w:pPr>
        <w:bidi/>
      </w:pPr>
      <w:r>
        <w:t>ﻭﻣﺎ ﻫﻲ ﺍﻻ ﺍﻳﺎﻡ ﻗﻼﻳﻞ ﺣﺘﻲ ﺳﺮﻱ ﺩﺍﺀ ﻧﻔﺴﻬﺎ ﺍﻟﻲ ﺟﺴﻤﻬﺎﺀ ﻓﺎﺳﺘﺤﺎﻟﺖ ﺣﺎﻟﻬﺎﺀ ﻏﺎﺽ</w:t>
        <w:br/>
        <w:t>ﻣﺎﺀ ﺟﻤﺎﻟﻬﺎﺀ ﻭﺍﻧﻄﻔﺎﺕ ﺗﻠﻚ ﺍﻻﺑﺘﺴﺎﻣﺎﺕ ﺍﻟﻌﺬﺑﺔ ﺍﻟﺘﻲ ﻛﺎﻧﺖ ﻻ ﺗﻔﺎﺭﻕ ﺛﻐﺮﻫﺎﺀ ﺛﻢ ﺳﻘﻄﺖ ﻋﻠﻲ</w:t>
        <w:br/>
        <w:t>ﻓﺮﺍﺷﻬﺎ ﻣﺮﻳﻀﺔ ﻻ ﺗﺒﻞ ﻳﻮﻣﺎ ﺣﺘﻲ ﺗﻨﺘﻜﺲ ﺍﻳﺎﻣﺎﺀ ﻓﺮﺍﻉ ﺍﻣﻬﺎ ﺍﻣﺮﻫﺎﺀ ﻭﻭﺭﺩ ﻋﻠﻴﻬﺎ ﻣﺎ ﻗﻄﻌﻬﺎ</w:t>
        <w:br/>
        <w:t>ﻋﻦ ﺫﻛﺮ ﺍﻟﻌﺮﺱ ﻭﺍﻟﻌﺮﻭﺱ ﻭﺍﻟﺨﻄﺒﺔ ﻭﺍﻟﺨﻄﻴﺐ؛ ﻭﻛﺎﻧﺖ ﻻ ﺗﺰﺍﻝ ﺗﻬﺘﻒ ﺑﺬﻟﻚ ﻧﻬﺎﺭﻫﺎ ﻭﻟﻴﻠﻬﺎﺀ</w:t>
        <w:br/>
        <w:t>ﻓﻠﻢ ﺗﺪﻉ ﻃﺒﻴﻴﺎ ﻭﻻ ﻋﺎﻳﺪﺍ ﺍﻻ ﻓﺰﻋﺖ ﺍﻟﻴﻪ ﺍﻣﺮﻫﺎﺀ ﻓﻤﺎ ﺍﻏﻨﻲ ﺍﻟﻌﺎﻳﺪ ﻭﻻ ﺍﻟﻄﺒﻴﺐ! ﻭﺍﺻﺒﺤﺖ</w:t>
        <w:br/>
        <w:t>ﺍﻟﻔﺘﺎﺓ ﺗﺪﻧﻮ ﻣﻦ ﺍﻟﻘﺒﺮ ﺭﻭﻳﺪﺍ ﺭﻭﻳﺪﺍ.</w:t>
        <w:br/>
        <w:t>ﻓﺒﻴﻨﻤﺎ ﺍﻧﺎ ﺳﺎﻫﺮﺓ ﺑﺠﺎﻧﺐ ﻓﺮﺍﺷﻬﺎ ﻣﻨﺬ ﻟﻴﺎﻝ ﺍﺫ ﺷﻌﺮﺕ ﺑﻬﺎ ﺗﺘﺤﺮﻙ ﻓﻲ ﻣﻀﺠﻌﻬﺎﺀ</w:t>
        <w:br/>
        <w:t>ﻓﺪﻧﻮﺕ ﻣﻨﻬﺎﺀ ﻓﺎﺷﺎﺭﺕ ﺍﻝ ﺍﻥ ﺁﺧﺬ ﺑﻴﺪﻫﺎﺀ ﻓﻔﻌﻠﺖ. ﻓﺎﺳﺘﻮﺕ ﺟﺎﻟﺴﺔ ﻭﻗﺎﻟﺖ: «ﻓﻲ ﺍﻱ ﺳﺎﻋﺔ</w:t>
      </w:r>
    </w:p>
    <w:p>
      <w:pPr>
        <w:pStyle w:val="Heading1"/>
        <w:bidi/>
      </w:pPr>
      <w:r>
        <w:t>ﻧﺤﻦ ﻣﻦ ﺍﻟﻠﻴﻞ؟»</w:t>
      </w:r>
    </w:p>
    <w:p>
      <w:pPr>
        <w:bidi/>
      </w:pPr>
      <w:r>
        <w:t>١</w:t>
        <w:br/>
        <w:t>ﻗﻠﺖ: «ﻓﻲ ﺍﻟﻬﺰﻳﻊ ﺍﻻﺧﻴﺮ ﻣﻨﻪ.»</w:t>
      </w:r>
    </w:p>
    <w:p>
      <w:pPr>
        <w:pStyle w:val="Heading1"/>
        <w:bidi/>
      </w:pPr>
      <w:r>
        <w:t>ﻗﺎﻟﺖ: «ﺍﺍﻧﺖ ﻭﺣﺪﻙ ﻫﻨﺎ؟»</w:t>
      </w:r>
    </w:p>
    <w:p>
      <w:pPr>
        <w:bidi/>
      </w:pPr>
      <w:r>
        <w:t>ﻗﺎﻟﺖ: «ﺍﻻ ﺗﻌﻠﻤﻴﻦ ﺍﻳﻦ ﻣﻜﺎﻥ ﺍﺑﻦ ﻋﻤﻲ ﺍﻵﻥ؟»</w:t>
        <w:br/>
        <w:t>ﻓﻌﺠﺒﺖ ﻟﻜﻠﻤﺔ ﻟﻢ ﺍﺳﻤﻌﻬﺎ ﻣﻨﻬﺎ ﻗﺒﻞ ﺍﻟﻴﻮﻡ» ﻭﻗﻠﺖ: «ﺑﻠﻲ ﻳﺎ ﺳﻴﺪﺗﻲ ﺍﻋﻠﻢ ﻣﻜﺎﻧﻪ»</w:t>
        <w:br/>
        <w:t>ﻭﻣﺎ ﻛﻨﺖ ﺍﻋﻠﻢ ﺷﻴﻴﺎﺀ ﻭﻟﻜﻨﻲ ﺍﺷﻔﻘﺖ ﻋﻠﻲ ﻫﺬﺍ ﺍﻟﺨﻴﻂ ﺍﻟﺮﻗﻴﻖ ﺍﻟﺒﺎﻗﻲ ﻓﻲ ﻳﺪﻫﺎ ﻣﻦ ﺍﻻﻣﻞ</w:t>
        <w:br/>
        <w:t>ﺍﻥ ﻳﻨﻘﻄﻊ ﻓﻴﻨﻘﻄﻊ ﺑﺎﻧﻘﻄﺎﻋﻪ ﺁﺧﺮ ﺧﻴﻂ ﻣﻦ ﺧﻴﻮﻁ ﺍﺟﻠﻬﺎﺀ ﻓﻘﺎﻟﺖ: «ﺍﻻ ﺗﺴﺘﻄﻴﻌﻴﻦ ﺍﻥ</w:t>
        <w:br/>
        <w:t>ﺗﺤﻤﻞ ﺍﻟﻴﻪ ﺭﺳﺎﻟﺔ ﻣﻨﻲ ﻣﻦ ﺣﻴﺚ ﻻ ﻳﻌﻠﻢ ﺍﺣﺪ ﺑﺸﺎﻧﻲ؟»</w:t>
      </w:r>
    </w:p>
    <w:p>
      <w:pPr>
        <w:pStyle w:val="Heading1"/>
        <w:bidi/>
      </w:pPr>
      <w:r>
        <w:t>ﻗﻠﺖ: «ﻻ ﺍﺣﺐ ﺍﻟﻲ ﻣﻦ ﺫﻟﻚ ﻳﺎ ﺳﻴﺪﺗﻲ»</w:t>
      </w:r>
    </w:p>
    <w:p>
      <w:pPr>
        <w:bidi/>
      </w:pPr>
      <w:r>
        <w:t>ﻓﺎﺷﺎﺭﺕ ﺍﻥ ﺁﺗﻴﻬﺎ ﺑﻤﺤﺒﺮﺗﻬﺎﺀ ﻓﺠﺘﺘﻬﺎ ﺑﻬﺎﺀ ﻓﻜﺘﺒﺖ ﺍﻟﻴﻚ ﻫﺬﺍ ﺍﻟﻜﺘﺎﺏ ﺍﻟﺬﻱ ﺗﺮﺍﻩ؛ ﻓﻠﻤﺎ</w:t>
        <w:br/>
        <w:t>ﺍﺻﺒﺢ ﺍﻟﺼﺒﺎﺡ ﺧﺮﺟﺖ ﺍﺳﺎﻳﻞ ﺍﻟﻨﺎﺱ ﻋﻨﻚ ﻓﻲ ﻛﻞ ﻣﻜﺎﻥﺀ ﻭﺍﺗﺼﻔﺢ ﻭﺟﻮﻩ ﺍﻟﻐﺎﺩﻳﻦ ﻭﺍﻟﺮﺍﻳﺤﻴﻦ</w:t>
        <w:br/>
        <w:t>ﻋﻠﻨﻲ ﺍﺭﺍﻙ ﻭﺍﺭﻱ ﻣﻦ ﻳﻬﺪﻳﻨﻲ ﺍﻟﻴﻚ. ﻓﻠﻢ ﺍﻇﻔﺮ ﺑﻄﺎﻳﻞ ﺣﺘﻲ ﺍﻧﺤﺪﺭﺕ ﺍﻟﺸﻤﺲ ﺍﻟﻲ ﻣﻐﺮﺑﻬﺎﺀ</w:t>
        <w:br/>
        <w:t>ﻓﻌﺪﺕ ﺍﻟﻲ ﺍﻟﻤﻨﺰﻝ ﻭﻗﺪ ﻣﻀﻲ ﺷﻄﺮ ﻣﻦ ﺍﻟﻠﻴﻞﺀ ﻓﻤﺎ ﺑﻠﻐﺘﻪ ﺣﺘﻲ ﺳﻤﻌﺖ ﺍﻟﻨﺎﻋﻴﺔ. ﻓﻌﻠﻤﺖ ﺍﻥ</w:t>
        <w:br/>
        <w:t>ﺍﻟﺴﻬﻢ ﻗﺪ ﺑﻠﻎ ﺍﻟﻤﻘﺘﻞﺀ ﻭﺍﻥ ﺗﻠﻚ ﺍﻟﻮﺭﺩﺓ ﺍﻟﻨﺎﺿﺮﺓ ﺍﻟﺘﻲ ﻛﺎﻧﺖ ﺗﻤﻼ ﺍﻟﺪﻧﻴﺎ ﺟﻤﺎﻻ ﻭﺑﻬﺎﺀ ﻗﺪ</w:t>
        <w:br/>
        <w:t>ﺳﻘﻄﺖ ﺁﺧﺮ ﻭﺭﻗﺔ ﻣﻦ ﻭﺭﻗﺎﺗﻬﺎﺀ ﻓﺤﺰﻧﺖ ﻋﻠﻴﻬﺎ ﺣﺰﻥ ﺍﻟﺜﺎﻛﻞ ﻋﻠﻲ ﻭﺣﻴﺪﻫﺎﺀ ﻭﻣﺎ ﺭﻳﻲ ﻣﺜﻞ</w:t>
      </w:r>
    </w:p>
    <w:p>
      <w:pPr>
        <w:pStyle w:val="Heading1"/>
        <w:bidi/>
      </w:pPr>
      <w:r>
        <w:t>ﻳﻮﻣﻬﺎ ﻳﻮﻡ ﻛﺎﻥ ﺍﻛﺜﺮ ﺑﺎﻛﻴﺔ ﻭﺑﺎﻛﻴﺎ!</w:t>
      </w:r>
    </w:p>
    <w:p>
      <w:pPr>
        <w:bidi/>
      </w:pPr>
      <w:r>
        <w:t>ﻭﻛﺎﻥ ﺍﻛﺒﺮ ﻣﺎ ﺍﻫﻤﻨﻲ ﻣﻦ ﺍﻣﺮﻫﺎﺀ ﺍﻥ ﻛﻞ ﻣﺎ ﻛﺎﻧﺖ ﺗﺮﺟﻮﻩ ﻓﻲ ﺍﻟﺴﺎﻋﺔ ﺍﻻﺧﻴﺮﺓ ﻣﻦ</w:t>
        <w:br/>
        <w:t>ﺳﺎﻋﺎﺕ ﺣﻴﺎﺗﻬﺎ ﺍﻥ ﺗﺮﺍﻙ. ﻓﻔﺎﺗﻬﺎ ﺫﻟﻚ ﻭﺳﻘﻄﺖ ﺩﻭﻥ ﺍﻣﻨﻴﺘﻬﺎﺀ ﻓﻠﻢ ﺍﺯﻝ ﻛﺎﺗﻤﺔ ﺍﻣﺮ ﺍﻟﺮﺳﺎﻟﺔ</w:t>
        <w:br/>
        <w:t>ﻓﻲ ﻧﻔﺴﻲ؛ ﻭﻟﻢ ﺍﺯﻝ ﺍﺗﻄﻠﺐ ﺍﻟﺴﺒﻴﻞ ﺍﻟﻴﻚ ﺣﺘﻲ ﻭﺟﺪﺗﻚ.»</w:t>
        <w:br/>
        <w:t>ﻓﺸﻜﺮﺕ ﻟﻬﺎ ﺻﻨﻴﻌﻬﺎ ﻭﺁﺫﻧﺘﻬﺎ ﺑﺎﻻﻧﺼﺮﺍﻑ ﻓﺎﻧﺼﺮﻓﺖ. ﻓﻤﺎ ﺍﻧﻔﺮﺩﺕ ﺑﻨﻔﺴﻲ ﺣﺘﻲ</w:t>
        <w:br/>
        <w:t>ﺷﻌﺮﺕ ﺍﻥ ﺳﺤﺎﺑﺔ ﺳﻮﺩﺍﺀ ﺗﻬﺒﻂ ﻓﻮﻕ ﻋﻴﻨﻲ ﺷﻴﻴﺎ ﻓﺸﻴﻴﺎ ﺣﺘﻲ ﺍﺣﺘﺠﺐ ﻋﻦ ﻧﺎﻇﺮﻱ ﻛﻞ</w:t>
        <w:br/>
        <w:t>ﺷﻲﺀ, ﺛﻢ ﻻ ﺍﻋﻠﻢ ﻣﺎﺫﺍ ﺗﻢ ﺑﻌﺪ ﺫﻟﻚ ﺣﺘﻲ ﺭﺍﻳﺘﻚ.»</w:t>
        <w:br/>
        <w:t>ﻭﻣﺎ ﻭﺻﻞ ﻣﻦ ﺣﺪﻳﺜﻪ ﺍﻟﻲ ﻫﺬﺍ ﺍﻟﺤﺪﺀ ﺣﺘﻲ ﺯﻓﺮ ﺯﻓﺮﺓ ﺧﻠﺖ ﺍﻥ ﻛﺒﺪﻩ ﻗﺪ ﺍﺭﻓﻀﺖ؛ ﻭﺍﻥ</w:t>
        <w:br/>
        <w:t>ﻫﺬﻩ ﺍﻓﻼﺫﻫﺎﺀ ﻓﺪﻧﻮﺕ ﻣﻨﻪﺀ ﻭﻗﻠﺖ: «ﻣﺎ ﺑﻚ ﻳﺎ ﺳﻴﺪﻱ؟»</w:t>
        <w:br/>
        <w:t>ﻗﺎﻝ ﻟﻲ: «ﺍﻧﻲ ﺍﻃﻠﺐ ﺩﻣﻌﺔ ﻭﺍﺣﺪﺓ ﺍﺗﻔﺮﺝ ﺑﻬﺎ ﻣﻤﺎ ﺍﻧﺎ ﻓﻴﻪ ﻓﻼ ﺍﺟﺪﻫﺎﻝ»</w:t>
        <w:br/>
        <w:t>ﺛﻢ ﺻﻤﺖ ﺳﺎﻋﺔ ﻃﻮﻳﻠﺔ, ﻓﺸﻌﺮﺕ ﺍﻧﻪ ﻳﻬﻤﻬﻢ ﺑﺒﻌﺾ ﻛﻠﻤﺎﺕ. ﻓﺎﺻﻐﻴﺖ ﺍﻟﻴﻪ. ﻓﺎﺫﺍ ﻫﻮ</w:t>
        <w:br/>
        <w:t>ﻳﻘﻮﻝ: «ﺍﻟﻠﻬﻢ ﺍﻧﻚ ﺗﻌﻠﻢ ﺍﻧﻲ ﻏﺮﻳﺐ ﻓﻲ ﻫﺬﻩ ﺍﻟﺪﻧﻴﺎﺀ ﻻ ﺳﻨﺪ ﻟﻲ ﻓﻴﻬﺎ ﻭﻻ ﻋﻀﺪﺀ ﻭﺍﻧﻲ ﻓﻘﻴﺮ</w:t>
        <w:br/>
        <w:t>ﻻ ﺍﻣﻠﻚ ﻣﻦ ﻣﺘﺎﻉ ﺍﻟﺤﻴﺎﺓ ﻣﺎ ﺍﻋﻮﺩ ﺑﻪ ﻋﻠﻲ ﻧﻔﺴﻲﺀ ﻭﺍﻧﻲ ﻋﺎﺟﺰ ﻣﺴﺘﻀﻌﻒ ﻻ ﺍﻋﺮﻑ ﺍﻟﺴﺒﻴﻞ</w:t>
        <w:br/>
        <w:t>ﻻ</w:t>
        <w:br/>
        <w:t>ﺍﻟﻌﺒﺮﺍﺕ</w:t>
        <w:br/>
        <w:t>ﺍﻟﻲ ﺑﺎﺏ ﻣﻦ ﺍﺑﻮﺍﺏ ﺍﻟﺮﺯﻕ ﺑﻮﺟﻪ ﻭﻻ ﺣﻴﻠﺔ. ﻭﺍﻥ ﺍﻟﻀﺮﺑﺔ ﺍﻟﺘﻲ ﺍﺻﺎﺑﺖ ﻗﻠﺒﻲ ﻗﺪ ﺳﺤﻘﺘﻪ</w:t>
        <w:br/>
        <w:t>ﺳﺤﻘﺎ ﻓﻠﻢ ﻳﺒﻖ ﻓﻴﻪ ﺣﺘﻲ ﺍﻟﺬﻣﺎﺀ, ﻭﺍﻧﻲ ﺍﺳﺘﺤﻲ ﻣﻨﻚ ﺍﻥ ﺍﻣﺪ ﻳﺪﻱ ﺍﻟﻲ ﻫﺬﻩ ﺍﻟﻨﻔﺲ ﺍﻟﺘﻲ</w:t>
        <w:br/>
        <w:t>ﺍﻟﻴﻚ. ﻭﺍﻧﻘﻠﻬﺎ ﺍﻟﻲ ﺩﺍﺭ ﻛﺮﺍﻣﺘﻚ؛ ﻓﻨﻌﻢ ﺍﻟﺪﺍﺭ ﺩﺍﺭﻙ؛ ﻭﻧﻌﻢ ﺍﻟﺠﻮﺍﺭ ﺟﻮﺍﺭﻙ.»</w:t>
        <w:br/>
        <w:t>ﺛﻢ ﺍﻣﺴﻚ ﺭﺍﺳﻪ ﺑﻴﺪﻩ؛ ﻛﺎﻧﻤﺎ ﻳﺤﺎﻭﻝ ﺍﻥ ﻳﺤﺒﺴﻪ ﻋﻦ ﺍﻟﻔﺮﺍﺭ. ﻭﻗﺎﻝ ﺑﺼﻮﺕ ﺿﻌﻴﻒ</w:t>
        <w:br/>
        <w:t>ﺧﺎﻓﺖ: «ﺍﺷﻌﺮ ﺑﺮﺍﺳﻲ ﻳﺤﺘﺮﻕ ﺍﺣﺘﺮﺍﻛﺎﺀ ﻭﻗﻠﺒﻲ ﻳﺬﻭﺏ ﺫﻭﺑﺎﺀ ﻻ ﺍﺣﺴﺒﻨﻲ ﺑﺎﻗﻴﺎ ﻋﻠﻲ ﻫﺬﺍﺀ ﻓﻬﻞ</w:t>
        <w:br/>
        <w:t>ﺗﻌﺪﻧﻲ ﺍﻥ ﺗﺪﻓﻨﻨﻲ ﻣﻌﻬﺎ ﻓﻲ ﻗﺒﺮﻫﺎ ﻭﺗﺪﻓﻦ ﻣﻌﻲ ﻛﺘﺎﺑﻬﺎ ﺍﻥ ﻗﺨﻲ ﺍﻟﻞ ﻑ ﻗﻀﺎﺀﻩ»</w:t>
        <w:br/>
        <w:t>ﻗﻠﺖ: «ﻧﻌﻢ. ﻭﺍﺳﺎﻝ ﷲ ﻟﻚ ﺍﻟﺴﻼﻣﺔ!» .</w:t>
        <w:br/>
        <w:t>ﻗﺎﻝ: «ﺍﻵﻥ ﺍﻣﻮﺕ ﻃﻴﺐ ﺍﻟﻨﻔﺲ ﻋﻦ ﻛﻞ ﺷﻲﺀ.»</w:t>
        <w:br/>
        <w:t>ﺛﻢ ﺍﻧﺘﻔﺾ ﺍﻧﺘﻔﺎﺿﺔ ﻓﺎﺿﺖ ﻧﻔﺴﻪ ﻓﻴﻬﺎ! .</w:t>
        <w:br/>
        <w:t>ﻟﻘﺪ ﻫﻦ ﻭﺟﺪﻱ ﻋﻠﻲ ﻫﺬﺍ ﺍﻟﺒﺎﻳﺲ ﺍﻟﻤﺴﻜﻴﻦ. ﺍﻧﻲ ﺍﺳﺘﻄﻌﺖ ﺍﻣﻀﺎﺀ ﻭﺻﻴﺘﻪ ﻛﻤﺎ ﺍﺭﺍﺩﺀ</w:t>
        <w:br/>
        <w:t>ﻓﺴﻌﻴﺖ ﻓﻲ ﺩﻓﻨﻪ ﻣﻊ ﺍﺑﻨﺔ ﻋﻤﻪ؛ ﻭﺩﻓﻨﺖ ﻣﻌﻪ ﺗﻠﻚ ﺍﻟﺮﺳﺎﻟﺔ ﺍﻟﺘﻲ ﺩﻋﺘﻪ ﻓﻴﻬﺎ ﺍﻥ ﻳﻮﺍﻓﻴﻬﺎﺀ</w:t>
        <w:br/>
        <w:t>ﻭﻫﻜﺬﺍ ﺍﺟﺘﻤﻊ ﺗﺤﺖ ﺳﻘﻒ ﻭﺍﺣﺪ ﺫﺍﻳﻚ ﺍﻟﺼﺪﻳﻘﺎﻥ ﺍﻟﻮﻓﻴﺎﻥ. ﺍﻟﻠﺬﺍﻥ ﺿﺎﻕ ﺑﻬﻤﺎ ﻓﻲ</w:t>
        <w:br/>
        <w:t>ﺣﻴﺎﺗﻬﻤﺎ ﻓﻀﺎﺀ ﺍﻟﻘﺼﺮﺀ ﻓﻮﺳﻌﺘﻬﻤﺎ ﺑﻌﺪ ﻣﻮﺗﻬﻤﺎ ﺣﻔﺮﺓ ﺍﻟﻘﺒﺮ.</w:t>
        <w:br/>
        <w:t>ﻝ</w:t>
        <w:br/>
        <w:t>ﺍﻟﺸﻬﺪﺍﺀ</w:t>
        <w:br/>
        <w:t>ﻟﻢ ﻳﺒﻖ ﻟﻬﺎ ﺑﻌﺪ ﻣﻮﺕ ﺯﻭﺟﻬﺎ ﻭﺍﺑﻮﻳﻬﺎ ﺍﻻ ﻭﻟﺪ ﺻﻐﻴﺮ ﻳﻮﻧﺴﻬﺎﺀ ﻭﺥ ﺷﻔﻴﻖ ﻳﺤﻨﻮ ﻋﻠﻴﻬﺎﺀ</w:t>
        <w:br/>
        <w:t>ﻭﺻﺒﺎﺑﺔ ﻣﻦ ﺍﻟﻤﺎﻝ ﺗﺘﺮﺷﻒ ﺍﻟﺮﺯﻕ ﻣﻨﻬﺎ ﺗﺮﺷﻘﺎ ﻣﺼﺎﻧﻌﺔ ﻟﻠﺪﻫﺮ ﻓﻴﻬﺎ.</w:t>
        <w:br/>
        <w:t>ﺍﻣﺎ ﺍﻟﺼﺒﺎﺑﺔ ﻓﻘﺪ ﻧﻀﺒﺖﺀ ﻭﺍﻣﺎ ﺍﻻﺥ ﻓﻘﺪ ﺿﻤﻪ ﺍﻟﺪﻫﺮ ﺿﻤﺔ ﺫﻫﺒﺖ ﻳﻤﺎﻟﻪ ﻭﻳﺠﻤﻴﻊ ﻣﺎ</w:t>
        <w:br/>
        <w:t>ﺗﻤﻠﻚ ﻳﺪﻩ؛ ﻓﻬﺎﺟﺮ ﻫﺠﺮﺓ ﺑﻌﻴﺪﺓ ﻻ ﺗﻌﺮﻑ ﻣﺼﻴﺮﻩ ﻓﻴﻬﺎﺀ ﻓﺎﺻﺒﺤﺖ ﻣﻦ ﺑﻌﺪﻩ ﻻ ﺗﻤﻠﻚ ﻣﺎﻝ</w:t>
        <w:br/>
        <w:t>ﻭﻻ ﻋﻀﺪﺍ.</w:t>
        <w:br/>
        <w:t>ﻟﻘﺪ ﻟﻘﻴﺖ ﻫﺬﻩ ﺍﻟﻤﺮﺍﺓ ﺍﻟﻤﺴﻜﻴﻨﺔ ﻣﻦ ﺍﻟﺸﻘﺎﺀ ﻓﻲ ﻃﻠﺐ ﺍﻟﻌﻴﺶ ﻣﺎ ﻻ ﻳﺴﺘﻄﻴﻊ ﺍﻥ ﻳﺤﺘﻤﻠﻪ</w:t>
        <w:br/>
        <w:t>ﺑﺸﺮ. ﻓﺨﺎﻃﺖ ﺍﻟﻤﻼﺑﺲ ﺣﺘﻲ ﻋﺸﻲ ﺑﺼﺮﻫﺎﺀ ﻭﻏﺴﻠﺖ ﺍﻟﺜﻴﺎﺏ ﺣﺘﻲ ﻳﺒﺴﺖ ﺍﻃﺮﺍﻓﻬﺎﺀ ﻭﺩﺧﻠﺖ</w:t>
        <w:br/>
        <w:t>ﺍﻟﻤﺼﺎﻧﻊ ﺣﺘﻲ ﻛﻠﺖ ﻭﺧﺪﻣﺖ ﻓﻲ ﺍﻟﻤﻨﺎﺯﻝ ﺣﺘﻲ ﺫﻟﺖ. ﻭﻟﻜﻨﻬﺎ ﺍﺳﺘﻄﺎﻋﺖ ﺍﻥ ﺗﺤﻴﺎ ﻭﻳﺤﻴﺎ</w:t>
        <w:br/>
        <w:t>ﻭﻟﺪﻫﺎ ﺑﺠﺎﻧﺒﻬﺎ.</w:t>
        <w:br/>
        <w:t>ﻣﺎ ﻛﺎﻥ ﻟﻤﺜﻠﻬﺎ ﺍﻥ ﻳﺤﻴﺎ ﻋﻠﻲ ﻣﺜﻞ ﺫﻟﻚ. ﻭﻟﻜﻦ ﷲ ﻛﺎﻥ ﺍﺭﺣﻢ ﺑﻬﺎ ﻣﻦ ﺍﻥ ﻳﺴﻠﺒﻬﺎ ﺍﻟﺴﻌﺎﺩﺓ</w:t>
        <w:br/>
        <w:t>ﻭﻳﺴﻠﺒﻬﺎ ﺍﻟﻌﺰﺍﺀ ﻋﻨﻬﺎ ﻣﻌﺎﺀ ﻓﻘﺪ ﻛﺎﻧﺖ ﺍﺫﺍ ﺩﺟﺎ ﻟﻴﻞ ﺍﻟﺤﻮﺍﺩﺙ ﺣﻮﻟﻬﺎﺀ ﻭﺍﻇﻠﻤﺖ ﺍﻟﺤﻴﺎﺓ ﺍﻣﺎﻡ</w:t>
        <w:br/>
        <w:t>ﻋﻴﻨﻴﻬﺎﺀ ﺭﺍﺕ ﻓﻲ ﺍﻻﻓﻖ ﺍﻟﺒﻌﻴﺪ ﺛﻼﺛﺔ ﺍﺷﻌﺔ ﺗﻨﺒﻌﺚ ﻣﻦ ﺳﻤﺎﺀ ﺍﻟﺮﺣﻤﺔ ﺍﻻﻟﻬﻴﺔ ﺣﺘﻲ ﺗﺘﻼﻗﻲ</w:t>
        <w:br/>
        <w:t>ﻓﻲ ﻓﻮﺍﺩﻫﺎ ﻓﺘﻤﻼﻩ ﻋﺰﺍﺀ ﻭﺻﻴﺮﺍ: ﺷﻌﺎﻉ ﺍﻻﻧﺲ ﺑﻮﻟﺪﻫﺎﺀ ﻭﺷﻌﺎﻉ ﺍﻟﺮﺟﺎﺀ ﻓﻲ ﺍﺧﻴﻬﺎﺀ ﻭﺷﻌﺎﻉ</w:t>
        <w:br/>
        <w:t>ﺍﻟﺴﺮﻭﺭ ﺑﻤﺎ ﻓﻘﺖ ﺍﻟﻴﻪ ﻣﻦ ﺻﻴﺎﻧﺔ ﻋﺮﺿﻬﺎ.</w:t>
        <w:br/>
        <w:t>ﺩﺍﺭﺕ ﺍﻻﻳﺎﻡ ﺩﻭﺭﺗﻬﺎﺀ ﻓﺎﻛﺘﻬﻠﺖ ﺍﻻﻡ؛ ﻭﺵ ﺍﻟﻮﻟﺪﺀ ﻭﺍﻧﺘﻘﻞ ﻫﻢ ﻗﻠﺒﻬﺎ ﺍﻟﻲ ﻗﻠﺒﻪ. ﻭﻛﺎﻥ ﻻ</w:t>
        <w:br/>
        <w:t>ﺑﺪ ﻟﻪ ﺍﻥ ﻳﻌﻴﺶﺀ ﻭﺍﻥ ﺏ ﻳﺤﺴﻦ ﺍﻟﻲ ﺗﻠﻚ ﺍﻟﺘﻲ ﻃﺎﻟﻤﺎ ﺍﺣﺴﻨﺖ ﺍﻟﻴﻪ؛ ﻓﻤﺜﻲ ﻳﺘﺼﻔﺢ ﻭﺟﻮﻩ ﺍﻟﺮﺯﻕ</w:t>
        <w:br/>
        <w:t>ﺍﻟﻌﺒﺮﺍﺕ</w:t>
        <w:br/>
        <w:t>ﻭﺟﻬﺎ ﻭﺟﻬﺎﺀ ﻭﻳﺮﺩ ﻣﻨﺎﻫﻠﻪ ﻣﻨﻬﻼ ﻣﻨﻬﻼ. ﺣﺘﻲ ﻭﻗﻒ ﺑﻪ ﺣﻈﻪ ﻋﻠﻲ ﻣﻬﻨﺔ ﺍﻟﺮﺳﻢ. ﻓﺎﻧﺲ ﺑﻬﺎﺀ</w:t>
        <w:br/>
        <w:t>ﻭﻣﺎ ﺯﺍﻝ ﻳﻌﻄﻴﻬﺎ ﻣﻦ ﻧﻔﺴﻪ ﻭﺣﺪﻩ ﺣﺘﻲ ﻣﻬﺮ ﻓﻴﻬﺎ.</w:t>
        <w:br/>
        <w:t>ﻭﺍﻟﻤﻬﺎﺭﺓ ﻻ ﺗﺪﻝ ﻋﻠﻲ ﺻﺎﺣﺒﻬﺎ ﻭﺣﺪﻫﺎﺀ ﺑﻞ ﻫﻮ ﺍﻟﺬﻱ ﻳﺪﻝ ﻋﻠﻴﻬﺎ ﺑﺤﻴﻠﺘﻪ ﻭﺭﻓﻘﻪ؛ ﻭﻣﺎ</w:t>
        <w:br/>
        <w:t>ﻛﺎﻥ ﺍﻟﻔﺘﻲ ﻳﻤﻠﻚ ﺍﺩﺍﺓ ﺫﻟﻚ. ﻭﻻ ﻳﻌﺮﻑ ﺍﻟﺴﺒﻴﻞ ﺍﻟﻴﻪ. ﻓﺎﺳﺘﻤﺮ ﺧﺎﻣﻼ ﻣﻐﻤﻮﺭﺍﺀ ﻻ ﺗﺪﺯ ﻟﻪ</w:t>
        <w:br/>
        <w:t>ﻣﻬﻨﺘﻪ ﺍﻻ ﺍﻟﻘﻄﺮﺓ ﺑﻌﺪ ﺍﻟﻘﻄﺮﺓ ﻓﻲ ﺍﻟﻔﻴﻨﺔ ﺑﻌﺪ ﺍﻟﻔﻴﻨﺔ. ﻓﻠﻢ ﻳﺴﺘﻄﻊ ﺍﻥ ﻳﺴﻌﺪ ﺍﻣﻪ؛ ﻭﻟﻜﻨﻪ</w:t>
        <w:br/>
        <w:t>ﺍﺳﺘﻄﺎﻉ ﺍﻥ ﻳﺴﺪ ﺧﻠﺘﻬﺎﺀ ﻓﻘﻨﻌﺚ ﻣﻨﻪ ﺑﺬﻟﻚ ﻭﻟﺰﻣﺖ ﻣﻨﺰﻟﻬﺎﺀ ﻭﻭﺟﺪﺕ ﺑﺮﺩ ﺍﻟﺮﺍﺣﺔ ﻓﻲ ﺻﺪﺭﻫﺎ.</w:t>
        <w:br/>
        <w:t>ﺍﻻ ﺍﻧﻬﺎ ﻛﺎﻧﺖ ﺍﺫﺍ ﺫﻛﺮﺕ ﺫﻟﻚ ﺍﻟﻐﺎﻳﺐ ﺍﻟﻨﺎﻳﻲ ﻋﻨﻬﺎﺀ ﺣﻨﺖ ﺍﻟﻴﻪ ﺣﻨﻴﻦ ﺍﻟﻨﻴﺐ ﺍﻟﻲ ﻓﺼﺎﻟﻬﺎﺀ</w:t>
        <w:br/>
        <w:t>ﻭﺍﺣﺰﻧﻬﺎ ﺍﻧﻬﺎ ﻟﻢ ﺗﺮﻩ ﻣﻨﺬ ﺧﻤﺴﺔ ﻋﺸﺮ ﻋﺎﻣﺎﺀ ﻭﻟﻢ ﺫﺭ ﻣﻨﻪ ﻛﺘﺎﺑﺎ ﻣﻨﺬ ﻋﺸﺮﺓ ﺍﻋﻮﺍﻡ ﺣﺘﻲ</w:t>
        <w:br/>
        <w:t>ﺍﻟﻴﻮﻡ» ﻓﻼ ﺗﺠﺪ ﻟﻬﺎ ﺑﺬﺍ ﻛﻠﻤﺎ ﻫﺎﺟﻬﺎ ﺍﻟﻮﺟﺪ ﺍﻟﻴﻪ ﺍﻻ ﺍﻥ ﺗﻠﺠﺎ ﺍﻟﻲ ﺫﻟﻚ ﺍﻟﻤﻠﺠﺎ ﺍﻟﻮﺣﻴﺪ ﺍﻟﺬﻱ</w:t>
        <w:br/>
        <w:t>ﻳﻔﺰﻉ ﺍﻟﻴﻪ ﺟﻤﻴﻊ ﺍﻟﺒﺎﻳﺴﻴﻦ ﻭﺍﻟﻤﺤﺰﻭﻧﻴﻦ ﻓﻲ ﺑﺎﺳﺎﻳﻬﻢ ﻭﺿﺮﺍﻳﻬﻢ؛ ﺧﻠﻮﺗﻬﺎ ﻭﺩﻣﻮﻋﻬﺎﺀ ﻓﺘﺒﻜﻲ ﻣﺎ</w:t>
        <w:br/>
        <w:t>ﺷﺎﺀ ﷲ ﺍﻥ ﺗﻔﻌﻞ. ﺛﻢ ﺗﺨﺮﺝ ﻻﺳﺘﻘﺒﺎﻝ ﻭﻟﺪﻫﺎ ﺑﺎﺷﺔ ﺑﺎﺳﻤﺔ ﻛﺎﻥ ﻟﻢ ﺗﻜﻦ ﺑﺎﻛﻴﺔ ﻗﺒﻞ ﺫﻟﻚ!</w:t>
        <w:br/>
        <w:t>ﺩﺧﻞ ﻋﻠﻴﻬﺎ ﻭﻟﺪﻫﺎ ﻳﻮﻣﺎ ﻓﻲ ﺧﻠﻮﺗﻬﺎ ﻓﺮﺁﻫﺎ ﺗﺒﻜﻲ, ﻭﺭﺍﻱ ﻓﻲ ﻳﺪﻫﺎ ﺻﻮﺭﺓ ﻓﺘﺒﻴﻨﻬﺎﺀ ﻓﺎﺫﺍ</w:t>
        <w:br/>
        <w:t>ﻫﻲ ﺻﻮﺭﺓ ﺧﺎﻟﻪ. ﻓﻠﻢ ﺑﺴﺮﻳﺮﺓ ﻧﻔﺴﻬﺎﺀ ﻭﺍﻣﺴﻚ ﺑﻴﻦ ﺍﻫﺪﺍﺏ ﻋﻴﻨﻴﻪ ﺩﻣﻌﺔ ﻣﺘﺮﻗﺮﻗﺔ ﻣﺎ ﺗﻜﺎﺩ</w:t>
        <w:br/>
        <w:t>ﺗﺘﻤﺎﺳﻚ. ﻓﻤﺸﻲ ﺍﻟﻴﻬﺎ ﺣﺘﻲ ﻭﺿﻊ ﻳﺪﻩ ﻋﻠﻲ ﻋﺎﺗﻘﻬﺎﺀ ﻭﻗﺎﻝ: «ﺭﻓﻬﻲ ﻋﻦ ﻧﻔﺴﻚ ﻳﺎ ﺍﻣﺎﻩ؛</w:t>
        <w:br/>
        <w:t>ﻓﺘﻄﻠﻖ ﻭﺟﻬﻬﺎ ﻭﺍﺿﺎﺀﺀ ﻭﻗﺎﻟﺖ: «ﻭﻛﻴﻒ ﺍﻟﺴﺒﻴﻞ ﺍﻟﻲ ﺫﻟﻚ؟»</w:t>
        <w:br/>
        <w:t>ﻗﺎﻝ: «ﻗﺪ ﻋﻠﻤﺖ ﺍﻥ ﻣﻌﺮﺿﺎ ﺳﻴﻘﺎﻡ ﻟﻠﺮﺳﻢ ﻓﻲ ﻭﺍﺷﻨﻄﻮﻥ ﺣﺎﺿﺮﺓ ﺍﻣﺮﻳﻜﺎ ﺑﻌﺪ ﺑﻀﻌﺔ</w:t>
        <w:br/>
        <w:t>ﺍﺷﻬﺮ»ﺀ ﻭﺍﻧﻬﻢ ﻗﺪﺭﻭﺍ ﻟﻪ ﺟﻮﺍﻳﺰ ﻣﺨﺘﻠﻔﺔ. ﺻﻐﺮﻱ ﻭﻛﺒﺮﻱ. ﻭﻗﺪ ﻭﻋﺪﻧﻲ ﺑﻌﺾ ﺍﺻﺪﻗﺎﻳﻲ ﺍﻥ</w:t>
        <w:br/>
        <w:t>ﻳﺴﺎﻋﺪﻧﻲ ﻋﻠﻲ ﺍﻟﺸﺨﻮﺹ ﺍﻟﻴﻪ. ﻋﻠﻨﻲ ﺍﺳﺘﻄﻴﻊ ﺍﻥ ﺍﻧﺎﻝ ﻣﺎ ﺍﻗﻴﻢ ﺑﻪ ﻭﺟﻬﻲ ﻭﺍﻧﻘﺬ ﺑﻪ ﻧﻔﺴﻲ</w:t>
        <w:br/>
        <w:t>ﻭﻧﻔﺴﻚ ﻣﻦ ﻫﺬﺍ ﺍﻟﺸﻘﺎﺀﺀ ﻭﻫﻨﺎﻟﻚ ﺍﻓﺘﺶ ﻋﻦ ﻏﺎﻳﻴﻚ ﺣﺘﻲ ﺍﺟﺪﻩ ﺍﻭ ﺍﺟﺪ ﻣﻨﻘﻄﻊ ﺍﺛﺮﻩ.»</w:t>
        <w:br/>
        <w:t>ﻓﺎﺳﺘﺴﺮ ﺑﺸﺮﻫﺎ ﺍﻟﺬﻱ ﻛﺎﻥ ﻣﺘﻼﻟﺜﺎ. ﻭﻗﺎﻟﺖ: «ﻻ ﺗﻔﻌﻞ ﻳﺎ ﺑﻨﻲ, ﻓﻤﺎ ﺍﻧﺎ ﺑﺸﻘﻴﺔ ﻣﺎ ﺭﺍﻳﺘﻚ</w:t>
        <w:br/>
        <w:t>ﺑﺠﺎﻧﺒﻲ؛ ﻭﻣﺎ ﺍﻧﺖ ﺑﺸﻘﻲ ﻣﺎ ﻗﻨﻌﺖ ﺑﻤﺎ ﻗﺴﻢ ﷲ ﻟﻚ ﻭﻟﻴﻦ ﻓﻌﻠﺖ ﻻ ﺗﻜﻮﻧﻦ ﺍﻣﺮﺍﺓ ﻋﻠﻲ ﻭﺟﻪ</w:t>
        <w:br/>
        <w:t>ﺍﻻﺭﺽ ﺍﻋﻈﻢ ﻣﻨﻲ ﻟﻮﻋﺔ ﻭﻻ ﺍﺷﻘﻲﺀ ﻭﻟﻦ ﺑﻜﻴﺖ ﻟﻔﺮﺍﻕ ﺍﺧﻲ ﻣﺮﺓ ﻓﺴﺎﺑﻜﻲ ﻟﻔﺮﺍﻗﻚ ﺍﻟﻒ</w:t>
        <w:br/>
        <w:t>ﻣﺮﺓ؛ ﻭﺍﻧﻲ ﻛﻠﻤﺎ ﺫﻛﺮﺗﻪ ﻭﺟﺪﺕ ﻓﻲ ﻭﺟﻬﻚ ﺍﻟﻌﺰﺍﺀ ﻋﻨﻪ؛ ﻓﻤﻦ ﻟﻲ ﺑﺎﻟﻌﺰﺍﺀ ﻋﻨﻜﻤﺎ ﺍﻥ ﻓﻘﺪﺕ</w:t>
      </w:r>
    </w:p>
    <w:p>
      <w:pPr>
        <w:pStyle w:val="Heading1"/>
        <w:bidi/>
      </w:pPr>
      <w:r>
        <w:t>ﻭﺟﻬﻴﻜﻤﺎ ﻣﻜﺎ؟»</w:t>
      </w:r>
    </w:p>
    <w:p>
      <w:pPr>
        <w:bidi/>
      </w:pPr>
      <w:r>
        <w:t>ﻓﻤﺎ ﺯﺍﻝ ﻳﺮﻭﺿﻬﺎ ﻭﻳﻤﺤﻬﺎ ﻭﻳﻤﻨﻴﻬﺎ ﻓﻲ ﺭﺣﻠﺘﻪ ﺍﻻﻣﺎﻧﻲ ﺍﻟﻌﺬﺍﺏ ﺣﺘﻲ ﺍﺳﻠﺴﺖ ﻭﻫﺪﺍﺕ</w:t>
        <w:br/>
        <w:t>ﻭﺍﺳﻠﻤﺖ ﺍﻟﻲ ﷲ ﺍﻣﺮﻫﺎ.</w:t>
        <w:br/>
        <w:t>ﺍﻟﺸﻬﺪﺍﺀ</w:t>
        <w:br/>
        <w:t>ﻭﻣﺎ ﻫﻲ ﺍﻻ ﺍﻳﺎﻡ ﻗﻼﻳﻞ ﺣﺘﻲ ﺿﺮﺏ ﺍﻟﺪﻫﺮ ﺑﻴﻨﻬﻤﺎ ﺑﻀﺮﺑﺎﺗﻪ؛ ﻓﺎﺫﺍ ﺍﻻﻡ ﻭﺣﻴﺪﺓ ﻓﻲ ﻓﺮﻧﺴﺎ</w:t>
        <w:br/>
        <w:t>ﻻ ﻣﻮﻧﺲ ﻟﻬﺎﺀ ﻭﺍﺫﺍ ﺍﻟﻮﻟﺪ ﻏﺮﻳﺐ ﻓﻲ ﺍﻣﺮﻳﻜﺎ ﻻ ﻳﻌﺮﻑ ﻟﻪ ﺳﻨﺎﺀ ﻭﻻ ﻋﻀﺪﺍ.</w:t>
        <w:br/>
        <w:t>ﻭﺻﻞ ﺍﻟﻔﺘﻲ ﺍﻟﻲ ﻣﻌﺮﺽ ﺍﻟﺮﺳﻢ ﻓﻌﺮﺽ ﺭﺳﻤﻪ ﻫﻨﺎﻙ؛ ﻭﻛﺎﻥ ﻳﻤﺜﻞ ﻓﻴﻪ ﻣﻮﻗﻒ ﺍﻟﻮﺩﺍﻉ</w:t>
        <w:br/>
        <w:t>ﺍﻟﺬﻱ ﺟﺮﻱ ﺑﻴﻨﻪ ﻭﺑﻴﻦ ﺍﻣﻪ ﻋﻠﻲ ﺷﺎﻃﻲ ﺍﻟﺒﺤﺮ ﻳﻮﻡ ﺭﺣﻴﻠﻪ؛ ﻭﻛﺎﻥ ﻣﻮﻗﻘﺎ ﻣﺤﺰﻧﺎ ﻓﺎﺣﺴﻦ</w:t>
        <w:br/>
        <w:t>ﺗﻤﺜﻴﻠﻪ. ﻓﺎﻋﺠﺐ ﺍﻟﻘﻮﻡ ﺑﺠﻤﺎﻟﻪ؛ ﻭﺍﺛﺮ ﻓﻲ ﻧﻔﻮﺳﻬﻢ ﻣﻨﻈﺮﻩ؛ ﻓﻘﻀﻮﺍ ﻟﻪ ﺑﺎﻟﺠﺎﻳﺰﺓ ﺍﻟﺘﻲ ﻛﺎﻥ</w:t>
        <w:br/>
        <w:t>ﻳﻤﻨﻲ ﻧﻔﺴﻪ ﺑﻬﺎﺀ ﻓﻤﺎ ﺣﺼﻠﺖ ﻓﻲ ﻳﺪﻩ ﺣﺘﻲ ﺧﻴﻞ ﺍﻟﻴﻪ ﺍﻧﻪ ﺍﺳﻌﺪ ﺍﻫﻞ ﺍﻻﺭﺽ ﻃﺮﺍﺀ ﻭﺍﻥ ﻫﺬﺍ</w:t>
        <w:br/>
        <w:t>ﺍﻟﻴﻮﻡ ﻫﻮ ﺍﻭﻝ ﻳﻮﻡ ﻫﺒﻂ ﻓﻴﻪ ﻋﺎﻟﻢ ﺍﻟﻮﺟﻮﺩ. ﻭﺍﻧﻪ ﻣﺎ ﺫﺍﻕ ﻗﺒﻞ ﺍﻟﺴﺎﻋﺔ ﻣﺮﺍﺭﺓ ﺍﻟﻌﻴﺶ. ﻭﻻ</w:t>
      </w:r>
    </w:p>
    <w:p>
      <w:pPr>
        <w:pStyle w:val="Heading1"/>
        <w:bidi/>
      </w:pPr>
      <w:r>
        <w:t>ﺭﺍﻱ ﺻﻮﺭﺓ ﺍﻟﺸﻘﺎﺀ!</w:t>
      </w:r>
    </w:p>
    <w:p>
      <w:pPr>
        <w:bidi/>
      </w:pPr>
      <w:r>
        <w:t>ﻭﻛﺬﻟﻚ ﻳﻌﻴﺚ ﺍﻟﺪﻫﺮ ﺑﺎﻻﻧﺴﺎﻥ ﻣﺎ ﻳﻌﺒﺚ. ﻭﻳﺬﻳﻘﻪ ﻣﺎ ﻳﺬﻳﻘﻪ ﻣﻦ ﺻﻨﻮﻑ ﺍﻟﺸﻘﺎﺀ ﻭﺍﻟﻮﺍﻥ</w:t>
        <w:br/>
        <w:t>ﺍﻵﻻﻡ؛ ﺣﺘﻲ ﺍﺫﺍ ﻋﻠﻢ ﺍﻧﻪ ﻗﺪ ﺍﻭﺣﺸﻪ ﻭﺍﺭﺍﺑﻪ ﻭﻣﻼ ﻗﻠﺒﻪ ﻏﻴﻈﺎ ﻭﺣﻨﻘﺎﺀ ﺍﻃﻠﻊ ﻟﻪ ﻓﻲ ﺗﻠﻚ ﺍﻟﺴﻤﺎﺀ</w:t>
        <w:br/>
        <w:t>ﺍﻟﻤﻈﻠﻤﺔ ﺍﻟﻤﺪﻟﻬﻤﺔ ﺑﺎﺭﻗﺔ ﻭﺍﺣﺪﺓ ﻣﻦ ﺑﻮﺍﺭﻕ ﺍﻻﻣﻞ ﺍﻟﻜﺎﺫﺏ ﻓﺎﺳﺘﺮﺩﻩ ﺑﻬﺎ ﺍﻟﻲ ﺣﻈﻴﺮﺗﻪ ﺭﺍﺿﻲ</w:t>
        <w:br/>
        <w:t>ﻣﻐﺘﺒﻄﺎﺀ ﻛﻤﺎ ﺛﻘﺎﺩ ﺍﻟﺴﺎﻳﻤﺔ ﺍﻟﺒﻠﻬﺎﺀ ﺑﺎﻋﻮﺍﺩ ﺍﻟﻜﻼ ﺍﻟﻲ ﻣﺼﺮﻋﻬﺎﺀ ﻓﻤﺎ ﺍﺳﻌﺪ ﺍﻟﺪﻫﺮ ﺑﺎﻻﻧﺴﺎﻥ!</w:t>
      </w:r>
    </w:p>
    <w:p>
      <w:pPr>
        <w:pStyle w:val="Heading1"/>
        <w:bidi/>
      </w:pPr>
      <w:r>
        <w:t>ﻭﻣﺎ ﺍﺷﻘﻲ ﺍﻻﻧﺴﺎﻥ ﺑﻪ!</w:t>
      </w:r>
    </w:p>
    <w:p>
      <w:pPr>
        <w:bidi/>
      </w:pPr>
      <w:r>
        <w:t>ﺍﺭﺳﻞ ﺍﻟﻔﺘﻲ ﺍﻟﻲ ﺍﻣﻪ ﺑﻌﺾ ﺍﻟﻤﺎﻝ ﻭﺍﺳﺘﺒﻘﻲ ﻟﻨﻔﺴﻪ ﺑﻌﻀﺎﺀ ﻭﻛﺘﺐ ﺍﻟﻴﻬﺎ ﺍﻧﻪ ﻟﻦ ﻳﺒﺮﺡ</w:t>
        <w:br/>
        <w:t>ﻫﺬﻩ ﺍﻻﺭﺽ ﺣﺘﻲ ﻳﻔﻲ ﻟﻬﺎ ﺑﻤﺎ ﻋﺎﻫﺪﻫﺎ ﻋﻠﻴﻪ ﻭﻣﺜﻲ ﻓﻲ ﻃﺮﻳﻘﻪ ﻳﻔﺘﺶ ﻋﻦ ﺧﺎﻟﻪ ﻓﻲ ﺍﻧﺤﺎﺀ</w:t>
        <w:br/>
        <w:t>ﺍﻟﺒﻼﺩ ﻭﻳﺴﺎﻳﻞ ﻋﻨﻪ ﻛﻞ ﻣﻦ ﻟﻘﻴﻪ ﻣﻦ ﺍﻟﻘﺎﻃﻨﻴﻦ ﻭﺍﻟﻄﺎﺭﻳﻴﻦ» ﺣﺘﻲ ﺣﺪﺛﻪ ﺑﻌﻀﻬﻢ ﺍﻥ ﺁﺧﺮ</w:t>
        <w:br/>
        <w:t>ﻋﻬﺪﻫﻢ ﺑﻪ ﺭﺣﻠﺔ ﺭﺣﻠﻬﺎ ﻋﻨﻬﻢ ﻣﻦ ﺑﻀﻊ ﺳﻨﻮﺍﺕ ﺍﻟﻲ ﺑﻌﺾ ﺍﻟﺠﺰﺭ ﺍﻟﺠﻨﻮﺑﻴﺔ ﻓﻲ ﺍﻟﺘﻔﺘﻴﺶ</w:t>
        <w:br/>
        <w:t>ﻓﻤﺜﻲ ﻓﻲ ﺍﻟﻄﺮﻳﻖ ﺍﻟﺘﻲ ﻋﻠﻢ ﺍﻧﻪ ﺳﻠﻜﻬﺎ ﺣﺘﻲ ﻭﺻﻞ ﺍﻟﻲ ﺟﺰﻳﺮﺓ ﻣﻮﺣﺸﺔ ﻣﻘﻔﺮﺓ. ﻭﻛﺎﻧﺖ</w:t>
        <w:br/>
        <w:t>ﻻ ﺗﺰﺍﻝ ﺗﻐﺸﻲ ﺳﻤﺎﺀ ﺗﻠﻚ ﺍﻟﺒﻼﺩ ﺑﻘﻴﺔ ﻣﻦ ﻇﻠﻤﺎﺕ ﺍﻟﻌﺼﻮﺭ ﺍﻻﻭﻟﻲ. ﻓﻤﺮ ﺑﻘﺒﻴﻠﺔ ﻣﻦ ﻗﺒﺎﻳﻞ</w:t>
        <w:br/>
        <w:t>ﺍﻟﺰﻧﺞ ﻧﺎﺯﻟﺔ ﻫﻨﺎﻙ ﻭﺭﺍﺀ ﺑﻌﺾ ﺍﻟﺠﺒﺎﻝ ﺍﻟﻤﻨﻘﻄﻌﺔ. ﻓﻤﺎ ﺭﺍﻭﻩ ﺣﺘﻲ ﻫﺎﺟﺖ ﻓﻲ ﺻﺪﻭﺭﻫﻢ ﺍﺣﻘﺎﺩ</w:t>
        <w:br/>
        <w:t>ﺗﻠﻚ ﺍﻟﻌﺪﺍﻭﺓ ﺍﻟﻠﻮﻧﻴﺔ ﺍﻟﺘﻲ ﻻ ﻳﺰﺍﻝ ﻳﻀﻤﺮﻫﺎ ﻫﻮﻻﺀ ﺍﻟﻘﻮﻡ ﻟﻜﻞ ﺷﺜﻲﺀ ﺍﺑﻴﺾ. ﺣﺘﻲ ﻟﻠﺸﻤﺲ</w:t>
        <w:br/>
        <w:t>ﺍﻟﻤﺸﺮﻗﺔ؛ ﻭﺍﻟﻜﻮﺍﻛﺐ ﺍﻟﺰﺍﻫﺮﺓ. ﻓﺪﺍﺭﻭﺍ ﺑﻪ ﺩﻭﺭﺓ ﺳﻘﻂ ﻣﻦ ﺑﻌﺪﻫﺎ ﺍﺳﻴﺮﺍ ﻓﻲ ﺍﻳﺪﻳﻬﻢ؛ ﻓﺎﺣﺘﻤﻠﻮﻩ</w:t>
        <w:br/>
        <w:t>ﺣﺘﻲ ﻭﺻﻠﻮﺍ ﺑﻪ ﺍﻟﻲ ﺩﻳﺎﺭﻫﻢ؛ ﻓﺎﺣﺘﺒﺴﻮﻩ ﻫﻨﺎﻙ ﻓﻲ ﻧﻔﻖ ﺗﺤﺖ ﺍﻻﺭﺽ ﻛﺎﻧﻮﺍ ﻳﺴﻤﻮﻧﻪ «ﺳﺠﻦ</w:t>
        <w:br/>
        <w:t>ﺍﻻﻧﺘﻘﺎﻡ». ﺍ</w:t>
        <w:br/>
        <w:t>ﻫﻨﺎﻟﻚ ﻋﻠﻢ ﺍﻥ ﺗﻠﻚ ﺍﻟﺒﺎﺭﻗﺔ ﺍﻟﺘﻲ ﻻﺣﺖ ﻟﻪ ﻓﻲ ﺳﻤﺎﺀ ﺍﻟﺴﻌﺎﺩﺓ ﻣﻦ ﺍﻻﻣﻞ ﻳﻮﻡ ﺍﻟﻤﻠﻌﺮﺽ؛</w:t>
        <w:br/>
        <w:t>ﺍﻧﻤﺎ ﻫﻲ ﺧﺪﻋﺔ ﻣﻦ ﺧﺪﻉ ﺍﻟﺪﻫﺮﺀ ﻭﺍﻛﺬﻭﺑﺔ ﻣﻦ ﺍﻛﺎﺫﻳﺒﻪ؛ ﻭﺍﻥ ﻣﺎ ﻛﺎﻥ ﻳﻘﺪﺭﻩ ﻟﻨﻔﺴﻪ ﻣﻦ</w:t>
        <w:br/>
        <w:t>ﺳﻌﺎﺩﺓ ﻭﻫﻨﺎﺀ ﻓﻲ ﻣﺴﺘﻘﺒﻞ ﺍﻳﺎﻣﻪ ﻗﺪ ﺫﻫﺐ ﺑﺬﻫﺎﺏ ﺍﻣﺲ ﺍﻟﺪﺍﺑﺮﺀ ﻭﺍﺻﺒﺢ ﺻﺤﻴﻔﺔ ﺑﺎﻟﻴﺔ ﻓﻲ</w:t>
        <w:br/>
        <w:t>ﻛﺘﺎﺏ ﺍﻟﺪﻫﺮ ﺍﻟﻐﺎﺑﺮ.</w:t>
        <w:br/>
        <w:t>ﻧﻆ</w:t>
        <w:br/>
        <w:t>ﺍﻟﻌﺒﺮﺍﺕ</w:t>
        <w:br/>
        <w:t>ﻭﻟﻘﺪ ﻛﺎﻥ ﻓﻲ ﺍﺳﺘﻄﺎﻋﺘﻪ ﺍﻥ ﻳﺨﻠﺪ ﻟﻠﻨﺎﺯﻟﺔ ﺍﻟﺘﻲ ﻧﺰﻟﺖ ﺑﻪ ﻭﻳﺴﺘﻤﺴﻚ ﻟﻬﺎ ﻟﻮ ﺍﻧﻪ ﺍﺳﺘﻘﻞ</w:t>
        <w:br/>
        <w:t>ﺑﺤﻤﻠﻬﺎﺀ ﻭﻟﻜﻦ ﺍﻟﺬﻱ ﺁﺩﻩ ﻭﺍﺛﻘﻠﻪ. ﺍﻥ ﻫﻨﺎﻙ ﺍﻧﺴﺎﻧﺎ ﺁﺧﺮ ﻛﺮﻳﻤﺎ ﻋﻠﻴﻪ ﻳﻘﺎﺳﻤﻪ ﺍﻳﺎﻫﺎﺀ ﻓﻘﺪ</w:t>
        <w:br/>
        <w:t>ﺍﺻﺒﺢ ﻳﺤﻤﻞ ﻣﺼﻴﺒﺘﻪ ﻭﻣﺼﻴﺒﺔ ﺍﻣﻪ ﻓﻴﻪ ﻋﻠﻲ ﻋﺎﺗﻖ ﻭﺍﺣﺪ.</w:t>
        <w:br/>
        <w:t>ﻧﺰﻟﻮﺍ ﺑﻪ ﺍﻟﻲ ﺍﻟﻤﺤﺒﺲ ﻭﻗﺎﺩﻭﻩ ﺍﻟﻲ ﺳﻠﺴﻞ ﻏﻴﻈﺔ ﺍﻟﺤﻠﻘﺎﺕ ﻓﺴﻠﻜﻮﻩ ﻓﻴﻬﺎﺀ ﺛﻢ ﺍﻏﻘﻠﻮﺍ</w:t>
        <w:br/>
        <w:t>ﺍﻟﺒﺎﺏ ﻣﻦ ﺩﻭﻧﻪ ﻭﺗﺮﻛﻮﻩ ﻭﺷﺎﻧﻪ؛ ﻓﻤﺎ ﺍﻧﻔﺮﺩ ﺑﻨﻔﺴﻪ ﺣﺘﻲ ﻓﺘﺢ ﻋﻴﻨﻴﻪ ﻓﻠﻢ ﻳﺮ ﺍﻣﺎﻣﻪ ﺷﻴﻔﺎﺀ</w:t>
        <w:br/>
        <w:t>ﻓﻠﻢ ﻳﻌﻠﻢ: ﻫﻞ ﻛﻒ ﺑﺼﺮﻩ ﺍﻡ ﺍﺷﺘﺪﺕ ﺍﻟﻈﻠﻤﺔ ﺍﻣﺎﻡ ﻋﻴﻨﻴﻪ ﻓﺤﺠﺒﺖ ﻋﻦ ﻧﺎﻇﺮﻩ ﻛﻞ ﺷﻲﺀ ﺣﺘﻲ</w:t>
        <w:br/>
        <w:t>ﻧﻔﺴﻬﺎ؟ ﻓﻠﻢ ﻳﺰﻝ ﻓﻲ ﺣﻴﺮﺗﻪ ﺣﺘﻲ ﺍﻧﻘﻀﻲ ﺍﻟﻠﻴﻞ. ﻓﺎﻧﺤﺪﺭ ﺍﻟﻴﻪ ﻣﻦ ﺛﻘﺐ ﺻﻐﻴﺮ ﻓﻲ ﺣﺎﻳﻂ</w:t>
        <w:br/>
        <w:t>ﺍﻟﺤﺒﺲ ﺧﻴﻂ ﺍﺑﻴﺾ ﺩﻗﻴﻖ ﻣﻦ ﺷﻌﺎﻉ ﺍﻟﺸﻤﺲ ﺣﺘﻲ ﺍﺳﺘﻘﺮ ﺑﻴﻦ ﻳﺪﻳﻪ. ﻓﺎﻳﺲ ﺑﻪ ﺍﻧﺲ</w:t>
        <w:br/>
        <w:t>ﺍﻟﻐﺮﻳﺐ ﺑﺎﻟﻐﺮﻳﺐﺀ ﻭﺷﻜﺮ ﻟﻠﺸﻤﺲ ﺭﺳﻮﻟﻬﺎ ﺍﻟﺬﻱ ﺍﺭﺳﻠﺘﻪ ﺍﻟﻴﻪ ﻟﻴﻮﻧﺴﻪ ﻓﻲ ﻭﺣﺪﺗﻪ. ﻭﺍﺳﺘﻤﺮ</w:t>
        <w:br/>
        <w:t>ﺑﺼﺮﻩ ﻋﺎﻟﻘﺎ ﺑﻪ ﻻ ﻳﻔﺎﺭﻗﻪ ﺍﻳﻨﻤﺎ ﺳﺎﺭ ﻭﺣﻴﺜﻤﺎ ﺍﻧﺘﻘﻞ, ﺣﺘﻲ ﺭﺁﻩ ﻳﻘﺒﺾ ﺷﻴﻴﺎ ﻓﺸﻴﻴﺎﺀ ﻭﻳﺘﺮﺍﺟﻊ</w:t>
        <w:br/>
        <w:t>ﻗﻠﻴﻼ ﻗﻠﻴﻼ. ﺛﻢ ﻋﻼ ﺍﻟﻲ ﺛﻘﺒﻪ ﺍﻟﺬﻱ ﺍﻧﺤﺪﺭ ﻣﻨﻪ؛ ﺛﻢ ﻃﺎﺭ ﺍﻟﻲ ﺳﻤﺎﻳﻪ ﺍﻟﺘﻲ ﻫﺒﻂ ﻣﻨﻬﺎﺀ ﻓﺤﺰﻥ</w:t>
        <w:br/>
        <w:t>ﻟﻔﺮﺍﻗﻪ ﺣﺰﻥ ﺍﻟﻌﺸﻴﺮ ﻟﻔﺮﺍﻕ ﻋﺸﻴﺮﻩ. ﻭﺩﺍﺭ ﺑﻌﻴﻨﻴﻪ ﺣﻮﻝ ﻧﻔﺴﻪ؛ ﻓﺎﺫﺍ ﻗﻄﻊ ﺳﻮﺩﺍﺀ ﻣﻈﻠﻤﺔ</w:t>
        <w:br/>
        <w:t>ﺗﺘﺪﺟﻲ ﻭﺗﺘﻜﺎﺛﻒ ﻣﻦ ﺣﻮﻟﻪ. ﻭﻳﻌﻠﺶ ﺑﻌﻀﻬﺎ ﻓﻲ ﺍﺣﺸﺎﺀ ﺑﻌﺾ.</w:t>
        <w:br/>
        <w:t>ﻭﺍﺫﺍ ﻫﻮ ﻧﻔﺴﻪ ﻗﻄﻌﺔ ﻣﻦ ﺗﻠﻚ ﺍﻟﻘﻄﻊ ﻫﺎﻳﻤﺔ ﺑﻴﻨﻬﺎ ﻫﻴﻤﺎﻥ ﺍﻟﺮﻭﺡ ﺍﻟﺤﺎﻳﺮ ﻓﻲ ﻇﻠﻤﺎﺕ</w:t>
        <w:br/>
        <w:t>ﺍﻟﻘﺒﻮﺭ. ﻓﻤﺎ ﻛﺎﺩ ﻳﻌﺮﻑ ﻣﻜﺎﻧﻪ ﻣﻨﻬﺎﺀ ﻓﻤﺸﺜﻲ ﻓﻲ ﺫﻟﻚ ﺍﻟﻤﻌﺘﺮﻙ ﺍﻟﻤﺎﻳﺞ ﻳﻔﺘﺶ ﻋﻦ ﻧﻔﺴﻪ</w:t>
        <w:br/>
        <w:t>ﻭﻳﺘﻠﻤﺴﻬﺎ ﺑﻴﺪﻩ ﺗﻠﻤﺴﺎﺀ ﺣﺘﻲ ﺳﻤﻊ ﺻﻠﺼﻠﺔ ﺍﻟﺴﻠﺴﻠﺔ ﺍﻟﻤﻠﺘﻔﺔ ﻋﻠﻲ ﻗﺪﻣﻴﻪ؛ ﻓﻮﺟﺪﻫﺎ ﻭﻛﺎﻥ ﻗﺪ</w:t>
        <w:br/>
        <w:t>ﻭﻛﺬﻟﻚ ﺍﻧﻘﻄﻊ ﻫﺬﺍ ﺍﻟﻤﺴﻜﻴﻦ ﻋﻦ ﺍﻟﻌﺎﻟﻢ ﻛﻠﻪ ﺧﻴﺮﻩ ﻭﺷﺮﻩ؛ ﻭﻟﻢ ﻳﺒﻖ ﺑﻴﻨﻪ ﻭﺑﻴﻨﻪ ﻣﻦ ﺻﻠﺔ</w:t>
        <w:br/>
        <w:t>ﺍﻻ ﺫﻟﻚ ﺍﻟﺸﻌﺎﻉ ﺍﻻﺑﻴﺾ ﺍﻟﺬﻱ ﻳﺰﻭﺭﻩ ﻛﻞ ﺻﺒﺎﺡ؛ ﻭﺫﻟﻚ ﺍﻟﺴﺠﺎﻥ ﺍﻻﺳﻮﺩ ﺍﻟﺬﻱ ﻳﻄﺮﻗﻪ ﻛﻞ</w:t>
        <w:br/>
        <w:t>ﻣﺴﺎﺀ.</w:t>
        <w:br/>
        <w:t>ﻭﻣﺎ ﻣﺮﺕ ﺑﻪ ﻋﻠﻲ ﺣﺎﻟﻪ ﺗﻠﻚ ﺳﻨﺔ ﻭﺍﺣﺪﺓ ﺣﺘﻲ ﻧﺴﻲ ﻧﻔﺴﻪ. ﻭﻧﺴﻲ ﺍﻣﻪ. ﻭﻧﺴﻲ ﺍﻟﻌﺎﻟﻢ</w:t>
        <w:br/>
        <w:t>ﺍﻟﺬﻱ ﻛﺎﻥ ﻳﻌﻴﺶ ﻓﻴﻪ. ﻭﺍﻟﻌﺎﻟﻢ ﺍﻟﺬﻱ ﺍﻧﺘﻘﻞ ﺍﻟﻴﻪ؛ ﻭﻧﺴﻲ ﺍﻟﻠﻴﻞ ﻭﺍﻟﻨﻬﺎﺭ» ﻭﺍﻟﻈﻠﻤﺔ ﻭﺍﻟﻨﻮﺭ»</w:t>
        <w:br/>
        <w:t>ﻭﺍﻟﺴﻌﺎﺩﺓ ﻭﺍﻟﺸﻘﺎﺀﺀ ﻭﺍﺻﺒﺢ ﻓﻲ ﻣﻨﺰﻟﺔ ﺑﻴﻦ ﻣﻨﺰﻟﺘﻲ ﺍﻟﺤﻴﺎﺓ ﻭﺍﻟﻤﻮﺕ. ﻓﻼ ﻳﻔﺮﺡ ﻭﻻ ﻳﺘﺎﻟﻢ. ﻭﻻ</w:t>
        <w:br/>
        <w:t>ﻳﺬﻛﺮ ﺍﻟﻤﺎﺿﻲﺀ ﻭﻻ ﻳﺮﺟﻮ ﺍﻟﻤﺴﺘﻘﺒﻞ. ﻭﻻ ﻳﻌﻠﻢ ﻫﻞ ﻫﻮ ﺣﺠﺮ ﺑﻴﻦ ﺗﻠﻚ ﺍﻻﺣﺠﺎﺭ. ﺍﻭ ﻗﻄﻌﺔ ﺑﻴﻦ</w:t>
        <w:br/>
        <w:t>ﻗﻄﻊ ﺍﻟﻈﻼﻡ؛ ﺍﻭ ﺟﺴﺪ ﻳﺘﺤﺮﻙ. ﺍﻭ ﺧﻴﺎﻝ ﻳﺴﺮﻱﺀ ﺍﻭ ﻭﻫﻢ ﻣﻦ ﺍﻻﻭﻫﺎﻡ؛ ﺍﻭ ﻋﺪﻡ ﻣﻦ ﺍﻻﻋﺪﺍﻡ؟</w:t>
        <w:br/>
        <w:t>ﻣﺮﺕ ﻋﻠﻲ ﺗﻠﻚ ﺍﻻﻡ ﺍﻟﻤﺴﻜﻴﻨﺔ ﺑﻀﻌﺔ ﺍﻋﻮﺍﻡ ﻻ ﺗﺮﻱ ﻭﻟﺪﻫﺎ ﻭﻻ ﺗﺠﺪ ﻣﻦ ﻳﺪﻟﻬﺎ ﻋﻠﻴﻪ.</w:t>
        <w:br/>
        <w:t>ﻓﺎﺻﺒﺢ ﻣﻦ ﻳﺮﺍﻫﺎ ﻓﻲ ﻃﺮﻳﻘﻬﺎﺀ ﻳﺮﻱ ﻋﺠﻮﺯﺍ ﺣﺪﺑﺎﺀ ﻭﺍﻟﻬﺔ ﻣﺘﺴﻠﺒﺔ ﻣﺬﻫﻮﺑﺎ ﺑﻬﺎ ﻗﺪ ﺗﻮﻛﺎﺕ</w:t>
        <w:br/>
        <w:t>ﻋﻠﻲ ﻋﺼﺎ ﻣﺎ ﺗﺰﺍﻝ ﺗﻀﻄﺮﺏ ﻓﻲ ﻳﺪﻫﺎﺀ ﻭﺍﺳﺒﻠﺖ ﻓﻮﻕ ﺟﺴﻤﻬﺎ ﺍﻟﻨﺎﺣﻞ ﺍﻟﻤﺤﻘﻮﻗﻒ ﺍﻫﺪﺍﻣﺎ</w:t>
        <w:br/>
        <w:t>"7ﺹ</w:t>
        <w:br/>
        <w:t>ﺍﻟﺸﻬﺪﺍﺀ</w:t>
        <w:br/>
        <w:t>ﺧﻠﻘﺎﻧﺎ ﻳﺤﺴﺒﻬﺎ ﺍﻟﻨﺎﻇﺮ ﺍﻟﻴﻬﺎ - ﻟﻜﺜﺮﺓ ﻣﺎ ﻧﺎﻟﺖ ﻳﺪ ﺍﻟﺒﻲ ﻣﻨﻬﺎ - ﺍﻫﺪﺍﺑﺎ ﻣﺘﻼﺻﻘﺔ ﺍﻭ ﻣﺰﻗﺎ</w:t>
        <w:br/>
        <w:t>ﻣﺘﻄﺎﻳﺮﺓ. ﺗﻘﻒ ﺻﺪﺭ ﺍﻟﻨﻬﺎﺭ ﺑﺎﺑﻮﺍﺏ ﺍﻟﻤﻌﺎﺑﺪ ﻭﺍﻟﻜﻨﺎﻳﺲ. ﺗﺴﺎﻝ ﷲ ﺍﻥ ﻳﺮﺣﻤﻬﺎﺀ ﻭﺍﻟﻨﺎﺱ ﺍﻥ</w:t>
        <w:br/>
        <w:t>ﻳﻄﻌﻤﻮﻫﺎ.</w:t>
        <w:br/>
        <w:t>ﺣﺘﻲ ﺍﺫﺍ ﺯﺍﻟﺖ ﺍﻟﺸﻤﺲ ﻋﻦ ﻛﺒﺪ ﺍﻟﺴﻤﺎﺀ ﺍﺧﺬﺕ ﺳﻤﺘﻬﺎ ﺍﻟﻲ ﺷﺎﻃﻲ ﺍﻟﺒﺤﺮﺀ ﻭﺟﻠﺴﺖ</w:t>
        <w:br/>
        <w:t>ﻓﻮﻕ ﺑﻌﺾ ﺻﺨﻮﺭﻩ ﺗﻨﺎﺟﻲ ﺍﻣﻮﺍﺟﻪ ﻭﺭﻣﺎﻟﻪ؛ ﻭﺗﺮﻗﺐ ﺍﻓﻘﻪ ﺍﻟﺒﻌﻴﺪ ﻛﻤﺎ ﻳﺮﻗﺐ ﺍﻟﻤﻨﺠﻢ ﻛﻮﻛﺒﻪ</w:t>
        <w:br/>
        <w:t>ﻓﻲ ﺍﻓﻖ ﺍﻟﺴﻤﺎﺀﺀ ﻓﺎﺫﺍ ﺳﺮﺕ ﺍﻟﻴﻬﺎ ﻧﺴﻤﺔ ﻭﺟﺪﺕ ﺭﻳﺢ ﻭﻟﺪﻫﺎ ﻓﻴﻬﺎﺀ ﻭﺍﺫﺍ ﺍﻗﺒﻠﺖ ﻋﻠﻴﻬﺎ ﻣﻮﺟﺔ</w:t>
        <w:br/>
        <w:t>ﻇﻨﺖ ﺍﻧﻬﺎ ﺭﺳﻮﻝ ﻣﻨﻪ ﺍﻟﻴﻬﺎﺀ ﻭﺍﺫﺍ ﺗﺮﺍﺀﺕ ﻟﻬﺎ ﺳﻔﻴﻨﺔ ﻣﺎﺧﺮﺓ ﻋﻠﻲ ﺳﻄﺢ ﺍﻟﻤﺎﺀ ﺣﺴﺒﺘﻬﺎ</w:t>
        <w:br/>
        <w:t>ﺍﻟﺴﻔﻴﻨﺔ ﺍﻟﺘﻲ ﺗﺤﻤﻠﻪ؛ ﻓﻼ ﻳﺰﺍﻝ ﺑﺼﺮﻫﺎ ﻋﺎﻟﻘﺎ ﺑﻬﺎ ﻻ ﻳﻔﺎﺭﻗﻬﺎ ﺣﺘﻲ ﺗﺮﺳﻲ ﻋﻠﻲ ﺍﻟﺸﺎﻃﻲ؛</w:t>
        <w:br/>
        <w:t>ﻓﺘﻘﻒ ﻓﻲ ﻃﺮﻳﻖ ﺭﻛﺒﺎﻧﻬﺎ ﺗﺘﺼﻔﺢ ﺍﻟﻮﺟﻮﻩ؛ ﻭﺗﺘﻔﺮﺱ ﺍﻟﺸﻤﺎﻳﻞ. ﻭﺗﻬﺘﻒ ﺑﺎﺳﻢ ﻭﻟﺪﻫﺎ ﺻﺎﺭﺧﺔ</w:t>
        <w:br/>
        <w:t>ﻣﻌﻮﻟﺔ؛ ﻭﺗﻘﻮﻝ: «ﻋﺒﺎﺩ ﷲﺀ ﻣﻦ ﻳﺪﻟﻨﻲ ﻋﻠﻲ ﻭﻟﺪﻱﺀ ﺍﻭ ﻳﻨﺸﺪﻩ ﻟﻲ ﻓﻲ ﻣﻌﺎﻟﻢ ﺍﻻﺭﺽ ﻭﻣﺠﺎﻫﻠﻬﺎﺀ</w:t>
        <w:br/>
        <w:t>ﻓﻘﺪ ﺍﺿﻠﻠﺘﻪ ﻣﻨﺬ ﻋﻬﺪ ﺑﻌﻴﺪﺀ ﻓﺤﺎﺭ ﺑﻲ ﺍﻟﺪﻫﺮ ﻣﻦ ﺑﻌﺪﻩ؛ ﻓﻼ ﺍﻧﺎ ﺳﺎﻟﻴﺔ ﻋﻨﻪ ﻭﻻ ﻭﺍﺟﺪﺓ ﺍﻟﻴﻪ</w:t>
        <w:br/>
        <w:t>ﺳﺒﻴﻼ. ﻓﺎﺣﺘﺴﺒﻮﻫﺎ ﻳﺪﺍ ﻋﻨﺪ ﷲ ﻭﺣﺪﺛﻮﻧﻲ ﻋﻨﻪ ﻫﻞ ﻋﺎﺩ ﻣﻌﻜﻢ, ﺍﻭ ﺗﺨﻠﻒ ﻋﻨﻜﻢ ﻟﻴﺎﺗﻲ ﻋﻠﻲ</w:t>
        <w:br/>
        <w:t>ﺍﺛﺮﻛﻢ,؛ ﺍﻭ ﺍﻧﻘﻄﻊ ﺍﻟﺪﻫﺮ ﺑﻪ ﻓﻼ ﺍﻣﻞ ﻓﻴﻪ ﺑﻌﺪ ﺍﻟﻴﻮﻡ؟» ﻓﻼ ﻳﻠﺘﻔﺖ ﺍﻟﻴﻬﺎ ﺍﺣﺪ؛ ﻭﻻ ﻳﻔﻬﻢ ﺍﺣﺪ</w:t>
        <w:br/>
        <w:t>ﻣﺎ ﺗﻘﻮﻝ. ﻭﺭﺑﻤﺎ ﻟﻤﺤﻬﺎ ﺑﻌﺾ ﺍﻟﻨﺎﺱ ﻓﻈﻨﻬﺎ ﺍﻣﺮﺍﺓ ﻣﻠﺘﺎﺛﺔ ﻓﺮﺛﻲ ﻟﻬﺎﺀ ﺍﻭ ﺳﺎﻳﻠﺔ ﻓﺘﺼﺪﻕ</w:t>
        <w:br/>
        <w:t>ﻋﻠﻴﻬﺎ!</w:t>
        <w:br/>
        <w:t>ﻭﻻ ﻳﺰﺍﻝ ﻫﺬﺍ ﺷﺎﻧﻬﺎ ﻓﻲ ﻣﻮﻗﻔﻬﺎ ﻫﺬﺍ ﺣﺘﻲ ﺗﺮﻱ ﺍﻻﻣﻬﺎﺕ ﻭﺍﻻﺧﻮﺍﺕ ﻭﺍﻟﻔﺘﻴﺎﺕ؛ ﻗﺪ ﻋﺪﻥ</w:t>
        <w:br/>
        <w:t>ﺑﺎﻭﻻﺩﻫﻦ ﻭﺍﺧﻮﺍﻧﻬﻦ ﻭﺁﺑﺎﻳﻬﻦ ﺍﻟﻲ ﻣﻨﺎﺯﻟﻬﻦﺀ ﻭﻟﻢ ﻳﺒﻖ ﻋﻠﻲ ﺷﺎﻃﻲ ﺍﻟﺒﺤﺮ ﻣﻦ ﻏﺎﺩ ﻭﻻ ﺭﺍﻳﺢ</w:t>
        <w:br/>
        <w:t>ﺳﻮﺍﻫﺎﺀ ﻓﺘﺘﻨﺎﻭﻝ ﻋﺼﺎﻫﺎ ﻭﺗﻌﻮﺩ ﺍﺩﺭﺍﺟﻬﺎ ﺍﻟﻲ ﺑﻴﺘﻬﺎﺀ ﻓﺘﺎﺧﺬ ﻣﺠﻠﺴﻬﺎ ﻣﻦ ﺣﺎﻓﺔ ﻗﺒﺮ ﻛﺎﻧﺖ ﻗﺪ</w:t>
        <w:br/>
        <w:t>ﺍﺣﺘﻔﺮﺗﻪ ﺑﻴﺪﻫﺎ ﻓﻲ ﺍﺭﺽ ﻗﺎﻋﺘﻬﺎ ﻭﺗﻮﻫﻤﺘﻪ ﻣﺪﻓﻨﺎ ﻟﻮﻟﺪﻫﺎﺀ ﻓﺘﻈﻞ ﺗﺒﻜﻲ ﻭﺗﻘﻮﻝ: «ﻓﻲ ﺍﻱ ﺑﻄﻦ</w:t>
        <w:br/>
        <w:t>ﻣﻦ ﺑﻄﻮﻥ ﺍﻻﺭﺽ ﻣﻀﺠﻌﻚ ﻳﺎ ﺑﻨﻲ؛ ﻭﺗﺤﺖ ﺍﻱ ﻧﺠﻢ ﻣﻦ ﻧﺠﻮﻡ ﺍﻟﺴﻤﺎﺀ ﻣﺼﺮﻋﻚ؛ ﻭﻓﻲ ﺍﻱ</w:t>
        <w:br/>
        <w:t>ﻗﺎﻉ ﻣﻦ ﻗﻴﻌﺎﻥ ﺍﻟﺒﺤﺮ ﻣﺜﻮﺍﻙ. ﻭﻓﻲ ﺍﻱ ﺟﻮﻑ ﻣﻦ ﺍﺟﻮﺍﻑ ﺍﻟﻮﺣﻮﺵ ﺍﻟﻀﺎﺭﺑﺔ ﻣﺎﻭﺍﻙ؟</w:t>
        <w:br/>
        <w:t>ﻟﻮ ﻳﻌﻠﻢ ﺍﻟﻄﻴﺮ ﺍﻟﺬﻱ ﻣﺰﻕ ﺟﺜﺘﻚ. ﺍﻭ ﺍﻟﻮﺣﺶ ﺍﻟﺬﻱ ﻭﻟﻎ ﺩﻣﻚ, ﺍﻭ ﺍﻟﻘﺒﺮ ﺍﻟﺬﻱ ﺿﻤﻚ</w:t>
        <w:br/>
        <w:t>ﺍﻟﻲ ﺍﺣﺸﺎﻳﻪ. ﺍﻭ ﺍﻟﺒﺤﺮ ﺍﻟﺬﻱ ﻃﻮﺍﻙ ﻓﻲ ﺟﻮﻓﻪ. ﺍﻥ ﻭﺭﺍﺀﻙ ﺍﻣﺎ ﻣﺴﻜﻴﻨﺔ ﺗﺒﻜﻲ ﻋﻠﻴﻚ ﻣﻦ ﺑﻌﺪﻙ</w:t>
      </w:r>
    </w:p>
    <w:p>
      <w:pPr>
        <w:pStyle w:val="Heading1"/>
        <w:bidi/>
      </w:pPr>
      <w:r>
        <w:t>‎ﻟﺮﺣﻤﻮﻙ ﻣﻦ ﺍﺟﻠﻲ؟! ١</w:t>
      </w:r>
    </w:p>
    <w:p>
      <w:pPr>
        <w:bidi/>
      </w:pPr>
      <w:r>
        <w:t>ﻋﺪ ﺍﻝ ﻳﺎ ﺑﻨﻲ ﻓﻘﻴﺮﺍ ﺍﻭ ﻣﻘﻌﺪﺍ ﺍﻭ ﻛﻔﻴﻘﺎ. ﻓﺤﺴﺒﻲ ﻣﻨﻚ ﺍﻥ ﺍﺭﺍﻙ ﺑﺠﺎﻧﺒﻲ ﻓﻲ ﺍﻟﺴﺎﻋﺔ</w:t>
        <w:br/>
        <w:t>ﺍﻟﺘﻲ ﺍﻓﺎﺭﻕ ﻓﻴﻬﺎ ﻫﺬﻩ ﺍﻟﺤﻴﺎﺓ. ﻟﺒﻚ ﻗﺒﻠﺔ ﺍﻟﻮﺩﺍﻉ؛ ﻭﺍﻋﻬﺪ ﺍﻟﻴﻚ ﺑﺰﻳﺎﺭﺓ ﻣﻀﺠﻌﻲ ﻣﻄﻠﻊ</w:t>
        <w:br/>
        <w:t>ﻛﻞ ﺷﻤﺲ ﻭﻣﻐﺮﺑﻬﺎ ﻟﺘﺨﻒ ﺑﺰﻭﺭﺗﻚ ﻋﻨﻲ ﺿﻤﺔ ﺍﻟﻘﺒﺮﺀ ﻭﺗﺴﺘﻨﻴﺮ ﺑﻮﺟﻬﻚ ﺍﻟﻮﺿﺎﺀ ﻇﻠﻤﺎﺗﻪ</w:t>
        <w:br/>
        <w:t>ﺍﻟﺤﺎﻟﻜﺔ!</w:t>
        <w:br/>
        <w:t>ﺍﻟﻒ</w:t>
        <w:br/>
        <w:t>ﺍﻟﻌﺒﺮﺍﺕ</w:t>
        <w:br/>
        <w:t>ﻣﺎ ﺍﺳﻌﺪ ﺍﻻﻣﻬﺎﺕ ﺍﻟﻠﻮﺍﺗﻲ ﻳﺴﺒﻘﻦ ﺍﻭﻻﺩﻫﻦ ﺍﻟﻲ ﺍﻟﻘﺒﻮﺭ! ﻭﻣﺎ ﺍﺷﻘﻲ ﺍﻻﻣﻬﺎﺕ ﺍﻟﻠﻮﺍﺗﻲ</w:t>
        <w:br/>
        <w:t>ﻳﺴﺒﻘﻬﻦ ﺍﻭﻻﺩﻫﻦ ﺍﻟﻴﻬﺎ! ﻭﺍﺷﻘﻲ ﻣﻨﻬﻦ ﺗﻠﻚ ﺍﻻﻡ ﺍﻟﻤﺴﻜﻴﻨﺔ ﺍﻟﺘﻲ ﺗﺪﺏ ﺍﻟﻲ ﺍﻟﻤﻮﺕ ﺩﺑﻴﺒﺎ ﻭﻫﻲ</w:t>
        <w:br/>
        <w:t>ﻻ ﺗﻌﻠﻢ: ﻫﻞ ﺗﺮﻛﺖ ﻭﻟﺪﻫﺎ ﻭﺭﺍﺀﻫﺎﺀ ﺍﻭ ﺍﻧﻬﺎ ﺳﺘﺠﺪﻩ ﺍﻣﺎﻣﻬﺎ؟»</w:t>
        <w:br/>
        <w:t>ﻭﻫﻜﺬﺍ ﻛﺎﻥ ﺷﺎﻧﻬﺎ ﺻﺒﺎﺣﻬﺎ ﻭﻣﺴﺎﺀﻫﺎﺀ ﻓﻠﻢ ﺗﺰﻝ ﺗﺒﻜﻲ ﻭﻟﺪﻫﺎ ﺑﻜﺎﺀ ﻳﻌﻘﻮﺏ ﻭﻟﺪﻩ. ﺣﺘﻲ</w:t>
        <w:br/>
        <w:t>ﺫﻫﺐ ﺑﺼﺮﻫﺎ ﺫﻫﺎﺏ ﺑﺼﺮﻩ. ﻭﻟﻜﻨﻬﺎ ﻟﻢ ﺗﺴﺘﻄﻊ ﻋﻦ ﻳﻮﺳﻔﻬﺎ ﺻﻴﺮﺍ.</w:t>
        <w:br/>
        <w:t>ﺩﺧﻞ ﺍﻟﺴﺠﺎﻥ ﻋﻠﻲ ﺍﻟﻔﺘﻲ ﻋﺸﻴﺔ ﻟﻴﻠﺔ ﻓﻲ ﻣﺤﺒﺴﻪ؛ ﻓﺎﻗﺘﺮﺏ ﻣﻨﻪ؛ ﻭﻣﺪ ﻳﺪﻩ ﺍﻟﻲ ﺳﻠﺴﻠﺘﻪ</w:t>
        <w:br/>
        <w:t>ﺍﻟﻤﺜﺒﺘﺔ ﻓﻲ ﺍﻟﺠﺪﺍﺭ ﻓﺎﻧﺘﺰﻋﻬﺎ ﻣﻦ ﻣﻜﺎﻧﻬﺎﺀ ﻓﻠﻢ ﻳﻘﻞ ﺷﻴﺜﺎﺀ ﻭﻟﻢ ﻳﺴﺎﻳﻞ ﻧﻔﺴﻪ ﻫﻞ ﻫﻲ ﺳﺎﻋﺔ</w:t>
        <w:br/>
        <w:t>ﻧﺠﺎﺗﻪ ﺍﻭ ﺳﺎﻋﺔ ﺟﻤﺎﻣﻪ. ﺛﻢ ﻗﺎﺩﻩ ﺍﻟﻲ ﺧﺎﺭﺝ ﺍﻟﻤﺤﺒﺲ ﺣﺘﻲ ﻭﺻﻞ ﺑﻪ ﺍﻟﻲ ﺻﺨﺮﺓ ﺟﺎﻳﻤﺔ ﻋﻠﻲ</w:t>
        <w:br/>
        <w:t>ﻣﻘﺮﺑﺔ ﻣﻦ ﻣﺠﺘﻤﻊ ﺍﻟﻘﺒﻴﻠﺔ. ﻓﺸﺪ ﺳﻠﺴﻠﺘﻪ ﺍﻟﻴﻬﺎ ﻭﺗﺮﻛﻪ ﻣﻜﺎﻧﻪ ﻭﻣﻀﻲ. ﻓﻔﺘﺢ ﻋﻴﻨﻴﻪ ﻓﺮﺍﻱ</w:t>
        <w:br/>
        <w:t>ﻣﻜﺎﻧﺎ ﻏﻴﺮ ﻣﻜﺎﻧﻪ. ﻭﻣﻨﻈﺮﺍ ﻏﻴﺮ ﻣﻨﻈﺮﻩ. ﻭﺳﻤﺎﺀ ﻭﺍﺭﺿﺎ ﻏﻴﺮ ﺳﻤﺎﻳﻪ ﻭﺍﺭﺿﻪ. ﻓﺒﺪﺍ ﺷﻌﻮﺭﻩ</w:t>
        <w:br/>
        <w:t>ﻳﻌﻮﺩ ﺍﻟﻴﻪ ﺷﻴﻴﺎ ﻓﺸﻴﻴﺎﺀ ﺣﺘﻲ ﺍﺳﺘﻔﺎﻕ ﻓﺘﺬﻛﺮ ﻣﺎ ﻛﺎﻥ ﻓﻴﻪ ﻭﺭﺍﻱ ﻣﺎ ﺻﺎﺭ ﺍﻟﻴﻪ.</w:t>
        <w:br/>
        <w:t>ﻫﻨﺎﻟﻚ ﺗﺬﻛﺮ ﺍﻟﺴﻌﺎﺩﺓ ﻭﺍﻟﺸﻘﺎﺀﺀ ﻭﺍﻟﻐﺮﺑﺔ ﻭﺍﻟﻮﻃﻦ. ﻭﺍﻟﺴﺠﻦ ﻭﻇﻠﻤﺘﻪ؛ ﻭﺍﻟﻘﻴﺪ ﻭﻭﻃﺎﺗﻪ؛</w:t>
        <w:br/>
        <w:t>ﺛﻢ ﻃﺎﺭ ﺑﺨﻴﺎﻟﻪ ﺍﻟﻲ ﻣﺎ ﻭﺭﺍﺀ ﺍﻟﺒﺤﺎﺭﺀ ﻓﺬﻛﺮ ﺍﻣﻪ ﻭﺷﻘﺎﺀﻫﺎ ﻣﻦ ﺑﻌﺪﻩ. ﻭﺣﻨﻴﻨﻬﺎ ﻭﻳﺎﺳﻬﺎ ﻣﻦ</w:t>
        <w:br/>
        <w:t>ﻟﻘﺎﻳﻪ. ﻓﺬﺭﻓﺖ ﻋﻴﻨﺎﻩ ﺩﻣﻌﺔ ﻛﺎﻧﺖ ﻫﻲ ﺍﻭﻝ ﺩﻣﻌﺔ ﺍﺭﺳﻠﻬﺎ ﻣﻦ ﺟﻔﻨﻴﻪ ﻣﻦ ﺗﺎﺭﻳﺦ ﺷﻘﺎﻳﻪ؛</w:t>
        <w:br/>
        <w:t>ﻭﻣﺎ ﺯﺍﻝ ﻳﺮﺳﻞ ﺍﻟﻌﺒﺮﺓ ﺍﺛﺮ ﺍﻟﻌﺒﺮﺓ. ﻻ ﻳﻬﺪﺍ ﻭﻻ ﻳﺴﺘﻔﻴﻖ. ﺣﺘﻲ ﻣﻀﻲ ﺷﻄﺮ ﻣﻦ ﺍﻟﻠﻴﻞ. ﻭﻫﺪﺍ</w:t>
        <w:br/>
        <w:t>ﺍﻟﻨﺎﺱ ﺟﻤﻴﻌﺎ ﻓﻲ ﻣﻀﺎﺟﻌﻬﻢ. ﻓﺎﺳﻠﻢ ﺭﺍﺳﻪ ﺍﻟﻲ ﺭﻛﺒﺘﻴﻪ ﻭﺫﻫﺐ ﺑﺨﻴﺎﻟﻪ ﺍﻟﻲ ﺣﻴﺚ ﺷﺎﺀ ﺍﻥ</w:t>
        <w:br/>
        <w:t>ﻳﺬﻫﺐ.</w:t>
        <w:br/>
        <w:t>ﻓﺎﻧﻪ ﻟﻜﺬﻟﻚ ﻭﻗﺪ ﺭﺛﻜﺖ ﻓﻲ ﻋﻴﻨﻴﻪ ﺳﻨﺔ ﻣﻦ ﺍﻟﻨﻮﻡ ﺍﺫ ﺷﻌﺮ ﺑﻴﺪ ﺗﻠﻤﺲ ﻛﺘﻔﻴﻪ. ﻓﺮﻓﻊ</w:t>
        <w:br/>
        <w:t>ﺭﺍﺳﻪ؛ ﻓﺎﺫﺍ ﺷﺒﺢ ﺍﺑﻴﺾ ﻗﺎﻳﻢ ﻓﻮﻕ ﺭﺍﺳﻪ. ﻓﺨﻴﻞ ﺍﻟﻴﻪ ﺍﻥ ﻣﻠﻜﺎ ﻧﻮﺭﺍﻧﻴﺎ ﻧﺰﻝ ﺍﻟﻴﻪ ﻣﻦ ﻋﻠﻴﺎﺀ</w:t>
        <w:br/>
        <w:t>ﺍﻟﺴﻤﺎﺀ ﻟﻴﻨﻘﺬﻩ ﻣﻦ ﺷﻘﺎﻳﻪ. ﻓﺘﺒﻴﻨﻪ ﻓﺎﺫﺍ ﻓﺘﺎﺓ ﺟﻤﻴﻠﺔ ﺑﻴﻀﺎﺀ. ﻣﺎ ﺍﻟﺘﻔﺖ ﺍﻻﻳﺮ ﻋﻠﻲ ﻣﺜﻠﻬﺎ</w:t>
        <w:br/>
        <w:t>ﺣﺴﻨﺎ ﻭﺑﻬﺎﺀ, ﺗﺘﻤﺜﻲ ﻓﻲ ﺑﻴﺎﺿﻬﺎ ﺳﻤﺮﺓ ﺭﻗﻴﻘﺔ ﻛﺴﻤﺮﺓ ﺍﻟﺴﺤﺎﺏ ﺍﻟﺮﻫﻮ ﺍﻟﺬﻱ ﻳﺨﺎﻟﻂ ﻭﺟﻪ</w:t>
        <w:br/>
        <w:t>ﺍﻟﺸﻤﺲ ﻓﻲ ﺻﺤﻮﺓ ﺍﻟﻨﻬﺎﺭ. ﻓﺴﺎﻟﻬﺎ: «ﻣﻦ ﺍﻧﺖ؟»</w:t>
        <w:br/>
        <w:t>ﻗﺎﻟﺖ: «ﺍﻧﺎ ﻓﺘﺎﺓ ﻣﻦ ﻓﺘﻴﺎﺕ ﻫﺬﺍ ﺍﻟﺤﻲﺀ ﻭﻗﺪ ﺍﻟﻤﺖ ﺑﺸﻲﺀ ﻣﻦ ﺍﻣﺮﻙ؛ ﻓﻌﻠﻤﺖ ﺍﻧﻚ ﺷﻘﻲ</w:t>
        <w:br/>
        <w:t>ﻓﺮﺣﻤﺘﻚ ﻣﻤﺎ ﺍﻧﺖ ﻓﻴﻪ؛ ﻓﺠﻴﺘﻚ ﺍﻃﻠﻖ ﻭﺛﺎﻗﻚ ﻟﺘﺬﻫﺐ ﺣﻴﺚ ﺗﺸﺎﺀ؛ ﻓﻼ ﻣﺜﻮﺑﺔ ﻳﻘﺪﻣﻬﺎ ﺍﻟﻤﺮﺀ</w:t>
        <w:br/>
        <w:t>ﺑﻴﻦ ﻳﺪﻱ ﺭﺑﻪ ﻳﻮﻡ ﺟﺰﺍﻳﻪ ﺍﻓﻀﻞ ﻣﻦ ﻣﻮﺍﺳﺎﺓ ﺍﻟﺒﺎﻳﺲ ﻭﺗﻔﺮﻳﺞ ﻛﺮﺑﺔ ﺍﻟﻤﻜﺮﻭﺏ!»</w:t>
        <w:br/>
        <w:t>ﻓﻌﺤﺐ ﻟﺰﻧﺠﻴﺔ ﺑﻴﻀﺎﺀ ﻭﻭﺛﻨﻴﺔ ﺗﻌﺒﺪ ﷲ. ﻭﺑﺮﺑﺮﻳﺔ ﺗﺤﻤﻞ ﺑﻴﻦ ﺟﻨﺒﻴﻬﺎ ﻗﻠﺒﺎ ﻳﻌﻄﻒ ﻋﻠﻲ</w:t>
        <w:br/>
        <w:t>ﺍﻟﺒﻮﺳﺎﺀ ﻭﺍﻟﻤﻨﻜﻮﺑﻴﻦ؛ ﻭﻗﺎﻝ ﻓﻲ ﻧﻔﺴﻪ: «ﻣﺎ ﻟﻬﺬﺍ ﺍﻟﻔﺘﺎﺓ ﺑﺬ ﻣﻦ ﺷﺎﻥ» ﻭﻭﺭﺩ ﻋﻠﻴﻪ ﻣﻦ ﺍﻣﺮﻫﺎ</w:t>
        <w:br/>
        <w:t>ﻣﺎ ﺫﻫﺐ ﻳﻠﺒﻪ. ﻭﻣﻠﻚ ﻋﻠﻴﻪ ﻧﻔﺴﻪ ﻭﻫﻮﺍﻩ. ﻭﺍﻧﺴﺎﻩ ﻛﻞ ﺷﺎﻥ ﻓﻲ ﺍﻟﺤﻴﺎﺓ ﺍﻻ ﺷﺎﻧﻬﺎﺀ ﻓﻠﺒﺚ ﺻﺎﻣﻲ</w:t>
        <w:br/>
        <w:t xml:space="preserve">ﻭﺍﺟﻤﺎ ﻻ ﻳﻨﻄﻖ. </w:t>
        <w:br/>
        <w:t>9ﺹ</w:t>
        <w:br/>
        <w:t>ﺍﻟﺸﻬﺪﺍﺀ</w:t>
        <w:br/>
        <w:t>ﻭﻗﺎﻝ ﻟﻬﺎ: «ﺍﺫﻫﺒﻲ ﻟﺸﺎﻧﻚ ﻳﺎ ﺳﻴﺪﺗﻲ ﻓﺎﻧﻨﻲ ﻻ ﺍﺭﻳﺪ ﺍﻟﻨﺠﺎﺓ!»</w:t>
        <w:br/>
        <w:t>ﻓﻌﻠﻤﺖ ﺍﻧﻬﺎ ﺛﻮﺭ ﻣﻦ ﺛﻮﺭﺍﺕ ﺍﻟﻴﺎﺱﺀ ﻓﺪﻧﺚ ﻣﻨﻪ ﻭﻭﺿﻌﺖ ﻳﺪﻫﺎ ﻋﻠﻲ ﻋﺎﺗﻘﻪ. ﻭﻗﺎﻟﺖ:</w:t>
        <w:br/>
        <w:t>«ﻻ ﺗﺠﻌﻞ ﻟﻠﻴﺎﺱ ﺍﻟﻲ ﻗﻠﺒﻚ ﺍﻳﻬﺎ ﺍﻟﻔﺘﻲ ﺳﺒﻴﻼﺀ ﻭﺍﻧﺞ ﺑﺤﻴﺎﺗﻚ ﻣﻦ ﻳﺪ ﺍﻟﻤﻮﺕﺀ ﻓﻠﻴﺲ ﺑﻴﻨﻚ</w:t>
        <w:br/>
        <w:t>ﻭﺑﻴﻨﻪ ﺍﻥ ﺑﻘﻴﺖ ﻫﻨﺎ ﺍﻻ ﺍﻥ ﻳﻨﺤﺪﺭ ﻋﻦ ﻭﺟﻬﻚ ﻗﻨﺎﻉ ﻫﺬﺍ ﺍﻟﻠﻴﻞﺀ ﻓﺎﺫﺍ ﺍﻧﺖ ﻓﻠﺬ ﻃﺎﻳﺮﺓ ﻣﻊ</w:t>
        <w:br/>
        <w:t>ﺷﻔﺮﺍﺕ ﺍﻟﺴﻴﻮﻑ, ﻓﻼ ﺗﻔﺠﻊ ﻧﻔﺴﻚ ﻓﻲ ﻧﻔﺴﻚ؛ ﻭﻻ ﺗﻔﺠﻊ ﻫﺬﻩ ﺍﻟﻤﺴﻜﻴﻨﺔ ﺍﻟﻮﺍﻗﻔﺔ ﺑﻴﻦ ﻳﺪﻳﻚ</w:t>
        <w:br/>
        <w:t>ﻓﺎﻥ ﺷﺪﻳﺪﺍ ﻋﻠﻲ ﺟﺪﺍ ﺍﻥ ﺍﺭﺍﻙ ﺑﻌﺪ ﻗﻠﻴﻞ ﺫﺑﻴﺤﺔ ﻓﻲ ﻳﺪ ﺍﻟﺬﺍﺑﺢ» ﺍﻭ ﻣﻀﻐﺔ ﻓﻲ ﻓﻢ ﺍﻵﻛﻞ!»</w:t>
        <w:br/>
        <w:t>ﻗﺎﻝ: «ﺍﻧﻚ ﻻ ﺗﺴﺘﻄﻴﻌﻴﻦ ﻧﺠﺎﺗﻲ.»</w:t>
        <w:br/>
        <w:t>ﻗﺎﻟﺖ: «ﻻ ﺍﻓﻬﻢ ﻣﺎ ﺗﻘﻮﻝﺀ ﻓﺎﻧﻨﻲ ﻣﺎ ﺟﻴﺘﻚ ﺍﻻ ﻭﺍﻧﺎ ﻋﺎﻟﻤﺔ ﻣﺎﺫﺍ ﺍﺻﻨﻊ.»</w:t>
        <w:br/>
        <w:t>ﻗﺎﻝ: «ﻗﺪ ﻛﻨﺖ ﻗﺒﻞ ﺍﻟﻴﻮﻡ ﻣﻮﺛﺜﺎ ﺑﻮﺛﺎﻕ ﻭﺍﺣﺪ ﻓﺎﺻﺒﺤﺖ ﻣﻮﺛﻘﺎ ﺑﻮﺛﺎﻗﻴﻦ. ﻓﺎﻥ ﺍﺳﺘﻄﻌﺖ</w:t>
        <w:br/>
        <w:t>ﺍﻥ ﺗﺤﻠﻲ ﻭﺛﺎﻕ ﻗﺪﻣﻲ ﻓﺎﻧﻚ ﻻ ﺗﺴﺘﻄﻴﻌﻴﻦ ﺍﻥ ﺗﺤﻠﻲ ﻭﺛﺎﻕ ﻗﻠﺒﻲ.»</w:t>
        <w:br/>
        <w:t>ﻓﺎﻟﺖ ﺑﺴﺮﻳﺮﺓ ﻧﻔﺴﻪ ﻓﺮﻓﻌﺖ ﻭﺟﻬﻬﺎ ﺍﻟﻲ ﺍﻟﺴﻤﺎﺀ ﻭﻟﺒﺜﺖ ﺷﺎﺧﺼﺔ ﺍﻟﻴﻬﺎ ﺳﺎﻋﺔ. ﻓﺮﻓﻊ</w:t>
        <w:br/>
        <w:t>ﺭﺍﺳﻪ ﺍﻟﻴﻬﺎ ﻭﻟﺒﺚ ﺷﺎﺧﺼﺎ ﺍﻟﻲ ﻭﺟﻬﻬﺎ ﻧﻈﺮ ﺍﻟﻤﺼﻮﺭ ﺍﻟﻤﺎﻫﺮ ﺍﻟﻲ ﺗﻤﺜﺎﻟﻪ ﺍﻟﺒﺪﻳﻊ؛ ﺣﺘﻲ ﺷﻌﺮ</w:t>
        <w:br/>
        <w:t>ﺑﺪﻣﻌﺔ ﺣﺎﺭﺓ ﻗﺪ ﺳﻘﻄﺖ ﻣﻦ ﺟﻔﻨﻬﺎ ﻋﻠﻲ ﻭﺟﻬﻪ؛ ﻓﺠﺮﺕ ﻓﻲ ﻣﺠﺮﻱ ﺍﻟﺪﻣﻮﻉ ﻣﻦ ﺧﺪﻩ؛</w:t>
        <w:br/>
        <w:t>ﻓﺎﻧﺤﺪﺭﺕ ﻣﻦ ﺟﻔﻨﻪ ﺩﻣﻌﺔ ﻣﺜﻠﻬﺎ ﻓﺎﻟﺘﻘﺖ ﺑﺪﻣﻌﺘﻬﺎ ﻓﺎﻣﺘﺰﺟﺘﺎ ﻣﻜﺎ.</w:t>
        <w:br/>
        <w:t>ﻓﻤﺪ ﻳﺪﻩ ﺍﻟﻲ ﺭﺩﺍﻳﻬﺎ ﻓﺎﺟﺘﺬﺑﻬﺎ ﺍﻟﻴﻪ. ﻭﻗﺎﻝ: «ﻗﺪ ﻃﺎﻝ ﻭﻗﻮﻓﻚ ﻳﺎ ﺳﻴﺪﺗﻲ ﻓﺎﺟﻠﺴﻲ</w:t>
        <w:br/>
        <w:t>ﻓﺠﻠﺴﺖ ﻋﻠﻲ ﻣﻘﺮﺑﺔ ﻣﻨﻪ؛ ﻓﻘﺎﻝ ﻟﻬﺎ: «ﺍﻥ ﺍﻣﺘﺰﺍﺝ ﺩﻣﻌﻲ ﺑﺪﻣﻌﻚ ﻓﻲ ﻫﺬﻩ ﺍﻟﺴﺎﻋﺔ ﻗﺪ</w:t>
        <w:br/>
        <w:t>ﺩﻟﻨﻲ ﻋﻠﻲ ﺍﻧﻨﺎ ﻟﻦ ﻧﻔﺘﺮﻕ ﺑﻌﺪ ﺍﻟﻴﻮﻡ ﺍﺣﻴﺎﺀ ﺍﻭ ﺍﻣﻮﺍﺛﺎﺀ ﻓﺎﻥ ﻛﻨﺖ ﺗﺮﻳﺪﻳﻦ ﻟﻲ ﺍﻟﻨﺠﺎﺓ ﻓﺎﻧﻨﻲ ﻻ</w:t>
        <w:br/>
        <w:t>ﺍﻧﺠﻮ ﺍﻻ ﺑﻚ.»</w:t>
        <w:br/>
        <w:t>ﻗﺎﻟﺖ: «ﻟﻴﺘﻨﻲ ﺍﺳﺘﻄﻴﻊ ﺫﻟﻚ ﻳﺎ ﺳﻴﺪﻱ.»</w:t>
      </w:r>
    </w:p>
    <w:p>
      <w:pPr>
        <w:pStyle w:val="Heading1"/>
        <w:bidi/>
      </w:pPr>
      <w:r>
        <w:t>ﻗﺎﻝ: «ﻭﻣﺎ ﻳﻤﻨﻌﻚ ﻣﻨﻪ؟»</w:t>
      </w:r>
    </w:p>
    <w:p>
      <w:pPr>
        <w:bidi/>
      </w:pPr>
      <w:r>
        <w:t>ﻓﻨﻈﺮﺕ ﺍﻟﻴﻪ ﻧﻈﺮﺓ ﺩﺍﻣﻌﺔ.؛ ﻭﻗﺎﻟﺖ: «ﺍﺧﺎﻑ ﺍﻥ ﺍﺣﺒﻚ!»</w:t>
      </w:r>
    </w:p>
    <w:p>
      <w:pPr>
        <w:pStyle w:val="Heading1"/>
        <w:bidi/>
      </w:pPr>
      <w:r>
        <w:t>ﻗﺎﻝ: «ﻭﻟﻢ ﺗﺨﺎﻓﻴﻦ؟»</w:t>
      </w:r>
    </w:p>
    <w:p>
      <w:pPr>
        <w:bidi/>
      </w:pPr>
      <w:r>
        <w:t>ﻗﺎﻟﺖ: «ﻻ ﺍﻋﻠﻢ.»</w:t>
        <w:br/>
        <w:t>ﻗﺎﻝ: «ﺍﻧﺎ ﻻ ﺍﺳﺎﻟﻚ ﻋﻤﺎ ﺗﻜﺘﻤﻴﻦ ﻓﻲ ﺻﺪﺭﻙ ﻣﻦ ﺍﻻﺳﺮﺍﺭﺀ ﻭﻟﻜﻨﻲ ﺍﺳﺎﻟﻚ ﺍﻥ ﺗﺘﺮﻛﻴﻨﻲ</w:t>
        <w:br/>
        <w:t>ﻭﺷﺎﻧﻲ ﻓﻲ ﻳﺪ ﺍﻟﻘﺪﺭ ﻳﻔﻌﻞ ﺑﻲ ﻣﺎ ﻳﺸﺎﺀ. ﻓﻘﺪ ﻛﻨﺖ ﺍﺧﺎﻑ ﺍﻟﻤﻮﺕ ﻗﺒﻞ ﺍﻥ ﺍﺭﺍﻙ. ﺍﻣﺎ ﺍﻟﻴﻮﻡ</w:t>
        <w:br/>
        <w:t>ﻓﺤﺴﺒﻲ ﻋﺰﺍﺀ ﻋﻤﺎ ﺍﻻﻗﻴﻪ ﻣﻦ ﻏﺼﺼﻪ ﻭﺁﻻﻣﻪ ﻧﻈﺮﺓ ﺭﺣﻤﺔ ﺗﻠﻘﻴﻨﻬﺎ ﻋﻞ ﻓﻲ ﻣﺼﺮﻋﻲﺀ ﻭﺩﻣﻌﺔ</w:t>
        <w:br/>
        <w:t>ﺣﺰﻥ ﺗﺴﻜﺒﻴﻨﻬﺎ ﻣﻦ ﺑﻌﺪﻱ ﻋﻠﻲ ﺗﺮﺑﺘﻲ.»</w:t>
        <w:br/>
        <w:t>ﺍﻟﻌﺒﺮﺍﺕ</w:t>
        <w:br/>
        <w:t>ﻓﻤﺎ ﺍﺳﺘﻘﺒﻠﺘﻪ ﺍﻻ ﺑﺪﻣﻮﻋﻬﺎ ﺗﻨﺤﺪﺭ ﻋﻠﻲ ﺧﺪﻳﻬﺎ ﻛﺎﻟﻌﻘﺪ ﻭﻫﻲ ﺳﻠﻜﻪ ﻓﺎﻧﺘﺜﺮ, ﺛﻢ ﻣﺪﺕ</w:t>
        <w:br/>
        <w:t>ﻳﺪﻫﺎ ﺍﻟﻲ ﻗﻴﺪﻩ ﻓﻌﺎﻟﺠﺘﻪ ﺣﺘﻲ ﺍﻧﺼﺪﻉ. ﻭﻗﺎﻟﺖ: «ﺍﻧﻲ ﺫﺍﻫﺒﺔ ﻣﻌﻚ ﻭﻟﻴﻘﺾ ﷲ ﻓﻲ ﻭﻓﻴﻚ</w:t>
        <w:br/>
        <w:t>ﻗﻀﺎﺀﻩ.» ‎١</w:t>
        <w:br/>
        <w:t>ﻣﺸﻴﺎ ﻳﻄﻮﻳﺎﻥ ﺍﻟﻘﻔﺎﺭ. ﻭﻳﻌﺒﺮﺍﻥ ﺍﻻﻧﻬﺎﺭ. ﻭﻳﻀﺤﻴﺎﻥ ﻣﺮﺓ ﻭﻳﺨﺼﺮﺍﻥ ﺍﺧﺮﻱ. ﻭﻳﺮﺩﺍﻥ</w:t>
        <w:br/>
        <w:t>ﺁﺟﻦ ﺍﻟﻤﻴﺎﻩ ﻭﺻﻔﻮﻫﺎﺀ ﻭﻳﻘﺘﺎﺗﺎﻥ ﻳﺎﺑﺲ ﺍﻟﺜﻤﺎﺭ ﻭﺭﻃﺒﻬﺎﺀ ﻓﺎﺫﺍ ﻻﺡ ﻟﻬﻤﺎ ﻇﻞ ﺷﺠﺮﺓ ﺍﻭ ﺷﺎﻃﻲ</w:t>
        <w:br/>
        <w:t>ﻏﺪﻳﺮ ﺍﻭ ﺳﻔﺢ ﺟﺒﻞ ﺍﻭﻳﺎ ﺍﻟﻴﻪ ﻓﺎﺳﺘﺮﺍﺣﺎ ﺑﺠﺎﻧﺒﻪ ﻗﻠﻴﻼ ﺛﻢ ﻋﺎﺩﺍ ﺍﻟﻲ ﺷﺎﻧﻬﻤﺎ.</w:t>
        <w:br/>
        <w:t>ﻭﻛﺎﻧﺖ ﻻ ﺗﺰﺍﻝ ﺗﻐﺸﺜﻲ ﻭﺟﻪ ﺍﻟﻔﺘﺎﺓ ﻣﺬ ﻓﺎﺭﻗﺖ ﻣﻮﻃﻨﻬﺎ ﺳﺤﺎﺑﺔ ﺳﻮﺩﺍﺀ ﻣﻦ ﺍﻟﺤﺰﻥ ﻣﺎ</w:t>
        <w:br/>
        <w:t>ﺗﻜﺎﺩ ﺗﻨﻘﺸﻊ ﻋﻨﻪ؛ ﻭﻛﺎﻧﺎ ﺍﺫﺍ ﻧﺰﻻ ﻣﻨﺰﻻ ﻭﺍﺧﺬﺍ ﻣﻀﺠﻌﻬﻤﺎ ﻣﻦ ﺗﺮﺑﻪ ﻭﺍﺣﺠﺎﺭﻩ ﻧﻬﻀﺖ ﻣﻦ</w:t>
        <w:br/>
        <w:t>ﻣﺮﻗﺪﻫﺎ ﺑﻌﺪ ﻫﺪﺍﺓ ﻣﻦ ﺍﻟﻠﻴﻞ ﻭﺍﻧﺘﺤﺖ ﻧﺎﺣﻴﺔ ﻣﻦ ﺣﻴﺚ ﺗﻈﻦ ﺍﻧﻪ ﻻ ﻳﺸﻌﺮ ﺑﻤﻜﺎﻧﻬﺎﺀ ﻭﻣﺪﺕ</w:t>
        <w:br/>
        <w:t>ﺛﻢ ﺍﻧﺸﺎﺕ ﺗﻬﻤﻬﻢ ﺑﻜﻼﻡ ﺧﻔﻲ؛ ﻛﺎﻧﻬﺎ ﺗﻨﺎﺟﻲ ﺑﻪ ﺷﺨﺼﺎ ﻏﺎﻳﺒﺎ ﻋﻨﻬﺎ ﻓﺘﺴﺘﻐﻔﺮﻩ ﻣﻦ</w:t>
        <w:br/>
        <w:t>ﺫﻧﺐ ﺟﻨﺘﻪ ﺍﻟﻴﻪ ﻣﺮﺓ؛ ﻭﺗﻄﻠﺐ ﻣﻌﻮﻧﺘﻪ ﻋﻠﻲ ﺍﻣﺮ ﻻ ﺗﻌﺮﻑ ﻣﺼﻴﺮﻩ. ﻭﻻ ﺗﻌﻠﻢ ﻭﺟﻪ ﺍﻟﺼﻮﺍﺏ</w:t>
        <w:br/>
        <w:t>ﻓﻴﻪ ﺍﺧﺮﻱ. ﺣﺘﻲ ﻳﻨﺒﺜﻖ ﻧﻮﺭ ﺍﻟﻔﺠﺮ ﻓﺘﻌﻮﺩ ﺍﻟﻲ ﻣﺮﻗﺪﻫﺎ.</w:t>
        <w:br/>
        <w:t>ﻭﻛﺎﻥ ﻛﻠﻤﺎ ﺳﺎﻟﻬﺎ ﻋﻦ ﺷﺎﻧﻬﺎﺀ ﺍﻟﺘﻮﺕ ﻋﻠﻴﻪ ﻭﺩﺍﻓﻌﺘﻪ ﻋﻨﻬﺎ ﺣﺘﻲ ﺗﻠﻮﻡ ﺍﻥ ﻳﻌﺎﻭﺩﻫﺎﺀ</w:t>
        <w:br/>
        <w:t>ﻓﺘﺮﻛﻬﺎ ﻭﺷﺎﻧﻬﺎﺀ ﻭﻗﺪ ﺍﺻﺒﺢ ﻳﺤﻤﻞ ﻓﻲ ﺻﺪﺭﻩ ﻣﻦ ﺍﻟﻬﻢ ﻓﻮﻕ ﻣﺎ ﺗﺤﻤﻞ ﻣﻦ ﻫﻢ ﻧﻔﺴﻬﺎ. ‎٠‏ ﺣﺘﻲ</w:t>
        <w:br/>
        <w:t>ﺍﺷﺮﻓﺎ ﺑﻌﺪ ﻣﺴﻴﺮ ﺛﻼﺛﻴﻦ ﻳﻮﻣﺎ ﻋﻠﻲ ﺳﻮﺍﺀ ﺍﻟﻌﻤﺮﺍﻥ. ﻓﺎﺳﺘﺒﺸﺮﺍ ﻭﻋﻠﻤﺎ ﺍﻧﻬﻤﺎ ﻗﺪ ﺍﺻﺒﺤﺎ ﻓﻲ</w:t>
        <w:br/>
        <w:t>ﺍﻟﺴﺎﻋﺔ ﺍﻻﺧﻴﺮﺓ ﻣﻦ ﺳﺎﻋﺎﺕ ﺍﻟﺸﻘﺎﺀ.</w:t>
        <w:br/>
        <w:t>ﻭﻛﺎﻧﺎ ﻗﺪ ﻭﺻﻼ ﺍﻟﻲ ﻧﻬﺮ ﺻﻐﻴﺮ ﻫﻨﺎﻙ. ﻓﺠﻠﺴﺎ ﺑﺠﺎﻧﺒﻪ ﺗﺤﺖ ﺷﺠﺮﺓ ﻣﻮﺭﻗﺔ ﻳﺘﺤﺪﺛﺎﻥ.</w:t>
        <w:br/>
        <w:t>ﻭﻫﻲ ﺍﻭﻝ ﻣﺮﺓ ﺟﻠﺴﺎ ﻓﻴﻬﺎ ﻟﻠﺤﺪﻳﺚ؛ ﻓﻘﺎﻝ ﻟﻬﺎ: «ﻣﺎ ﺣﻔﻆ ﷲ ﺣﻴﺎﺗﻨﺎ ﻓﻲ ﻫﺬﻩ ﺍﻟﺴﻔﺮﺓ ﺍﻟﻄﻮﻳﻠﺔ</w:t>
        <w:br/>
        <w:t>ﻓﻲ ﻫﺬﻩ ﺍﻟﻘﻔﺮﺓ ﺍﻟﺠﺮﺩﺍﺀ ﺍﻟﻤﻮﺣﺸﺔ ﺍﻻ ﻭﻗﺪ ﻛﺘﺐ ﻟﻨﺎ ﻓﻲ ﻟﻮﺡ ﻣﻘﺎﺩﻳﺮﻩ ﺳﻌﺎﺩﺓ ﻻ ﺍﺣﺴﺐ ﺍﻧﻪ ﻗﺪ</w:t>
        <w:br/>
        <w:t>ﺍﻋﺪ ﺧﻴﺮﺍ ﻣﻨﻬﺎ ﻟﻌﺒﺎﺩﻩ ﺍﻟﻤﺘﻘﻴﻦ ﻓﻲ ﺟﻨﺎﺕ ﺍﻟﻨﻌﻴﻢ.»</w:t>
        <w:br/>
        <w:t>ﻗﺎﻟﺖ: «ﻭﻣﺘﻲ ﻛﺎﻧﺖ ﻫﺬﻩ ﺍﻟﺤﻴﺎﺓ ﻣﻮﻃﻨﺎ ﻟﻠﺴﻌﺎﺩﺓ ﺍﻭ ﻣﺴﺘﻘﺮﺍ ﻟﻬﺎ؟ ﻭﻣﺘﻲ ﺳﻌﺪ ﺍﺑﻨﺎﻭﻫﺎ</w:t>
        <w:br/>
        <w:t>ﺑﻬﺎ ﻓﻨﺴﻌﺪ ﻣﺜﻠﻬﻢ ﻛﻤﺎ ﺳﻌﺪﻭﺍ؟ ﻭﺍﻥ ﻛﺎﻥ ﻻ ﺑﺪ ﻣﻦ ﺳﻌﺎﺩﺓ ﻓﻲ ﻫﺬﻩ ﺍﻟﺤﻴﺎﺓ ﻓﺴﻌﺎﺩﺗﻬﺎ ﺍﻥ</w:t>
        <w:br/>
        <w:t>ﻳﻌﻴﺶ ﺍﻟﻤﺮﺀ ﻓﻴﻬﺎ ﻣﻌﺘﻘﺪﺍ ﺍﻥ ﻻ ﺳﻌﺎﺩﺓ ﻟﻪ ﻓﻴﻬﺎﺀ ﻟﻴﺴﺘﻄﻴﻊ ﺍﻥ ﻳﻘﻀﻲ ﺍﻳﺎﻣﻪ ﺍﻟﻤﻘﺪﺭﺓ ﻟﻪ ﻋﻠﻲ</w:t>
        <w:br/>
        <w:t>ﻇﻬﺮﻫﺎ ﻫﺎﺩﻱ ﺍﻟﻘﻠﺐ. ﺳﺎﻛﻦ ﺍﻟﻨﻔﺲ, ﻻ ﻳﻜﺪﺭ ﻋﻠﻴﻪ ﻋﻴﺸﻪ ﺍﻣﻞ ﻛﺎﺫﺏ, ﻭﻻ ﺭﺟﺎﺀ ﺧﺎﻳﺐ!»</w:t>
        <w:br/>
        <w:t>ﻗﺎﻝ: «ﺍﻥ ﺍﻟﺴﻌﺎﺩﺓ ﺣﺎﺿﺮﺓ ﺑﻴﻦ ﺍﻳﺪﻳﻨﺎﺀ ﻭﻟﻴﺲ ﺑﻴﻨﻨﺎ ﻭﺑﻴﻨﻬﺎ ﺍﻥ ﺍﺭﺩﻧﺎﻫﺎ ﺍﻻ ﺍﻥ ﻧﻄﻮﻱ</w:t>
        <w:br/>
        <w:t>ﻫﺬﻩ ﺍﻟﻤﺮﺣﻠﺔ ﺍﻟﺒﺎﻗﻴﺔ ﻣﻦ ﻫﺬﺍ ﺍﻟﻘﻔﺮﺀ ﻓﻨﻠﺠﺎ ﺍﻟﻲ ﺍﻭﻝ ﺑﻴﺖ ﻧﻠﻘﺎﻩ ﻓﻲ ﻃﺮﻳﻘﻨﺎ ﻣﻦ ﺑﻴﻮﺕ ﷲ</w:t>
        <w:br/>
        <w:t>ﻓﻨﺠﺜﻮ ﺍﻣﺎﻡ ﻣﺬﺑﺤﻪ ﺳﺎﻋﺔ ﻧﺨﺮﺝ ﻣﻦ ﺑﻌﺪﻫﺎ ﺯﻭﺟﻴﻦ ﺳﻌﻴﺪﻳﻦ ﻻ ﻳﺤﻮﻝ ﺑﻴﻨﻨﺎ ﺣﺎﻳﻞ. ﻭﻻ</w:t>
        <w:br/>
        <w:t>ﻳﻜﺪﺭ ﺻﻔﻮﻧﺎ ﻣﻜﺪﺭ.»</w:t>
        <w:br/>
        <w:t>ﺗﻪ</w:t>
        <w:br/>
        <w:t>ﺍﻟﺸﻬﺪﺍﺀ</w:t>
        <w:br/>
        <w:t>ﻓﺎﻃﺮﻗﺖ ﻫﻨﻴﻬﺔ؛ ﺛﻢ ﺭﻓﻌﺖ ﺭﺍﺳﻬﺎ ﻓﺎﺫﺍ ﺩﻣﻌﺔ ﺻﺎﻓﻴﺔ ﺗﻨﺤﺪﺭ ﻋﻠﻲ ﺧﺪﻫﺎﺀ ﻓﻘﺎﻝ: «ﻣﺎ</w:t>
      </w:r>
    </w:p>
    <w:p>
      <w:pPr>
        <w:pStyle w:val="Heading1"/>
        <w:bidi/>
      </w:pPr>
      <w:r>
        <w:t>ﺑﻜﺎﻭﻙ ﻳﺎ ﺳﻴﺪﺗﻲ؟»</w:t>
      </w:r>
    </w:p>
    <w:p>
      <w:pPr>
        <w:bidi/>
      </w:pPr>
      <w:r>
        <w:t>ﻓﻘﺎﻟﺖ: «ﺍﺗﺬﻛﺮ ﻟﻴﻠﺔ ﺍﻟﻨﺠﺎﺓ ﺍﺫ ﺩﻋﻮﺗﻨﻲ ﺍﻟﻲ ﺍﻟﻔﺮﺍﺭ ﻣﻌﻚﺀ ﻓﻘﻠﺖ ﻟﻚ ﺍﻧﻲ ﺍﺧﺎﻑ ﺍﻥ</w:t>
      </w:r>
    </w:p>
    <w:p>
      <w:pPr>
        <w:pStyle w:val="Heading1"/>
        <w:bidi/>
      </w:pPr>
      <w:r>
        <w:t>ﻓﺮﺭﺕ ﻣﻌﻚ ﺍﻥ ﺍﺣﺒﻚ؟»</w:t>
      </w:r>
    </w:p>
    <w:p>
      <w:pPr>
        <w:bidi/>
      </w:pPr>
      <w:r>
        <w:t>ﻗﺎﻝ: «ﻧﻌﻢ.»</w:t>
        <w:br/>
        <w:t>ﻗﺎﻟﺖ: «ﻭﺍ ﺍﺳﻔﺎﻩ ﻟﻘﺪ ﻭﻗﻊ ﺍﻟﻴﻮﻡ ﻣﺎ ﻛﻨﺖ ﻣﻨﻪ ﺍﺧﺎﻑ»</w:t>
        <w:br/>
        <w:t>ﺛﻢ ﺻﺮﺧﺖ ﺻﺮﺧﺔ ﻋﺎﻟﻴﺔ ﻭﻗﺎﻟﺖ: «ﻣﺎﺫﺍ ﻳﺎ ﺍﻣﺎﻩ؟»</w:t>
        <w:br/>
        <w:t>ﻭﺳﻘﻄﺖ ﻣﻜﺒﺔ ﻋﻠﻲ ﻭﺟﻬﻬﺎﺀ ﻓﺪﻧﺎ ﻣﻨﻬﺎ ﻭﺍﻣﺴﻚ ﺑﻴﺪﻫﺎ ﻓﺎﺫﺍ ﺭﻋﺪﺓ ﺷﺪﻳﺪﺓ ﺗﺘﻤﺜﻲ ﻓﻲ</w:t>
        <w:br/>
        <w:t>ﺍﻋﻀﺎﻳﻬﺎﺀ ﻓﻌﻠﻢ ﺍﻧﻬﺎ ﺍﻟﺒﺮﺩﺍﺀ. ﻭﻋﻤﺪ ﺍﻟﻲ ﺑﻌﺾ ﺍﻻﺷﺠﺎﺭ ﻓﺎﻗﺘﻄﻊ ﻣﻨﻬﺎ ﺑﻀﻌﺔ ﺍﻋﻮﺍﺩ.ﺀ ﻭﻣﺜﻲ</w:t>
        <w:br/>
        <w:t>ﻳﻔﺘﺶ ﻋﻦ ﺍﻟﻨﺎﺱ ﻓﻲ ﻛﻮﺥ ﻛﺎﻥ ﻳﺘﺮﺍﺀﻱ ﻟﻪ ﻋﻠﻲ ﺍﻟﺒﻌﺪ؛ ﺣﺘﻲ ﺑﻠﻐﻪ؛. ﻓﻮﺟﺪ ﻋﻠﻲ ﺑﺎﺑﻪ ﻛﺎﻫﻨﺎ</w:t>
        <w:br/>
        <w:t>ﺷﻴﺤﺨﺎ ﺟﻠﻴﻞ ﺍﻟﻤﻨﻈﺮﺀ ﻓﺪﻧﺎ ﻣﻨﻪ ﻭﺣﻴﺎﻩ ﺗﺤﻴﺔ ﺣﻴﺎﻩ ﺑﺎﺣﺴﻦ ﻣﻨﻬﺎﺀ ﻭﻗﺎﻝ ﻟﻪ: «ﻣﺎ ﺷﺎﻧﻚ ﻳﺎ</w:t>
        <w:br/>
        <w:t>ﺑﻨﻲ؟»</w:t>
        <w:br/>
        <w:t>٠‏ ﻗﺎﻝ: «ﺍﻥ ﺑﺠﺎﻧﺐ ﺫﻟﻚ ﺍﻟﻨﻬﺮ ﻓﺘﺎﺓ ﻣﺴﻜﻴﻨﺔ ﺗﺮﻛﺘﻬﺎ ﻭﺭﺍﻛﻲ ﺗﺸﻜﻮ ﺍﻟﺒﺮﺩﺀ ﻓﻬﻞ ﺍﺟﺪ ﻋﻨﺪﻙ</w:t>
      </w:r>
    </w:p>
    <w:p>
      <w:pPr>
        <w:pStyle w:val="Heading1"/>
        <w:bidi/>
      </w:pPr>
      <w:r>
        <w:t>‎ﺟﺬﻭﺓ ﻧﺎﺭ ﺍﻋﻮﺩ ﺑﻬﺎ ﺍﻟﻴﻬﺎ ﻟﺘﺼﻄﻠﻲ ﺑﻬﺎ؟» ١</w:t>
      </w:r>
    </w:p>
    <w:p>
      <w:pPr>
        <w:bidi/>
      </w:pPr>
      <w:r>
        <w:t>ﻓﻤﻜﻨﻪ ﻣﻦ ﻃﻠﺒﺘﻪ؛ ﻭﻗﺎﻝ ﻟﻪ: «ﻛﺘﺐ ﷲ ﻟﻚ ﻭﻟﻌﻠﻴﻠﺘﻚ ﺍﻟﺴﻼﻣﺔ ﻳﺎ ﺑﻨﻲﺀ ﻓﺎﺫﻫﺐ ﻓﺎﻧﻲ</w:t>
        <w:br/>
        <w:t>ﻋﻠﻲ ﺍﺛﺮﻙ.»</w:t>
        <w:br/>
        <w:t>ﻓﻌﺪﺍ ﺍﻟﻔﺘﻲ ﻋﺪﻭﺍ ﺷﺪﻳﺪﺍ ﺣﺘﻲ ﺑﻠﻎ ﺍﻟﻨﻬﺮﺀ ﻓﺎﺩﻫﺸﻪ ﺍﻥ ﺭﺍﻱ ﺍﻟﻔﺘﺎﺓ ﻫﺎﺩﻳﺔ ﺳﺎﻛﻨﺔ. ﻃﻴﺒﺔ</w:t>
        <w:br/>
        <w:t>ﺍﻟﻨﻔﺲ, ﻻ ﺗﺸﻜﻮ ﺑﺮﺩﺍ ﻭﻻ ﺍﻥ ﻓﺎﻗﺒﻞ ﻋﻠﻴﻬﺎ ﻣﺘﻬﻠﻼ.</w:t>
        <w:br/>
        <w:t>ﻭﻗﺎﻝ ﻟﻬﺎ: «ﻟﻌﻞ ﻣﺎ ﻛﺎﻥ ﻳﺨﺎﻟﻂ ﻧﻔﺴﻚ ﻣﻦ ﺍﻻﻟﻢ ﻟﺬﻛﺮ ﺍﻫﻠﻚ ﻭﻭﻃﻨﻚ ﻗﺪ ﺫﻫﺐ ﺑﺬﻫﺎﺏ</w:t>
        <w:br/>
        <w:t>ﺍﻻﻳﺎﻡ.»</w:t>
        <w:br/>
        <w:t>ﻗﺎﻟﺖ: «ﻣﺎ ﻛﺎﻥ ﻳﺨﺎﻟﻂ ﻧﻔﺴﻲ ﻣﻦ ﺫﻟﻚ ﺷﻲﺀ. ﻓﺎﺟﻠﺲ ﺍﺣﺪﺛﻚ ﺣﺪﻳﺜﻲ ﻓﻘﺪ ﺁﻥ ﺍﻥ ﺍﻓﻀﻲ</w:t>
        <w:br/>
        <w:t>ﻓﺠﻠﺲ ﺑﺠﺎﻧﺒﻬﺎ ﻓﺎﻧﺸﺎﺕ ﺗﺤﺪﺛﻪ؛ ﻭﺗﻘﻮﻝ: «ﺍﻧﺎ ﻓﺘﺎﺓ ﻏﺮﻳﺒﺔ ﻣﺜﻠﻚ ﻋﻦ ﻫﺬﻩ ﺍﻟﺪﻳﺎﺭ, ﻻ</w:t>
        <w:br/>
        <w:t>ﺍﻋﺮﻑ ﻣﻦ ﺳﺎﻛﻨﻴﻬﺎ ﻏﻴﺮ ﻧﻔﺴﻲ؛ ﻭﻻ ﻣﻦ ﺍﺭﺿﻬﺎ ﻏﻴﺮ ﻗﺒﺮ ﻗﺪ ﺯﺍﻝ ﺍﻟﻴﻮﻡ ﺭﺳﻤﻪ ﻭﻳﻞ ﻣﻊ</w:t>
        <w:br/>
        <w:t>ﺍﻻﻳﺎﻡ ﺩﻓﻴﻨﻪ؛ ﻓﻘﺪ ﻭﻟﺪﺗﻨﻲ ﺍﻣﻲ ﻋﻠﻲ ﻓﺮﺍﺵ ﺭﺟﻞ ﺍﺑﻴﺾ ﻭﻓﺪ ﻣﻦ ﺩﻳﺎﺭﻛﻢ ﻣﻨﺬ ﻋﺸﺮﻳﻦ ﻋﺎﻣﺎﺀ</w:t>
        <w:br/>
        <w:t>ﻓﺎﻟﺘﻘﻲ ﺑﻬﺎ ﻋﻨﺪ ﻣﺮﻭﺭﻩ ﺑﺤﻴﻬﺎ ﻓﺎﺣﺒﻬﺎ ﻭﺍﺣﺒﺘﻪ؛ ﺛﻢ ﻓﺮﺕ ﻣﻌﻪ ﺍﻟﻲ ﻣﺎ ﻭﺭﺍﺀ ﻫﺬﻩ ﺍﻟﺼﺤﺮﺍﺀ؛</w:t>
        <w:br/>
        <w:t>ﻭﻛﺎﻥ ﺭﺟﺎﻝ ﻗﺒﻴﻠﺔ ﺍﻣﻲ ﻻ ﻳﺰﺍﻟﻮﻥ ﻳﺘﻄﻠﺒﻮﻥ ﺍﻟﺴﺒﻴﻞ ﺍﻟﻴﻨﺎ ﺣﺘﻲ ﺳﻘﻄﻮﺍ ﻋﻠﻴﻨﺎ ﺳﻘﻮﻁ</w:t>
        <w:br/>
        <w:t>ﺍﻟﻘﻀﺎﺀ ﻓﻲ ﺟﻨﺢ ﻟﻴﻞ ﻣﻦ ﻟﻴﺎﻟﻲ ﺍﻟﻈﻼﻡ؛ ﻓﺎﻗﺘﺎﺩﻭﻧﺎ ﺟﻤﻴﻌﺎ ﺍﻟﻲ ﺍﺭﺿﻬﻢ؛ ﻭﻛﻨﺖ ﺍﺫ ﺫﺍﻙ ﻟﻢ</w:t>
        <w:br/>
        <w:t>7</w:t>
        <w:br/>
        <w:t>ﺍﻟﻌﺒﺮﺍﺕ</w:t>
        <w:br/>
        <w:t>ﺍﺳﻠﺦ ﺍﻟﻌﺎﺷﺮﺓ ﻣﻦ ﻋﻤﺮﻱ؛ ﻓﻘﺘﻠﻮﺍ ﺍﺑﻲ ﺍﻣﺎﻣﻲ ﻭﺍﻣﺎﻡ ﺍﻣﻲ ﻗﺘﻠﺔ ﻻ ﻳﺰﺍﻝ ﻣﻨﻈﺮﻫﺎ ﺣﺎﺿﺮﺍ</w:t>
        <w:br/>
        <w:t>ﺑﻴﻦ ﻳﺪﻱ ﺣﺘﻲ ﺍﻟﺴﺎﻋﺔ ﻻ ﻳﻔﺎﺭﻗﻨﻲ؛ ﻓﺤﺰﻧﺖ ﺍﻣﻲ ﻋﻠﻴﻪ ﺣﺰﻳﺎ ﺷﺪﻳﺪﺍ ﻣﺎ ﺯﺍﻝ ﻳﺪﻧﻮ ﺑﻬﺎ ﻣﻦ</w:t>
        <w:br/>
        <w:t>ﺍﻟﻘﺒﺮ ﺷﻴﻴﺎ ﻓﺸﻴﻴﺎ ﺣﺘﻲ ﺟﺎﺀﺕ ﺳﺎﻋﺘﻬﺎﺀ ﻓﺤﻀﺮ ﻣﻮﺗﻬﺎ ﺭﺳﻮﻝ ﻣﻦ ﺭﺳﻞ ﺍﻟﻤﺴﻴﺢ ﻛﺎﻥ ﻻ</w:t>
        <w:br/>
        <w:t>ﻳﺰﺍﻝ ﻳﺨﺘﻠﻒ ﺍﻟﻴﻬﺎ ﻣﻦ ﺣﻴﻦ ﺍﻟﻲ ﺣﻴﻦ. ﻓﺪﻋﺘﻨﻲ ﺍﻟﻴﻬﺎ ﺍﻣﺎﻣﻪ. ﻭﻗﺎﻟﺖ ﻟﻲ: «ﻳﺎ ﺑﻨﻴﺔ. ﺍﻥ ﺍﻣﻲ</w:t>
        <w:br/>
        <w:t>ﻗﺪ ﻭﻟﺪﺗﻨﻲ ﻟﻠﺸﻘﺎﺀ ﻓﻲ ﻫﺬﺍ ﺍﻟﻌﺎﻟﻢ» ﻭﺍﺣﺴﺐ ﺍﻧﻲ ﻗﺪ ﻭﻟﺪﺗﻚ ﻟﻪ ﻛﺬﻟﻚ. ﻓﺤﺴﺒﻨﺎ ﺫﻟﻚ ﻭﻻ</w:t>
        <w:br/>
        <w:t>ﺗﻜﻮﻧﻲ ﺳﺒﺒﺎ ﻓﻲ ﺷﻘﺎﺀ ﺍﺣﺪ ﻣﻦ ﺑﻌﺪﻙ. ﻭﺍﻧﺬﺭﻱ ﻧﻔﺴﻚ ﻟﻠﻌﺬﺭﺍﺀ ﻧﺬﺭﺍ ﻻ ﻳﺤﻠﻪ ﺍﻻ ﺍﻟﻤﻮﺕ.»</w:t>
        <w:br/>
        <w:t>ﻓﺎﺫﻋﻨﺖ ﻻﻣﺮﻫﺎ ﻭﺍﺷﻬﺪﺕ ﺍﻟﻜﺎﻫﻦ ﻋﻠﻲ ﻧﺬﺭﻱ. ﻓﺘﻼﻻ ﻭﺟﻬﻬﺎ ﺑﺸﺮﺍ ﻭﺳﺮﻭﺭﺍﺀ ﺛﻢ ﻧﻈﺮﺕ ﻧﻈﺮﺓ</w:t>
        <w:br/>
        <w:t>ﻓﻲ ﺍﻟﺴﻤﺎﺀ ﻭﻗﺎﻟﺖ: «ﻫﺎﻧﺬﺍ ﻋﻠﻲ ﺍﺛﺮﻙ ﻳﺎ ﺭﺍﻓﺎﻳﻴﻞ. ﺛﻢ ﻓﺎﺿﺖ ﺭﻭﺣﻬﺎ».»</w:t>
        <w:br/>
        <w:t>ﻓﺎﺿﻄﺮﺏ ﺍﻟﻔﺘﻲ ﻋﻨﺪ ﺳﻤﺎﻉ ﻫﺬﺍ ﺍﻻﺳﻢ ﻭﻗﺎﻝ ﻟﻬﺎ: «ﻫﻞ ﺗﻌﺮﻓﻴﻦ ﻭﻃﻦ ﺍﺑﻴﻚ ﻭﺍﺳﺮﺗﻪ؟»</w:t>
        <w:br/>
        <w:t>ﻗﺎﻟﺖ: «ﻧﻌﻢ.»</w:t>
        <w:br/>
        <w:t>ﻭﺳﻤﺘﻬﻤﺎ ﻟﻪ, ﻓﺎﺳﺘﻄﻴﺮ ﻓﺮﺧﺎ ﻭﺳﺮﻭﺭﺍﺀ ﻭﻗﺎﻝ: «ﺍﺣﻤﺪﻙ ﺍﻟﻠﻬﻢ ﻓﻘﺪ ﻭﺟﺪﺕ ﺿﺎﻟﺘﻲ!»</w:t>
      </w:r>
    </w:p>
    <w:p>
      <w:pPr>
        <w:pStyle w:val="Heading1"/>
        <w:bidi/>
      </w:pPr>
      <w:r>
        <w:t>ﻓﻌﺠﺒﺖ ﻻﻣﺮﻩ؛ ﻭﻗﺎﻟﺖ: «ﻭﺍﻱ ﺿﺎﻟﺔ ﺗﺮﻳﺪ»</w:t>
      </w:r>
    </w:p>
    <w:p>
      <w:pPr>
        <w:bidi/>
      </w:pPr>
      <w:r>
        <w:t>ﻗﺎﻝ: «ﺍﺗﺬﻛﺮﻳﻦ ﻟﻴﻠﺔ ﺍﻟﻠﻘﺎﺀ ﺍﺫ ﺍﻣﺘﺰﺟﺖ ﺩﻣﻌﺘﺎﻧﺎ ﻣﻌﺎ ﻓﻘﻠﺖ ﻟﻚ ﺍﻧﻬﺎ ﺻﻠﺔ ﺑﻴﻨﻲ ﻭﺑﻴﻨﻚ</w:t>
      </w:r>
    </w:p>
    <w:p>
      <w:pPr>
        <w:pStyle w:val="Heading1"/>
        <w:bidi/>
      </w:pPr>
      <w:r>
        <w:t>‎ﻻ ﻳﻘﻄﻌﻬﺎ ﺍﻻ ﺍﻟﻤﻮﺕ؟» ١</w:t>
      </w:r>
    </w:p>
    <w:p>
      <w:pPr>
        <w:bidi/>
      </w:pPr>
      <w:r>
        <w:t>ﻗﺎﻟﺖ: «ﻧﻌﻢ.»</w:t>
        <w:br/>
        <w:t>ﻗﺎﻝ: «ﻗﺪ ﻛﻨﺖ ﺍﻣﺖ ﺍﻟﻴﻚ ﻗﺒﻞ ﺍﻟﻴﻮﻡ ﺑﺤﺮﻣﺔ ﺍﻟﺤﺐ ﻭﺣﺪﻫﺎﺀ ﻓﺎﺻﺒﺤﺖ ﺍﻣﺖ ﺍﻟﻴﻚ ﺑﺤﺮﻣﺔ</w:t>
        <w:br/>
        <w:t>ﺍﻟﺤﺐ ﻭﺍﻟﻘﺮﺑﻲﺀ ﻓﺎﻧﺖ ﺍﻟﻴﻮﻡ ﺣﺒﻴﺒﺘﻲ ﻭﺍﺑﻨﺔ ﺧﺎﻟﻲ ﻣﻤﺎﻝ!»</w:t>
        <w:br/>
        <w:t>ﻓﻘﺎﻟﺖ ﺑﺼﻮﺕ ﺧﺎﻓﺖ: «ﺍﺣﻤﺪ ﷲ؛ﺀ ﻓﻘﺪ ﻭﺟﺪﺕ ﻟﻲ ﻓﻲ ﻫﺬﻩ ﺍﻟﺴﺎﻋﺔ ﺍﻟﻌﺼﻴﺒﺔ ﺍﺧﺎ.»</w:t>
      </w:r>
    </w:p>
    <w:p>
      <w:pPr>
        <w:pStyle w:val="Heading1"/>
        <w:bidi/>
      </w:pPr>
      <w:r>
        <w:t>ﻭﺍﺭﺗﺎﻉ؛ ﻭﺣﻨﺎ ﻋﻠﻴﻬﺎ ﻭﻗﺎﻝ: «ﻣﺎﺫﺍ ﺍﺭﻱ؟»</w:t>
      </w:r>
    </w:p>
    <w:p>
      <w:pPr>
        <w:bidi/>
      </w:pPr>
      <w:r>
        <w:t>ﻗﺎﻟﺖ: «ﻻ ﺧﺮﻉ؛ ﻓﺎﺻﻎ ﺍﻟﻲ؛ ﻓﺎﻥ ﻟﺤﺪﻳﺜﻲ ﺑﻘﻴﺔ ﻟﻢ ﺗﺴﻤﻌﻬﺎﺀ ﺍﻧﻨﻲ ﻣﻨﺬ ﺣﻔﻈﺖ ﻭﺻﻴﺔ</w:t>
        <w:br/>
        <w:t>ﺍﻣﻲ ﻭﻭﻫﺒﺖ ﺍﻟﻌﺬﺭﺍﺀ ﻧﻔﺴﻲ, ﻛﺎﻥ ﻻ ﺑﺪ ﻟﻲ ﺍﻥ ﺍﺗﺨﺬ ﻟﻲ ﻣﻠﺠﺎ ﺍﻓﺰﻉ ﺍﻟﻴﻪ ﻓﻲ ﺍﻟﻴﻮﻡ ﺍﻟﺬﻱ ﺍﺧﺎﻑ</w:t>
        <w:br/>
        <w:t>ﺍﻥ ﻳﻐﻠﺒﻨﻲ ﻓﻴﻪ ﻫﻮﺍﻱ ﻋﻠﻲ ﺩﻳﻨﻲﺀ ﻓﻜﻨﺖ ﻻ ﺍﺯﺍﻝ ﺍﺣﻤﻞ ﺗﻠﻚ ﺍﻟﻘﺎﺭﻭﺭﺓ ﻣﻌﻲ ﺣﺘﻲ ﺟﺎﺀ ﺍﻟﻴﻮﻡ</w:t>
        <w:br/>
        <w:t>ﺍﻟﺬﻱ ﺧﻔﺘﻪ. ﻓﻠﺠﺎﺕ ﺍﻟﻴﻬﺎﺀ ﻓﻨﺠﻮﺕ. ﻭﺍﺳﺘﻮﺩﻋﻚ ﷲ.»</w:t>
        <w:br/>
        <w:t>ﻓﻨﻈﺮ ﺍﻟﻔﺘﻲ ﺣﻴﺚ ﺍﺷﺎﺭﺕ. ﻓﺮﺍﻱ ﻗﺎﺭﻭﺭﺓ ﻣﻄﺮﻭﺣﺔ ﻭﺭﺍﺀﻫﺎ ﻓﺘﻨﺎﻭﻟﻬﺎﺀ ﻓﺎﺫﺍ ﻫﻲ ﻓﺎﺭﻏﺔ</w:t>
        <w:br/>
        <w:t>ﺍﻻ ﺑﻘﻴﺔ ﺻﻔﺮﺍﺀ ﻓﻲ ﻗﺮﺍﺭﺗﻬﺎ ﻓﻔﻬﻢ ﻛﻞ ﺷﻲﺀ.</w:t>
        <w:br/>
        <w:t>ﻫﻨﺎﻟﻚ ﺷﻌﺮ ﻛﺎﻥ ﺷﻌﺒﺔ ﻣﻦ ﺷﻌﺎﺏ ﻗﻠﺒﻪ ﻗﺪ ﻫﻮﺕ ﺑﻴﻦ ﺍﺿﻼﻋﻪ.؛ ﻭﻛﺎﻥ ﻃﺎﻳﺮﺍ ﻗﺪ ﻧﻔﺾ</w:t>
        <w:br/>
        <w:t>ﺟﻨﺎﺣﻴﻪ؛ ﺛﻢ ﻃﺎﺭ ﻋﻦ ﺭﺍﺳﻪ ﺍﻟﻲ ﺟﻮ ﺍﻟﺴﻤﺎﺀ. ﻓﺼﻌﻖ ﻓﻲ ﻣﻜﺎﻧﻪ ﺻﻌﻘﺔ ﻟﻢ ﻳﺸﻌﺮ ﺑﻌﺪﻫﺎ</w:t>
        <w:br/>
        <w:t>7</w:t>
        <w:br/>
        <w:t>ﺍﻟﺸﻬﺪﺍﺀ</w:t>
        <w:br/>
        <w:t>ﺑﺸﻲﺀ ﻣﻤﺎ ﺣﻮﻟﻪ؛ ﻓﻠﻢ ﻳﺴﺘﻔﻖ ﺍﻻ ﺑﻌﺪ ﺣﻴﻦ. ﻓﻔﺘﺢ ﻋﻴﻨﻴﻪ ﻓﺎﺫﺍ ﺍﻟﻔﺘﺎﺓ ﺑﺠﺎﻧﺒﻪ ﺟﺔ ﺑﺎﺭﺩﺓ؛</w:t>
        <w:br/>
        <w:t>2</w:t>
        <w:br/>
        <w:t>ﻭﺍﺫﺍ ﺍﻟﻜﺎﻫﻦ ﺻﺎﺣﺐ ﺍﻟﻜﻮﺥ ﻭﺍﻗﻒ ﺍﻣﺎﻣﻪ ﻳﺤﻤﻞ ﻋﻠﻲ ﻛﻔﻪ ﻃﻌﺎﻣﺎ ﻛﺎﻥ ﻗﺪ ﺟﺎﺀ ﺑﻪ ﺍﻟﻴﻬﻤﺎﺀ</w:t>
        <w:br/>
        <w:t>ﻭﻳﻘﻠﺐ ﻧﻈﺮﻩ ﺣﺎﻳﺮﺍ ﻻ ﻳﻔﻬﻢ ﻣﻤﺎ ﻳﺮﻱ ﺷﻴﻴﺎﺀ ﻓﻮﺛﺐ ﺍﻟﻔﺘﻲ ﺍﻟﻴﻪ ﺣﺘﻲ ﺻﺎﺭ ﺍﻣﺎﻣﻪ ﻭﺟﻬﺎ</w:t>
        <w:br/>
        <w:t>ﻟﻮﺟﻪ ﻭﻧﻈﺮ ﺍﻟﻴﻪ ﻧﻈﺮﺓ ﺷﺰﺭﺍﺀ ﻛﺘﻠﻚ ﺍﻟﻨﻈﺮﺓ ﺍﻟﺘﻲ ﻳﻠﻘﻴﻬﺎ ﺍﻟﻤﻮﺗﻮﺭ ﻋﻠﻲ ﻭﺟﻪ ﻭﺍﺗﺮﻩﺀ ﻭﻛﺎﻥ ﻗﺪ</w:t>
        <w:br/>
        <w:t>ﺧﻮﻟﻂ ﻓﻲ ﻋﻘﻠﻪ ﻓﺎﺧﺬ ﻳﻬﺬﻱ. ﻭﻳﻘﻮﻝ: «ﺍﺗﺪﺭﻱ ﺍﻳﻬﺎ ﺍﻟﺮﺟﻞ ﻟﻢ ﻣﺎﺗﺖ ﻫﺬﻩ ﺍﻟﻔﺘﺎﺓ؟ ﻻﻧﻬﺎ ﻭﻫﺒﺖ</w:t>
        <w:br/>
        <w:t>ﻧﻔﺴﻬﺎ ﻟﻠﻌﺬﺭﺍﺀ. ﺛﻢ ﻋﺮﺽ ﻟﻬﺎ ﺍﻟﺤﺐ ﻓﻲ ﻃﺮﻳﻘﻬﺎ ﻓﻮﻗﻔﺖ ﺣﺎﻳﺮﺓ ﺑﻴﻦ ﻗﻠﺒﻬﺎ ﻭﺩﻳﻨﻬﺎﺀ ﻓﻠﻢ ﺗﺠﺪ</w:t>
        <w:br/>
        <w:t>ﻟﻬﺎ ﺳﺒﻴﻼ ﺍﻟﻲ ﺍﻟﺨﻼﺹ ﺍﻻ ﺳﺒﻴﻞ ﺍﻻﻧﺘﺤﺎﺭ ﻓﺎﻧﺘﺤﺮﺕ. ﺗﻠﻚ ﺟﺮﺍﻳﻤﻜﻢ ﻳﺎ ﺭﺟﺎﻝ ﺍﻻﺩﻳﺎﻥ ﺍﻟﺘﻲ</w:t>
        <w:br/>
        <w:t>ﺗﻘﺘﺮﻓﻮﻧﻬﺎ ﻋﻠﻲ ﻭﺟﻪ ﺍﻻﺭﺽ» . ﻣﺎ ﻛﻔﺎﻛﻢ ﺍﻥ ﺟﻌﻠﺘﻢ ﺍﻣﺮ ﺍﻟﺰﻭﺍﺝ ﻕ ﺍﻳﺪﻳﻜﻢ ﺗﺤﻠﻮﻥ ﻣﻨﻪ ﻣﺎ</w:t>
        <w:br/>
        <w:t>ﺍﻥ ﺍﻟﺬﻱ ﺧﻠﻘﻨﺎ ﻭﻳﻦ  ﺍﺭﻭﺍﺣﻨﺎ ﻗﻲ ﺍﺟﺴﺎﻣﻨﺎ ﻫﻮ ﺍﻟﺬﻱ ﺧﻠﻖ ﻟﻨﺎ ﻫﺬﻩ ﺍﻟﻘﻠﻮﺏ ﻭﺧﻠﻖ ﻟﻨﺎ</w:t>
        <w:br/>
        <w:t>ﻓﻴﻬﺎ ﺍﻟﺤﺐﺀ ﻓﻬﻮ ﻳﺎﻣﺮﻧﺎ ﺍﻥ ﻧﺤﺐﺀ ﻭﺍﻥ ﻧﻌﻴﺶ ﻓﻲ ﻫﺬﺍ ﺍﻟﻌﺎﻟﻢ ﺳﻌﺪﺍﺀ ﻫﺎﻧﻴﻴﻦ. ﻓﻤﺎ ﺷﺎﻧﻜﻢ</w:t>
      </w:r>
    </w:p>
    <w:p>
      <w:pPr>
        <w:pStyle w:val="Heading1"/>
        <w:bidi/>
      </w:pPr>
      <w:r>
        <w:t>ﻭﺍﻟﺪﺧﻮﻝ ﺑﻴﻦ ﺍﻟﻤﺮﺀ ﻭﺭﺑﻪ؛ ﻭﺍﻟﻤﺮﺀ ﻭﻗﻠﺒﻪ؟</w:t>
      </w:r>
    </w:p>
    <w:p>
      <w:pPr>
        <w:bidi/>
      </w:pPr>
      <w:r>
        <w:t>ﺍﻥ ﷲ ﺑﻌﻴﺪ ﻓﻲ ﻋﻠﻴﺎﺀ ﺳﻤﺎﻳﻪ ﻋﻦ ﺍﻥ ﺗﺘﻨﺎﻭﻟﻪ ﺍﻧﻈﺎﺭﻧﺎﺀ ﻭﺗﺘﺼﻞ ﺑﻪ ﺣﻮﺍﺳﻨﺎﺀ ﻭﻻ ﺳﺒﻴﻞ</w:t>
        <w:br/>
        <w:t>ﻟﻨﺎ ﺍﻥ ﻧﺮﺍﻩ ﺍﻻ ﻓﻲ ﺟﻤﺎﻝ ﻣﺼﻨﻮﻋﺎﺗﻪ ﻭﺑﺪﺍﻳﻊ ﺁﻳﺎﺗﻪ؛ ﻓﻼ ﺑﺪ ﻟﻨﺎ ﻣﻦ ﺍﻥ ﻧﺮﺍﻫﺎ ﻭﻧﺤﺒﻬﺎ ﻟﻨﺴﺘﻄﻴﻊ</w:t>
        <w:br/>
        <w:t>ﺍﻥ ﻧﺮﺍﻩ ﻭﻧﺤﺒﻪ.</w:t>
        <w:br/>
        <w:t>ﺍﻥ ﻛﻨﺘﻢ ﺗﺮﻳﺪﻭﻥ ﺍﻥ ﻧﻌﻴﺶ ﻋﻠﻲ ﻭﺟﻪ ﺍﻻﺭﺽ ﺑﻼ ﺣﺐ؛ ﻓﺎﻧﺘﺰﻋﻮﺍ ﻣﻦ ﺑﻴﻦ ﺟﻨﻮﺑﻨﺎ ﻫﺬﻩ</w:t>
        <w:br/>
        <w:t>ﺍﻟﻘﻠﻮﺏ ﺍﻟﺨﻔﺎﻓﺔ ﺛﻢ ﺍﻃﻠﺒﻮﺍ ﻣﻨﺎ ﺑﻌﺪ ﺫﻟﻚ ﻣﺎ ﺗﺸﺎﺀﻭﻥ؛ ﻓﺎﻧﻨﺎ ﻻ ﻧﺴﺘﻄﻴﻊ ﺍﻥ ﻧﻌﻴﺶ ﺑﻼ ﺣﻲ</w:t>
        <w:br/>
        <w:t>ﻣﺎ ﺩﺍﻣﺖ ﻟﻨﺎ ﺍﻓﻴﺪﺓ ﺧﺎﻓﻘﺔ.</w:t>
        <w:br/>
        <w:t>ﺍﺗﻈﻨﻮﻥ ﺍﻳﻬﺎ ﺍﻟﻘﻮﻡ ﺍﻧﻨﺎ ﻣﺎ ﺧﻠﻘﻨﺎ ﻓﻲ ﻫﺬﻩ ﺍﻟﺪﻧﻴﺎ ﺍﻻ ﻟﻨﻨﺘﻘﻞ ﻓﻴﻬﺎ ﻣﻦ ﻇﻠﻤﺔ ﺍﻟﺮﺣﻢ ﺍﻟﻲ</w:t>
        <w:br/>
        <w:t>ﻇﻠﻤﺔ ﺍﻟﺪﻳﺮ. ﻭﻣﻦ ﻇﻠﻤﺔ ﺍﻟﺪﻳﺮ ﺍﻟﻲ ﻇﻠﻤﺔ ﺍﻟﻘﺒﺮ؟ ﺑﻴﺴﺖ ﺍﻟﺤﻴﺎﺓ ﺣﻴﺎﺗﻨﺎ ﺍﺫﻥﺀ ﻭﺑﻴﺲ ﺍﻟﺨﻠﻖ</w:t>
        <w:br/>
        <w:t>ﺧﻠﻘﻨﺎﺀ ﺍﻧﻨﺎ ﻻ ﻧﻤﻠﻚ ﻓﻲ ﻫﺬﻩ ﺍﻟﺪﻧﻴﺎ ﺳﻌﺎﺩﺓ ﻧﺤﻴﺎ ﺑﻬﺎ ﻏﻴﺮ ﺳﻌﺎﺩﺓ ﺍﻟﺤﺐﺀ ﻭﻻ ﻧﻌﺮﻑ ﻟﻨﺎ ﻣﻠﺠﺎ</w:t>
        <w:br/>
        <w:t>ﻧﻠﺠﺎ ﺍﻟﻴﻪ ﻣﻦ ﻫﻤﻮﻡ ﺍﻟﻌﻴﺶ ﻭﺍﺭﺯﺍﻳﻪ ﺳﻮﺍﻫﺎﺀ ﻓﻔﺘﺸﻮﺍ ﻟﻨﺎ ﻋﻦ ﺳﻌﺎﺩﺓ ﻏﻴﺮﻫﺎ ﻗﺒﻞ ﺍﻥ ﺗﻄﻠﺒﻮﺍ</w:t>
        <w:br/>
        <w:t>ﻣﻨﺎ ﺍﻥ ﻧﺘﻨﺎﺯﻝ ﻟﻜﻢ ﻋﻨﻬﺎ.</w:t>
        <w:br/>
        <w:t>ﻫﺬﻩ ﺍﻟﻄﻴﻮﺭ ﺍﻟﺘﻲ ﺗﻐﺮﺩ ﻓﻲ ﺍﻓﻨﺎﻳﻬﺎ ﺍﻧﻤﺎ ﺗﻐﺮﺩ ﺑﻨﻐﻤﺎﺕ ﺍﻟﺤﺐﺀ ﻭﻫﺬﺍ ﺍﻟﻨﺴﻴﻢ ﺍﻟﺬﻱ ﻳﺘﺮﺩﺩ</w:t>
        <w:br/>
        <w:t>ﻓﻲ ﺍﺟﻮﺍﻳﻪ ﺍﻧﻤﺎ ﻳﺤﻤﻞ ﻓﻲ ﺍﻋﻄﺎﻓﻪ ﺭﺳﺎﻳﻞ ﺍﻟﺤﺐﺀ ﻭﻫﺬﻩ ﺍﻟﻜﻮﺍﻛﺐ ﻓﻲ ﺳﻤﺎﻳﻬﺎﺀ ﻭﺍﻟﺸﻤﻮﺱ ﻓﻲ</w:t>
        <w:br/>
        <w:t>ﺍﻓﻼﻛﻬﺎﺀ ﻭﺍﻻﺯﻫﺎﺭ ﻓﻲ ﺭﻳﺎﺿﻬﺎﺀ ﻭﺍﻻﻋﺸﺎﺏ ﻓﻲ ﻣﺮﻭﺟﻬﺎﺀ ﻭﺍﻟﺴﻮﺍﻳﻢ ﻓﻲ ﻣﺮﺍﺗﻌﻬﺎﺀ ﻭﺍﻟﺴﻮﺍﺭﺏ</w:t>
        <w:br/>
        <w:t>ﻓﻲ ﺍﺣﺠﺎﺭﻫﺎ … ﺍﻧﻤﺎ ﺗﻌﻴﺶ ﺟﻤﻴﻌﺎ ﺑﻨﻌﻤﺔ ﺍﻟﺤﺐﺀ ﻓﻤﺘﻲ ﻛﺎﻥ ﺍﻟﺤﻴﻮﺍﻥ ﺍﻻﻋﺠﻢ ﻭﺍﻟﺠﻤﺎﺩ</w:t>
        <w:br/>
        <w:t>ﺍﻟﺼﺎﻣﺖ - ﺍﻳﻬﺎ ﺍﻟﻘﺴﺎﺓ ﺍﻟﻤﺴﺘﺒﺪﻭﻥ - ﺍﺭﻓﻊ ﺷﺎﻧﺎ ﻣﻦ ﺍﻻﻧﺴﺎﻥ ﺍﻟﻨﺎﻃﻖ ﻭﺍﺣﻖ ﻣﻨﻪ ﺑﻨﻌﻤﺔ</w:t>
      </w:r>
    </w:p>
    <w:p>
      <w:pPr>
        <w:pStyle w:val="Heading1"/>
        <w:bidi/>
      </w:pPr>
      <w:r>
        <w:t>ﺍﻟﺤﺐ ﻭﺍﻟﺤﻴﺎﺓ؟!</w:t>
      </w:r>
    </w:p>
    <w:p>
      <w:pPr>
        <w:bidi/>
      </w:pPr>
      <w:r>
        <w:t>ﺍﻩ</w:t>
        <w:br/>
        <w:t>ﺍﻟﻌﺒﺮﺍﺕ</w:t>
        <w:br/>
        <w:t>ﻓﻬﻨﻴﺜﺎ ﻟﻬﺎ ﺟﻤﻴﻌﻬﺎ ﺍﻧﻬﺎ ﻻ ﺗﻌﻘﻞ ﻋﻨﻜﻢ ﻣﺎ ﺗﻘﻮﻟﻮﻥ. ﻭﻻ ﺗﺴﻤﻊ ﻣﻨﻜﻢ ﻣﺎ ﺗﻨﻄﻘﻮﻥ. ﻓﻘﺪ</w:t>
        <w:br/>
        <w:t>ﺍﻧﻨﺎ ﻻ ﻧﻌﺮﻓﻜﻢ ﺍﻳﻬﺎ ﺍﻟﻘﻮﻡ ﻭﻻ ﻧﺪﻳﻦ ﺑﻜﻢ؛ ﻭﻻ ﻧﻌﺘﺮﻑ ﻟﻜﻢ ﺑﺴﻠﻄﺎﻥ ﻋﻠﻲ ﺍﺟﺴﺎﻣﻨﺎ ﺍﻭ</w:t>
        <w:br/>
        <w:t>ﺍﺭﻭﺍﺣﻨﺎﺀ ﻭﻻ ﻧﺮﻳﺪ ﺍﻥ ﻧﺮﻱ ﻭﺟﻮﻫﻜﻢ ﺍﻭ ﻧﺘﺴﻤﻊ ﺍﺻﻮﺍﺗﻜﻢ. ﻓﺘﻮﺍﺭﻭﺍ ﻋﻨﺎ ﻭﺍﺫﻫﺒﻮﺍ ﻭﺣﺪﻛﻢ ﺍﻟﻲ</w:t>
        <w:br/>
        <w:t>ﻣﻌﺎﺑﺪﻛﻢ ﺍﻭ ﻣﻐﺎﻭﺭﻛﻢ. ﻓﺎﻧﺎ ﻻ ﻧﺴﺘﻄﻴﻊ ﺍﻥ ﻧﺘﺒﻌﻜﻢ ﺍﻟﻴﻬﺎﺀ ﻭﻻ ﺍﻥ ﻧﻌﻴﺶ ﻣﻌﻜﻢ ﻓﻴﻬﺎ.</w:t>
        <w:br/>
        <w:t>ﺍﻥ ﻭﺭﺍﺀﻧﺎ ﻧﺴﺎﺀ ﺿﻌﺎﻑ ﺍﻟﻘﻠﻮﺏ ﻭﺭﺟﺎﻻ ﺿﻌﺎﻑ ﺍﻟﻌﻘﻮﻝ. ﻭﻧﺤﻦ ﻧﺨﺎﻓﻜﻢ ﻋﻠﻴﻬﻢ ﺍﻥ</w:t>
        <w:br/>
        <w:t>ﻳﻤﺘﺪ ﺷﺮﻛﻢ ﺍﻟﻴﻬﻢ؛ ﻓﻼ ﺑﺪ ﻟﻨﺎ ﺍﻥ ﻧﻘﻒ ﻓﻲ ﻭﺟﻮﻫﻜﻢ ﻭﻧﻌﺘﺮﺽ ﺳﺒﻴﻠﻜﻢ ﻟﻨﺬﻭﺩﻛﻢ ﻋﻨﻬﻢ ﺣﺘﻲ</w:t>
        <w:br/>
        <w:t>ﻻ ﺗﺼﻠﻮﺍ ﺍﻟﻴﻬﻢ ﻓﺘﻔﺴﺪﻭﺍ ﻋﻠﻴﻬﻢ ﺍﻟﺒﻘﻴﺔ ﺍﻟﺒﺎﻗﻴﺔ ﻣﻦ ﻗﻠﻮﺑﻬﻢ ﻭﻋﻘﻮﻟﻬﻢ.</w:t>
        <w:br/>
        <w:t>ﺍﻧﺎ ﻻ ﻧﻌﺒﺪ ﺍﻻ ﷲ ﻭﺣﺪﻩ. ﻭﻻ ﻧﺸﺮﻙ ﺑﻪ ﻏﻴﺮﻩ. ﻭﻓﻲ ﺍﺳﺘﻄﺎﻋﺘﻨﺎ ﺍﻥ ﻧﻌﺮﻑ ﺍﻟﻄﺮﻳﻖ ﺍﻟﻴﻪ</w:t>
        <w:br/>
        <w:t>ﻭﺣﺪﻧﺎ ﺑﺪﻭﻥ ﺩﻟﻴﻞ ﻳﺪﻟﻨﺎ ﻋﻠﻴﻪ. ﻓﻼ ﺣﺎﺟﺔ ﻟﻨﺎ ﺑﻜﻢ ﻭﻻ ﺑﻮﺳﺎﻃﺘﻜﻢ.</w:t>
        <w:br/>
        <w:t>ﻛﺘﺎﺏ ﺍﻟﻜﻮﻥ ﻳﻐﻨﻴﻨﺎ ﻋﻦ ﻛﺘﺎﺑﻜﻢ؛ ﻭﺁﻳﺎﺕ ﷲ ﺗﻐﻨﻴﻨﺎ ﻋﻦ ﺁﻳﺎﺗﻜﻢ. ﻭﺍﻧﺎﺷﻴﺪ ﺍﻟﻄﺒﻴﻌﺔ</w:t>
        <w:br/>
        <w:t>ﻭﻧﻐﻤﺎﺗﻬﺎ ﺗﻐﻨﻴﻨﺎ ﻋﻦ ﺍﻧﺎﺷﻴﺪﻛﻢ ﻭﻧﻐﻤﺎﺗﻜﻢ؛ ﻫﺬﺍ ﺍﻟﺠﻤﺎﻝ ﺍﻟﻤﺘﺮﻗﺮﻕ ﻓﻲ ﺳﻤﺎﺀ ﺍﻟﻜﻮﻥ ﻭﺍﺭﺿﻪ؛</w:t>
        <w:br/>
        <w:t>ﻭﻧﺎﻃﻘﻪ ﻭﺻﺎﻣﺘﻪ؛ ﻭﻣﺘﺤﺮﻛﻪ ﻭﺳﺎﻛﻨﻪ؛ ﺍﻧﻤﺎ ﻫﻮ ﻣﺮﺁﺓ ﻧﻘﻴﺔ ﺻﺎﻓﻴﺔ ﻧﻨﻈﺮ ﻓﻴﻬﺎ ﻓﻨﺮﻱ ﻭﺟﻪ ﷲ</w:t>
        <w:br/>
        <w:t>ﻳﻘﻮﻝ ﻟﻨﺎ: ﺍﻳﻬﺎ ﺍﻟﻨﺎﺱ, ﺍﻧﻤﺎ ﺧﻠﻖ ﺍﻟﺠﻤﺎﻝ ﻣﺘﻌﺔ ﻟﻜﻢ ﻓﺘﻤﺘﻌﻮﺍ ﺑﻪ؛ ﻭﺍﻧﻤﺎ ﺧﻠﻘﺘﻢ ﺣﻴﺎﺓ ﻟﻠﺠﻤﺎﻝ</w:t>
        <w:br/>
        <w:t>ﺫﻟﻚ ﺍﻣﺮ ﷲ ﺍﻟﺬﻱ ﻧﺴﻤﻌﻪ ﻭﻻ ﻧﺴﻤﻊ ﺍﻣﺮﺍ ﺳﻮﺍﻩ»</w:t>
        <w:br/>
        <w:t>ﻭﻣﺎ ﺍﻥ ﻭﺻﻞ ﻓﻲ ﺣﺪﻳﺜﻪ ﺍﻟﻲ ﻫﺬﺍ ﺍﻟﺤﺪ ﺣﺘﻲ ﺛﻘﻞ ﻟﺴﺎﻧﻪ؛ ﻭﻭﻫﻨﺖ ﻋﺰﻳﻤﺘﻪ؛ ﻭﺍﺭﺗﻌﺪﺕ</w:t>
        <w:br/>
        <w:t>ﻣﻔﺎﺻﻠﻪ. ﻓﺴﻘﻂ ﻓﻲ ﻣﻜﺎﻧﻪ ﻳﺰﻓﺮ ﺯﻓﻴﺮﺍ ﺷﺪﻳﺪﺍﺀ ﻭﻳﻦ ﺍﻧﻴﻴﺎ ﻣﺤﺰﻳﺎﺀ ﻓﺎﻗﺘﺮﺏ ﻣﻨﻪ ﺍﻟﺸﻴﺦ</w:t>
        <w:br/>
        <w:t>ﻭﻭﺿﻊ ﻳﺪﻩ ﻋﻠﻲ ﺭﺍﺳﻪ. ﻭﻗﺎﻝ ﻟﻪ: «ﺍﺭﻓﻖ ﺑﻨﻔﺴﻚ ﻳﺎ ﺑﻨﻲ؛ ﻓﻤﺎ ﺍﻧﺖ ﺑﺎﻭﻝ ﺛﺎﻛﻞ ﻋﻠﻲ ﻭﺟﻪ</w:t>
        <w:br/>
        <w:t>ﺍﻻﺭﺽ؛ ﻭﻻ ﻓﻘﻴﺪﻙ ﺑﺎﻭﻝ ﺭﺍﺣﻞ ﻋﻨﻬﺎﺀ ﻭﺍﻥ ﻓﻲ ﺭﺣﻤﺔ ﷲ ﻭﺭﺿﻮﺍﻧﻪ ﻋﺰﺍﺀ ﻟﻠﺼﺎﺑﺮﻳﻦ ﻭﺟﺰﺍﺀ</w:t>
        <w:br/>
        <w:t>ﻓﺎﻫﻮﻱ ﺍﻟﻔﺘﻲ ﻋﻠﻲ ﻳﺪﻩ ﻭﺍﺧﺬ ﻳﻘﺒﻠﻬﺎﺀ ﻭﻳﻘﻮﻝ: «ﺍﻏﻔﺮ ﻟﻲ ﺫﻧﺒﻲ ﻳﺎ ﺍﺑﺖ؛ ﻓﻘﺪ ﻛﻨﺖ ﻣﻦ</w:t>
        <w:br/>
        <w:t>ﺍﻟﻈﺎﻟﻤﻴﻦ.»</w:t>
        <w:br/>
        <w:t>ﻗﺎﻝ: «ﻏﻔﺮ ﷲ ﻟﻚ ﻳﺎ ﺑﻨﻲ؛ ﻓﻤﺎ ﺩﻭﻥ ﺭﺣﻤﺔ ﷲ ﺑﺎﺏ ﻣﻮﺿﺪ ﻭﻻ ﺭﺗﺎﻣﺞ ﻣﻌﺘﺮﺽ»</w:t>
        <w:br/>
        <w:t>ﻗﺎﻝ ﻟﻪ: «ﻳﺎ ﺍﺑﺞ؛ ﺍﻥ ﻫﺬﻩ ﺍﻟﻔﺘﺎﺓ ﻏﺮﻳﺒﺔ ﻋﻦ ﻫﺬﻩ ﺍﻻﺭﺽﺀ ﻭﻟﻴﺲ ﻟﻬﺎ ﻓﻴﻬﺎ ﺍﺣﺪ ﺳﻮﺍﻱ؛</w:t>
        <w:br/>
        <w:t>ﻭﻗﺪ ﻣﺎﺗﺖ ﻣﻦ ﺍﺟﻠﻲ ﻭﻓﻲ ﺳﺒﻴﻠﻲﺀ ﻓﻬﻞ ﺗﺎﺫﻥ ﻟﻲ ﺍﻥ ﺍﺩﻧﻲ ﻣﻨﻬﺎ ﻟﺒﻬﺎ ﻗﺒﻠﺔ ﺍﻟﻮﺩﺍﻉ ﻓﻲ ﺁﺧﺮ</w:t>
      </w:r>
    </w:p>
    <w:p>
      <w:pPr>
        <w:pStyle w:val="Heading1"/>
        <w:bidi/>
      </w:pPr>
      <w:r>
        <w:t>ﺳﺎﻋﺔ ﻣﻦ ﺳﺎﻋﺎﺗﻬﺎ ﻋﻠﻲ ﻭﺟﻪ ﺍﻻﺭﺽ؟»</w:t>
      </w:r>
    </w:p>
    <w:p>
      <w:pPr>
        <w:bidi/>
      </w:pPr>
      <w:r>
        <w:t>ﺍﻟﺸﻬﺪﺍﺀ</w:t>
        <w:br/>
        <w:t>ﻗﺎﻝ: «ﺍﻓﻌﻞ ﻳﺎ ﺑﻨﻲ.»</w:t>
        <w:br/>
        <w:t>ﻓﺰﺣﻒ ﻋﻠﻲ ﺭﻛﺒﺘﻴﻪ ﺣﺘﻲ ﺑﻠﻎ ﻣﻜﺎﻧﻬﺎ ﻓﻀﻤﻬﺎ ﺍﻟﻴﻪ ﺿﻤﺔ ﺷﺪﻳﺪﺓ ﻭﺍﻫﻮﻱ ﺑﻔﻤﻪ ﻋﻠﻲ</w:t>
        <w:br/>
        <w:t>ﻓﻤﻬﺎﺀ ﻓﻘﺒﻠﻬﺎ ﻻﻭﻝ ﻣﺮﺓ ﻓﻲ ﺣﻴﺎﺗﻪ ﻗﺒﻠﺔ ﻓﺎﺿﺖ ﺭﻭﺣﻪ ﻓﻴﻬﺎ.</w:t>
        <w:br/>
        <w:t>ﻓﻲ ﺍﻟﺴﺎﻋﺔ ﺍﻟﺘﻲ ﺩﻓﻦ ﻓﻴﻬﺎ ﻫﺬﺍﻥ ﺍﻟﺸﻬﻴﺪﺍﻥ ﺗﺤﺖ ﺗﻠﻚ ﺍﻟﺸﺠﺮﺓ ﺍﻟﻤﻮﺭﻗﺔ ﻋﻠﻲ ﺷﺎﻃﻲ</w:t>
        <w:br/>
        <w:t>ﺫﻟﻚ ﺍﻟﻨﻬﺮ ﺍﻟﺠﺎﺭﻱ؛ ﻣﺮﺕ ﺑﻜﻮﺥ ﺍﻟﻌﺠﻮﺯ ﺍﻣﺮﺍﺓ ﻣﻦ ﺟﺎﺭﺍﺗﻬﺎ ﻛﺎﻧﺖ ﺗﻌﺘﺎﺩﻫﺎ ﺍﻟﺰﻳﺎﺭﺓ ﻣﻦ</w:t>
        <w:br/>
        <w:t>ﺣﻴﻦ ﺍﻟﻲ ﺣﻴﻦ. ﻓﻨﻈﺮﺕ ﺍﻟﻲ ﻣﻜﺎﻧﻬﺎ ﺍﻟﺬﻱ ﺍﻋﺘﺎﺩﺕ ﺍﻥ ﺗﺘﺨﺬﻩ ﻣﻦ ﺣﺎﻓﺔ ﺫﻟﻚ ﺍﻟﻘﺒﺮ ﺍﻟﻤﻔﺘﻮﺡ</w:t>
        <w:br/>
        <w:t>ﻓﺮﺍﺗﻪ ﺧﺎﻟﻴﺎﺀ ﻓﺎﺷﺮﻓﺖ ﻋﻠﻲ ﺍﻟﺤﻔﺮﺓ ﻓﻮﺟﺪﺗﻬﺎ ﻣﺘﺮﺩﻳﺔ ﻓﻴﻬﺎﺀ ﻣﻌﻔﺮﺓ ﺑﺘﺮﺍﺑﻬﺎﺀ ﻻ ﺣﺮﺍﻙ ﺑﻬﺎﺀ</w:t>
        <w:br/>
        <w:t>ﻓﻤﻼﺕ ﺑﺎﻟﺘﺮﺍﺏ ﺍﻟﺬﻱ ﻛﺎﻥ ﻣﺠﺘﻤﻌﺎ ﺣﻮﻝ ﺍﻟﺤﻔﺮﺓ ﺗﻠﻚ ﺍﻻﺷﺒﺎﺭ ﺍﻟﺨﻤﺴﺔ ﺍﻟﺘﻲ ﻫﻲ ﻣﺴﺎﻓﺔ ﻣﺎ</w:t>
        <w:br/>
        <w:t>ﺑﻴﻦ ﺍﻟﺤﻴﺎﺓ ﻭﺍﻟﻤﻮﺕﺀ ﺛﻢ ﺍﺳﺒﻠﺖ ﻓﻮﻕ ﺗﺮﺑﺘﻬﺎ ﺩﻣﻌﺔ ﻛﺎﻧﺖ ﻫﻲ ﻛﻞ ﻧﺼﻴﺒﻬﺎ ﻣﻦ ﺍﻟﺪﻧﻴﺎ!</w:t>
        <w:br/>
        <w:t>ﻧﺾ</w:t>
        <w:br/>
        <w:t>ﺍﻟﺤﺠﺎﺏ</w:t>
        <w:br/>
        <w:t>ﺫﻫﺐ ﻓﻼﻥ ﺍﻟﻲ ﺍﻭﺭﻭﻳﺎ ﻭﻣﺎ ﻧﻨﻜﺮ ﻣﻦ ﺍﻣﺮﻩ ﺷﻴﻴﺎﺀ ﻓﻠﺒﺚ ﻓﻴﻬﺎ ﺑﻀﻊ ﺳﻨﻴﻦ, ﺛﻢ ﻋﺎﺩ ﻭﻣﺎ ﺑﻘﻲ</w:t>
        <w:br/>
        <w:t>ﻣﻤﺎ ﻛﻨﺎ ﻧﻌﺮﻓﻪ ﻣﻨﻪ ﺷﻲﺀ.</w:t>
        <w:br/>
        <w:t>ﺫﻫﺐ ﺑﻮﺝ ﻛﻮﺟﻪ ﺍﻟﻌﺬﺭﺍﺀ ﻟﻴﻠﺔ ﻋﺮﺳﻬﺎﺀ ﻭﻋﺎﺩ ﺑﻮﺟﻪ ﻛﻮﺟﻪ ﺍﻟﺼﺨﺮﺓ ﺍﻟﻤﻠﺴﺎﺀ ﺗﺤﺖ</w:t>
        <w:br/>
        <w:t>ﺍﻟﻠﻴﻠﺔ ﺍﻟﻤﺎﻃﺮﺓ. ﻭﺫﻫﺐ ﺑﻘﻠﺐ ﻧﻘﻲ ﻃﺎﻫﺮ ﻳﺎﻧﺲ ﺑﺎﻟﻌﻔﻮ ﻭﻳﺴﺘﺮﻳﺢ ﺍﻟﻲ ﺍﻟﻌﺬﺭ» ﻭﻋﺎﺩ ﺑﻘﻠﺐ</w:t>
        <w:br/>
        <w:t>ﻣﻠﻘﻒ ﻣﺪﺧﻮﻝ ﻻ ﻳﻔﺎﺭﻗﻪ ﺍﻟﺴﺨﻂ ﻋﻠﻲ ﺍﻻﺭﺽ ﻭﺳﺎﻛﻨﻬﺎﺀ ﻭﺍﻟﻨﻘﻤﺔ ﻋﻠﻲ ﺍﻟﺴﻤﺎﺀ ﻭﺧﺎﻟﻘﻬﺎﺀ</w:t>
        <w:br/>
        <w:t>ﻭﺫﻫﺐ ﺑﻨﻔﺲ ﻏﻀﺔ ﺧﺎﺷﻌﺔ ﺗﺮﻱ ﻛﻞ ﻧﻔﺲ ﻓﻮﻗﻬﺎﺀ ﻭﻋﺎﺩ ﺑﻨﻔﺲ ﺫﻫﺎﺑﺔ ﻧﺰﺍﻋﺔ ﻻ ﺗﺮﻱ ﺷﻴﻘﺎ</w:t>
        <w:br/>
        <w:t>ﻓﻮﻗﻬﺎﺀ ﻭﻻ ﺗﻠﻘﻲ ﻧﻈﺮﺓ ﻭﺍﺣﺪﺓ ﻋﻠﻲ ﻣﺎ ﺗﺤﺘﻬﺎﺀ ﻭﺫﻫﺐ ﺑﺮﺍﺱ ﻣﻤﻠﻮﺀ ﺣﻜﻤﺎ ﻭﺭﺍﻳﺎ؛ ﻭﻋﺎﺩ</w:t>
        <w:br/>
        <w:t>ﺑﺮﺍﺱ ﻛﺮﺍﺱ ﺍﻟﺘﻤﺜﺎﻝ ﺍﻟﻤﺜﻘﺐ ﻻ ﻳﻤﻠﻮﻩ ﺍﻻ ﺍﻟﻬﻮﺍﺀ ﺍﻟﻤﺘﺮﺩﺩ. ﻭﺫﻫﺐ ﻭﻣﺎ ﻋﻠﻲ ﻭﺟﻪ ﺍﻻﺭﺽ ﺍﺣﺐ</w:t>
        <w:br/>
        <w:t>ﺍﻟﻴﻪ ﻣﻦ ﺩﻳﻨﻪ ﻭﻭﻃﻨﻪ؛ ﻭﻋﺎﺩ ﻭﻣﺎ ﻋﻠﻲ ﻭﺟﻬﻬﺎ ﺍﺻﻐﺮ ﻓﻲ ﻋﻴﻨﻴﻪ ﻣﻨﻬﻤﺎ.</w:t>
        <w:br/>
        <w:t>ﻭﻛﻨﺖ ﺍﺭﻱ ﺍﻥ ﻫﺬﻩ ﺍﻟﺼﻮﺭﺓ ﺍﻟﻐﺮﻳﺒﺔ ﺍﻟﺘﻲ ﻳﺘﺮﺍﺀﻱ ﻓﻴﻬﺎ ﻫﻮﻻﺀ ﺍﻟﻀﻌﻔﺎﺀ ﻣﻦ ﺍﻟﻔﺘﻴﺎﻥ</w:t>
        <w:br/>
        <w:t>ﺍﻟﻌﺎﻳﺪﻳﻦ ﻣﻦ ﺗﻠﻚ ﺍﻟﺪﻳﺎﺭ ﺍﻟﻲ ﺍﻭﻃﺎﻧﻬﻢ ﺍﻧﻤﺎ ﻫﻲ ﺍﺻﺒﺎﻉ ﻣﻔﺮﻏﺔ ﻋﻠﻲ ﺍﺟﺴﺎﻣﻬﻢ ﺍﻓﺮﺍﻋﺎﺀ ﻻ</w:t>
        <w:br/>
        <w:t>ﺗﻠﺒﺚ ﺍﻥ ﺗﻄﻠﻊ ﻋﻠﻴﻬﺎ ﺷﻤﺲ ﺍﻟﻤﺸﺮﻕ ﺣﺘﻲ ﺗﺘﺼﻞ ﻭﺗﺘﻄﺎﻳﺮ ﺫﺭﺍﺗﻬﺎ ﻓﻲ ﺍﺟﻮﺍﺀ ﺍﻟﺴﻤﺎﺀ» ﻭﺍﻥ</w:t>
        <w:br/>
        <w:t>ﻣﻜﺎﻥ ﺍﻟﻤﺪﻧﻴﺔ ﺍﻟﻐﺮﺑﻴﺔ ﻣﻦ ﻧﻔﻮﺳﻬﻢ ﻣﻜﺎﻥ ﺍﻟﻮﺟﻪ ﻣﻦ ﺍﻟﻤﺮﺁﺓ, ﺍﺫﺍ ﺍﻧﺤﺮﻑ ﻋﻨﻬﺎ ﺯﺍﻝ ﺧﻴﺎﻟﻪ</w:t>
        <w:br/>
        <w:t>ﻓﻠﻢ ﺍﺷﺎ ﺍﻥ ﺍﻓﺎﺭﻕ ﺫﻟﻚ ﺍﻟﺼﺪﻳﻖ ﻭﻟﺒﺴﺘﻪ ﻋﻠﻲ ﻋﻼﺗﻪ. ﻭﻓﺎﺀ ﺑﻌﻬﺪﻩ ﺍﻟﺴﺎﺑﻖ ﻭﺭﺟﺎﺀ ﻟﻐﺪﻩ</w:t>
        <w:br/>
        <w:t>ﺍﻟﻤﻨﺘﻈﺮ. ﻣﺤﺘﻤﻼ ﻓﻲ ﺳﺒﻴﻞ ﺫﻟﻚ ﻣﻦ ﺣﻤﻘﻪ ﻭﻭﺳﻮﺍﺳﻪ ﻭﻓﺴﺎﺩ ﺗﺼﻮﺭﺍﺗﻪ ﻭﻏﺮﺍﺑﺔ ﺍﻃﻮﺍﺭﻩ ﻣﺎ</w:t>
        <w:br/>
        <w:t>ﺍﻟﻌﺒﺮﺍﺕ</w:t>
        <w:br/>
        <w:t>ﻻ ﻃﺎﻗﺔ ﻟﻤﺜﻠﻲ ﺑﺎﺣﺘﻤﺎﻝ ﻣﺜﻠﻪ. ﺣﺘﻲ ﺟﺎﺀﻧﻲ ﺫﺍﺕ ﻟﻴﻠﺔ ﺑﺪﺍﻫﻴﺔ ﺍﻟﺪﻭﺍﻫﻲ ﻭﻣﺼﻴﺒﺔ ﺍﻟﻤﺼﺎﻳﺐ.</w:t>
        <w:br/>
        <w:t>ﻓﻜﺎﻧﺖ ﺁﺧﺮ ﻋﻬﺪﻱ ﺑﻪ. ﺍ ﺍ</w:t>
        <w:br/>
        <w:t>ﻓﻘﺎﻝ: «ﻣﺎ ﺯﻟﺖ ﻣﻨﺬ ﺍﻟﻠﻴﻠﺔ ﻣﻦ ﻫﺬﻩ ﺍﻟﻤﺮﺍﺓ ﻓﻲ ﻋﻨﺎﺀ ﻻ ﺍﻋﺮﻑ ﺍﻟﺴﺒﻴﻞ ﺍﻟﻲ ﺍﻟﺨﻼﺹ ﻣﻨﻪ.؛ ﻭﻻ</w:t>
        <w:br/>
        <w:t>ﺍﺩﺭﻱ ﻣﺼﻴﺮ ﺍﻣﺮﻱ ﻓﻴﻪ.»</w:t>
      </w:r>
    </w:p>
    <w:p>
      <w:pPr>
        <w:pStyle w:val="Heading1"/>
        <w:bidi/>
      </w:pPr>
      <w:r>
        <w:t>ﻗﻠﺖ: «ﻭﺍﻱ ﺍﻣﺮﺍﺓ ﺗﺮﻳﺪ؟»</w:t>
      </w:r>
    </w:p>
    <w:p>
      <w:pPr>
        <w:bidi/>
      </w:pPr>
      <w:r>
        <w:t>ﻗﺎﻝ: «ﺗﻠﻚ ﺍﻟﺘﻲ ﻳﺴﻤﻴﻬﺎ ﺍﻟﻨﺎﺱ ﺯﻭﺟﺘﻲﺀ ﻭﺍﺳﻤﻴﻬﺎ ﺍﻟﺼﺨﺮﺓ ﺍﻟﻌﺎﺗﻴﺔ ﻓﻲ ﻃﺮﻳﻖ ﻣﻄﺎﻟﺒﻲ</w:t>
        <w:br/>
        <w:t>ﻭﺁﻣﺎﻟﻲ.»</w:t>
        <w:br/>
        <w:t>ﻗﻠﺖ: «ﺍﻧﻚ ﻛﺜﻴﺮ ﺍﻵﻣﺎﻝ ﻳﺎ ﺳﻴﺪﻱ. ﻓﻌﻦ ﺍﻱ ﺁﻣﺎﻟﻚ ﺗﺘﺤﺪﺙ»</w:t>
        <w:br/>
        <w:t>ﻗﺎﻝ: «ﻟﻴﺲ ﻟﻲ ﻓﻲ ﺍﻟﺤﻴﺎﺓ ﺍﻻ ﺍﻣﻞ ﻭﺍﺣﺪﺀ ﻫﻮ ﺍﻥ ﺍﻏﻤﺾ ﻋﻴﻨﻲ ﺛﻢ ﺍﻓﺘﺤﻬﻤﺎ ﻓﻼ ﺍﺭﻱ</w:t>
      </w:r>
    </w:p>
    <w:p>
      <w:pPr>
        <w:pStyle w:val="Heading1"/>
        <w:bidi/>
      </w:pPr>
      <w:r>
        <w:t>ﺑﺮﻗﻌﺎ ﻋﻠﻲ ﻭﺟﻪ ﺍﻣﺮﺍﺓ ﻓﻲ ﻫﺬﺍ ﺍﻟﺒﻠﺪ!»</w:t>
      </w:r>
    </w:p>
    <w:p>
      <w:pPr>
        <w:bidi/>
      </w:pPr>
      <w:r>
        <w:t>ﻗﻠﺖ: «ﺫﻟﻚ ﻣﺎ ﻻ ﺗﻤﻠﻜﻪ ﻭﻻ ﺭﺍﻱ ﻟﻚ ﻓﻴﻪ.»</w:t>
        <w:br/>
        <w:t>ﻗﺎﻝ: «ﺍﻥ ﻛﺜﻴﺮﺍ ﻣﻦ ﺍﻟﻨﺎﺱ ﻳﺮﻭﻥ ﻓﻲ ﺍﻟﺤﺠﺎﺏ ﺭﺍﻳﻲ؛ ﻭﻳﺘﻤﻨﻮﻥ ﻓﻲ ﺍﻣﺮﻩ ﻣﺎ ﺍﺗﻤﻨﻲ, ﻭﻻ</w:t>
        <w:br/>
        <w:t>ﻳﺤﻮﻝ ﺑﻴﻨﻬﻢ ﻭﺑﻴﻦ ﻧﺰﻋﻪ ﻋﻦ ﻭﺟﻮﻩ ﻧﺴﺎﻳﻬﻢ ﻭﺍﺑﺮﺍﺯﻫﻦ ﺍﻟﻲ ﺍﻟﺮﺟﺎﻝ ﻳﺠﺎﻟﺴﻨﻬﻢ ﻛﻤﺎ ﻳﺠﻠﺲ</w:t>
        <w:br/>
        <w:t>ﺑﻌﻀﻬﻦ ﺍﻟﻲ ﺑﻌﺾ ﺍﻻ ﺍﻟﻌﺠﺰ ﻭﺍﻟﻀﻌﻒ ﻭﺍﻟﻬﻴﺒﺔ ﺍﻟﺘﻲ ﻻ ﺗﺰﺍﻝ ﺗﻠﻢ ﺑﻨﻔﺲ ﺍﻟﺸﺮﻗﻲ ﻛﻠﻤﺎ</w:t>
        <w:br/>
        <w:t>ﺣﺎﻭﻝ ﺍﻻﻗﺪﺍﻡ ﻋﻠﻲ ﺍﻣﺮ ﺟﺪﻳﺪ. | |</w:t>
        <w:br/>
        <w:t>ﻓﺮﺍﻳﺖ ﺍﻥ ﺍﻛﻮﻥ ﺍﻭﻝ ﻫﺎﺩﻡ ﻟﻬﺬﺍ ﺍﻟﺒﻨﺎﺀ ﺍﻟﻌﺎﺩﻱ ﺍﻟﻘﺪﻳﻢ ﺍﻟﺬﻱ ﻭﻗﻒ ﺳﺪﺍ ﺩﻭﻥ ﺳﻌﺎﺩﺓ</w:t>
        <w:br/>
        <w:t>ﺍﻻﻣﺔ ﻭﺍﺭﺗﻘﺎﻳﻬﺎ ﺩﻫﺮﺍ ﻃﻮﻳﻼﺀ ﻭﺍﻥ ﻳﺘﻢ ﻋﻠﻲ ﻳﺪﻱ ﻣﺎ ﻟﻢ ﻳﺘﻢ ﻋﻠﻲ ﻳﺪ ﺍﺣﺪ ﻏﻴﺮﻱ ﻣﻦ ﺩﻋﺎﺓ</w:t>
        <w:br/>
        <w:t>ﺍﻟﺤﺮﻳﺔ ﻭﺍﺷﻴﺎﻋﻬﺎ.</w:t>
        <w:br/>
        <w:t>ﻓﻌﺮﺿﺖ ﺍﻻﻣﺮ ﻋﻠﻲ ﺯﻭﺟﺘﻲ ﻓﺎﻛﺒﺮﺛﻪ ﻭﺍﻋﻈﻤﺜﺔ. ﻭﺧﻴﻞ ﺍﻟﻴﻬﺎ ﺍﻧﻨﻲ ﺟﻴﺘﻬﺎ ﺑﺎﺣﺪﻱ</w:t>
        <w:br/>
        <w:t>ﺍﻟﻨﻜﺒﺎﺕ ﺍﻟﻌﻈﺎﻡ ﻭﺍﻟﺮﺯﺍﻳﺎ ﺍﻟﺠﺴﺎﻡ؛ ﻭﺯﻋﻤﺖ ﺍﻧﻬﺎ ﺍﻥ ﺑﺮﺕ ﺍﻟﻲ ﺍﻟﺮﺟﺎﻝ؛ ﻓﺎﻧﻬﺎ ﻻ ﺗﺴﺘﻄﻴﻊ</w:t>
        <w:br/>
        <w:t>ﺍﻥ ﺗﺒﺮﺯ ﺍﻟﻲ ﺍﻟﻨﺴﺎﺀ ﺑﻌﺪ ﺫﻟﻚ ﺣﻴﺎﺀ ﻣﻨﻬﻦ ﻭﺧﺠﻼ.</w:t>
        <w:br/>
        <w:t>ﻭﻻ ﺧﺠﻞ ﻫﻨﺎﻙ ﻭﻻ ﺣﻴﺎﺀ؛ ﻭﻟﻜﻨﻪ ﺍﻟﻤﻮﺕ ﻭﺍﻟﺠﻤﻮﺩ ﻭﺍﻟﺬﻝ ﺍﻟﺬﻱ ﺿﺮﺑﻪ ﷲ ﻋﻠﻲ ﻫﻮﻻﺀ</w:t>
        <w:br/>
        <w:t>ﺍﻟﻨﺴﺎﺀ ﻓﻲ ﻫﺬﺍ ﺍﻟﺒﻠﺪ ﺍﻥ ﻳﻌﺸﻦ ﻓﻲ ﻗﺒﻮﺭ ﻣﻈﻠﻤﺔ ﻣﻦ ﺧﺪﻭﺭﻫﻦ ﻭﺧﻤﺮﻫﻦ ﺣﺘﻲ ﻳﺎﺗﻴﻬﻦ ﺍﻟﻤﻮﺕ</w:t>
        <w:br/>
        <w:t>ﻓﻴﻨﺘﻘﻠﻦ ﻣﻦ ﻣﻘﺒﺮﺓ ﺍﻟﺪﻧﻴﺎ ﺍﻟﻲ ﻣﻘﺒﺮﺓ ﺍﻵﺧﺮﺓ. ﻓﻼ ﺑﺪ ﻟﻲ ﺍﻥ ﺍﺑﻠﻎ ﺍﻣﻨﻴﺘﻲ. ﻭﺍﻥ ﺍﻋﺎﻟﺞ ﻫﺬﺍ</w:t>
        <w:br/>
        <w:t>ﺍﻟﺮﺍﺱ ﺍﻟﻘﺎﺳﻲ ﺍﻟﻤﺘﺤﺠﺮ ﻋﻼﺟﺎ ﻳﻨﺘﻬﻲ ﺑﺎﺣﺪﻱ ﺍﻟﺤﺴﻨﻴﻴﻦ: ﺍﻣﺎ ﺑﻜﺴﺮﻩ ﺍﻭ ﺑﺸﻔﺎﻳﻪ.»</w:t>
        <w:br/>
        <w:t>ﻓﻮﺭﺩ ﻋﻞ ﻣﻦ ﺣﺪﻳﺜﻪ ﻣﺎ ﻣﻼ ﻧﻔﺴﻲ ﻫﻤﺎ ﻭﺣﺰﻳﺎ. ﻭﻧﻈﺮﺕ ﺍﻟﻴﻪ ﻧﻈﺮﺓ ﺍﻟﺮﺍﺣﻢ ﺍﻟﺮﺍﺛﻲ؛</w:t>
        <w:br/>
        <w:t>ﻭﻗﻠﺖ: «ﺍﻋﺎﻟﻢ ﺍﻧﺖ ﺍﻳﻬﺎ ﺍﻟﺼﺪﻳﻖ ﻣﺎ ﺗﻘﻮﻝ؟» ‎١</w:t>
        <w:br/>
        <w:t>9ﺹ</w:t>
        <w:br/>
        <w:t>ﺍﻟﺤﺠﺎﺏ</w:t>
        <w:br/>
        <w:t>ﻗﺎﻝ: «ﻧﻌﻢ ﺍﻗﻮﻝ ﺍﻟﺤﻘﻴﻘﺔ ﺍﻟﺘﻲ ﺍﻋﺘﻘﺪﻫﺎ ﻭﺍﺩﻳﻦ ﻧﻔﺴﻲ ﺑﻬﺎﺀ ﻭﺍﻗﻌﺔ ﻣﻦ ﻧﻔﺴﻚ ﻭﻧﻔﻮﺱ</w:t>
      </w:r>
    </w:p>
    <w:p>
      <w:pPr>
        <w:pStyle w:val="Heading1"/>
        <w:bidi/>
      </w:pPr>
      <w:r>
        <w:t>ﺍﻟﻨﺎﺱ ﺟﻤﻴﻌﺎ ﺣﻴﺚ ﻭﻗﻌﺖ» 0</w:t>
      </w:r>
    </w:p>
    <w:p>
      <w:pPr>
        <w:bidi/>
      </w:pPr>
      <w:r>
        <w:t>ﻗﻠﺖ: «ﻫﻞ ﺗﺎﺫﻥ ﻟﻲ ﺍﻥ ﺍﻗﻮﻝ ﻟﻚ ﺍﻧﻚ ﻋﺸﺖ ﻓﺘﺮﺓ ﻃﻮﻳﻠﺔ ﻓﻲ ﺩﻳﺎﺭ ﻗﻮﻡ ﻻ ﺣﺠﺎﺏ ﺑﻴﻦ</w:t>
        <w:br/>
        <w:t>ﺭﺟﺎﻟﻬﻢ ﻭﻧﺴﺎﻳﻬﻢ. ﻓﻬﻞ ﺗﺬﻛﺮ ﺍﻥ ﻧﻔﺴﻚ ﺣﺪﺛﺘﻚ ﻳﻮﻣﺎ ﻣﻦ ﺍﻵﻳﺎﻡ ﻭﺍﻧﺖ ﻓﻴﻬﻢ ﺑﺎﻟﻄﻤﻊ ﻓﻲ ﺷﻲﺀ</w:t>
        <w:br/>
        <w:t>ﻣﻤﺎ ﻻ ﺗﻤﻠﻚ ﻳﻤﻴﻨﻚ ﻣﻦ ﺍﻋﺮﺍﺽ ﻧﺴﺎﻳﻬﻢ؛ ﻓﻨﻠﺖ ﻣﺎ ﺗﻄﻤﻊ ﻓﻴﻪ ﻣﻦ ﺣﻴﺚ ﻻ ﻳﺸﻌﺮ ﻣﺎﻟﻜﻪ؟»</w:t>
        <w:br/>
        <w:t>ﻗﺎﻝ: «ﺭﺑﻤﺎ ﻭﻗﻊ ﻟﻲ ﺷﻲﺀ ﻣﻦ ﺫﻟﻚ, ﻓﻤﺎﺫﺍ ﺗﺮﻳﺪ؟»</w:t>
        <w:br/>
        <w:t>ﻗﻠﺖ: «ﺍﺭﻳﺪ ﺍﻥ ﺍﻗﻮﻝ ﻟﻚ ﺍﻧﻲ ﺍﺧﺎﻑ ﻋﻠﻲ ﻋﺮﺿﻚ ﺍﻥ ﻳﻠﻢ ﺑﻪ ﻣﻦ ﺍﻟﻨﺎﺱ ﻣﺎ ﺍﻟﻢ ﺑﺎﻋﺮﺍﺽ</w:t>
      </w:r>
    </w:p>
    <w:p>
      <w:pPr>
        <w:pStyle w:val="Heading1"/>
        <w:bidi/>
      </w:pPr>
      <w:r>
        <w:t>ﺍﻟﻨﺎﺱ ﻣﻨﻚ؟»</w:t>
      </w:r>
    </w:p>
    <w:p>
      <w:pPr>
        <w:bidi/>
      </w:pPr>
      <w:r>
        <w:t>ﻗﺎﻝ: «ﺍﻥ ﺍﻟﻤﺮﺍﺓ ﺍﻟﺸﺮﻳﻔﺔ ﺗﺴﺘﻄﻴﻊ ﺍﻥ ﺗﻌﻴﺶ ﺑﻴﻦ ﺍﻟﺮﺟﺎﻝ ﻣﻦ ﺷﺮﻓﻬﺎ ﻭﻋﻔﺘﻬﺎ ﻓﻲ ﺣﺼﻦ</w:t>
        <w:br/>
        <w:t>ﺣﺼﻴﻦ ﻻ ﺗﻤﺘﺪ ﺍﻟﻴﻪ ﺍﻟﻤﻄﺎﻣﻊ.» ﺍ</w:t>
        <w:br/>
        <w:t>ﻓﺘﺪﺍﺧﻠﻨﻲ ﻣﺎ ﻟﻢ ﺍﻣﻠﻚ ﻧﻔﺴﻲ ﻣﻌﻪ؛ ﻭﻗﻠﺖ ﻟﻪ: «ﺗﻠﻚ ﻫﻲ ﺍﻟﺨﺪﻋﺔ ﺍﻟﺘﻲ ﻳﺨﺪﻋﻜﻢ ﺑﻬﺎ</w:t>
        <w:br/>
        <w:t>ﺍﻟﺸﻴﻄﺎﻥ ﺍﻳﻬﺎ ﺍﻟﻀﻌﻔﺎﺀﺀ ﻭﺍﻟﺜﻠﻤﺔ ﺍﻟﺘﻲ ﻳﻌﺜﺮ ﺑﻬﺎ ﻓﻲ ﺯﻭﺍﻳﺎ ﺭﻭﺳﻜﻢ ﻓﻴﻨﺤﺪﺭ ﻣﻨﻬﺎ ﺍﻟﻲ ﻋﻘﻮﻟﻜﻢ</w:t>
        <w:br/>
        <w:t>ﻭﻣﺪﺍﺭﻛﻜﻢ ﻓﻴﻔﺴﺪﻫﺎ ﻋﻠﻴﻜﻢ. ﻓﺎﻟﺸﺮﻑ ﻛﻠﻤﺔ ﻻ ﻭﺟﻮﺩ ﻟﻬﺎ ﻓﻲ ﻗﻮﺍﻣﻴﺲ ﺍﻟﻠﻐﺔ ﻭﻣﻌﺎﺟﻤﻬﺎﺀ ﻓﺎﻥ</w:t>
        <w:br/>
        <w:t>ﺍﺭﺩﻧﺎ ﺍﻥ ﻧﻔﺘﺶ ﻋﻨﻬﺎ ﻓﻲ ﻗﻠﻮﺏ ﺍﻟﻨﺎﺱ ﻭﺍﻓﻴﺪﺗﻬﻢ ﻗﻠﻤﺎ ﻧﺠﺪﻫﺎﺀ ﻭﺍﻟﻨﻔﺲ ﺍﻻﻧﺴﺎﻧﻴﺔ ﻛﺎﻟﻐﺪﻳﺮ</w:t>
        <w:br/>
        <w:t>ﺍﻟﺮﺍﻛﺪ ﻻ ﻳﺰﺍﻝ ﺻﺎﻓﻴﺎ ﺭﺍﻳﻘﺎ ﺣﺘﻲ ﻳﺴﻘﻂ ﻓﻴﻪ ﺣﺠﺮ ﻓﺎﺫﺍ ﻫﻮ ﻣﺴﺘﻨﻘﻊ ﻛﺪﺭ ﻭﺍﻟﻌﻔﺔ ﻟﻮﻥ ﻣﻦ</w:t>
        <w:br/>
        <w:t>ﺍﻟﻮﺍﻥ ﺍﻟﻨﻔﺲ ﻻ ﺟﻮﻫﺮ ﻣﻦ ﺟﻮﺍﻫﺮﻫﺎﺀ ﻭﻗﻠﻤﺎ ﺗﺜﺒﺖ ﺍﻻﻟﻮﺍﻥ ﻋﻠﻲ ﺍﺷﻌﺔ ﺍﻟﺸﻤﺲ ﺍﻟﻤﺘﺴﺎﻗﻄﺔ.»</w:t>
      </w:r>
    </w:p>
    <w:p>
      <w:pPr>
        <w:pStyle w:val="Heading1"/>
        <w:bidi/>
      </w:pPr>
      <w:r>
        <w:t>ﻗﺎﻝ: «ﺍﺗﻨﻜﺮ ﻭﺟﻮﺩ ﺍﻟﻌﻔﺔ ﺑﻴﻦ ﺍﻟﻨﺎﺱ؟»</w:t>
      </w:r>
    </w:p>
    <w:p>
      <w:pPr>
        <w:bidi/>
      </w:pPr>
      <w:r>
        <w:t>ﻗﻠﺖ: «ﻻ ﺍﻧﻜﺮﻫﺎ ﻻﻧﻲ ﺍﻋﻠﻢ ﺍﻧﻬﺎ ﻣﻮﺟﻮﺩﺓ ﺑﻴﻦ ﺍﻟﺒﻠﻪ ﺍﻟﻀﻌﻔﺎﺀ ﻭﺍﻟﻤﺘﻜﻠﻔﻴﻦ. ﻭﻟﻜﻨﻲ ﺍﻧﻜﺮ</w:t>
        <w:br/>
        <w:t>ﻭﺟﻮﺩﻫﺎ ﻋﻨﺪ ﺍﻟﺮﺟﻞ ﺍﻟﻘﺎﺩﺭ ﺍﻟﻤﺨﺘﻠﺐ ﻭﺍﻟﻤﺮﺍﺓ ﺍﻟﺤﺎﺫﻗﺔ ﺍﻟﻤﺘﺮﻓﻘﺔ ﺍﺫﺍ ﺳﻘﻂ ﺑﻴﻨﻬﻤﺎ ﺍﻟﺤﺠﺎﺏ</w:t>
        <w:br/>
        <w:t>ﻭﺧﻼ ﻭﺟﻪ ﻛﻞ ﻣﻨﻬﻤﺎ ﻟﺼﺎﺣﺒﻪ.</w:t>
        <w:br/>
        <w:t>ﻓﻲ ﺍﻱ ﺟﻲ ﻣﻦ ﺍﺟﻮﺍﺀ ﻫﺬﺍ ﺍﻟﺒﻠﺪ ﺗﺮﻳﺪﻭﻥ ﺍﻥ ﺗﺒﺮﺯ ﻧﺴﺎﻭﻛﻢ ﻟﺮﺟﺎﻟﻜﻢ؟!</w:t>
        <w:br/>
        <w:t>ﺍﻓﻲ ﺟﻮ ﺍﻟﻤﺘﻌﻠﻤﻴﻦ. ﻭﻓﻴﻬﻢ ﻣﻦ ﺳﻴﻞ ﻣﺮﺓ ﻟﻢ ﻟﻢ ﻳﺘﺰﻭﺝ؛ ﻓﺎﺟﺎﺏ: ﻧﺴﺎﺀ ﺍﻟﺒﻠﺪ ﺟﻤﻴﻌﺎ</w:t>
        <w:br/>
        <w:t>ﻧﺴﺎﻳﻲ؟!</w:t>
        <w:br/>
        <w:t>ﺍﻡ ﻓﻲ ﺟﻮ ﺍﻟﻄﻠﺒﺔ. ﻭﻓﻴﻬﻢ ﻣﻦ ﻳﺘﻮﺍﺭﻱ ﻋﻦ ﺍﻋﻴﻦ ﺧﻼﻧﻪ ﻭﺍﺗﺮﺍﺑﻪ ﺣﻴﺎﺀ ﻭﺧﺠﻼ ﺍﻥ</w:t>
        <w:br/>
        <w:t>ﺧﻠﺖ ﻣﺤﻔﻈﺘﻪ ﻳﻮﻣﺎ ﻣﻦ ﺍﻻﻳﺎﻡ ﻣﻦ ﺻﻮﺭ ﻋﺸﻴﻘﺎﺗﻪ ﻭﺧﻠﻴﻼﺗﻪ؛ ﺍﻭ ﺍﻗﻔﺮﺙ ﻣﻦ ﺭﺳﺎﻳﻞ ﺍﻟﺤﺐ</w:t>
        <w:br/>
        <w:t>ﻭﺍﻟﻐﺮﺍﻡ؟!</w:t>
        <w:br/>
        <w:t>ﺍﻡ ﻓﻲ ﺟﻮ ﺍﻟﺮﻋﺎﻉ ﻭﺍﻟﻐﻮﻏﺎﺀ. ﻭﻛﺜﻴﺮ ﻣﻨﻬﻢ ﻳﺪﺧﻞ ﺍﻟﺒﻴﺖ ﺧﺎﺩﻣﺎ ﺫﻟﻴﻼ. ﻭﻳﺨﺮﺝ ﻣﻨﻪ</w:t>
      </w:r>
    </w:p>
    <w:p>
      <w:pPr>
        <w:pStyle w:val="Heading1"/>
        <w:bidi/>
      </w:pPr>
      <w:r>
        <w:t>ﺻﻬﺮﺍ ﻛﺮﻳﻤﺎ؟!</w:t>
      </w:r>
    </w:p>
    <w:p>
      <w:pPr>
        <w:bidi/>
      </w:pPr>
      <w:r>
        <w:t>ﺍﻟﻌﺒﺮﺍﺕ</w:t>
        <w:br/>
        <w:t>ﻭﺑﻌﺪ: ﻓﻤﺎ ﻫﺬﺍ ﺍﻟﻮﻟﻊ ﺑﻘﺼﺔ ﺍﻟﻤﺮﺍﺓ. ﻭﺍﻟﻨﻤﻄﻖ ﺑﺤﺪﻳﺜﻬﺎﺀ ﻭﺍﻟﻘﻴﺎﻡ ﻭﺍﻟﻘﻌﻮﺩ ﺑﺎﻣﺮﻫﺎ ﻭﺍﻣﺮ</w:t>
        <w:br/>
        <w:t>ﺣﺠﺎﺑﻬﺎ ﻭﺳﻔﻮﺭﻫﺎﺀ ﻭﺣﺮﻳﺘﻬﺎ ﻭﺍﺳﺮﻫﺎﺀ ﻛﺎﻧﻤﺎ ﻗﺪ ﻗﻤﺘﻢ ﺑﻜﻞ ﻭﺍﺟﺐ ﻟﻼﻣﺔ ﻋﻠﻴﻜﻢ ﻓﻲ ﺍﻧﻔﺴﻜﻢ؛</w:t>
        <w:br/>
        <w:t>ﻓﻠﻢ ﻳﺒﻖ ﺍﻻ ﺍﻥ ﺗﻔﻴﻀﻮﺍ ﻣﻦ ﺗﻠﻚ ﺍﻟﻨﻌﻢ ﻋﻠﻲ ﻏﻴﺮﻛﻢ؟!</w:t>
        <w:br/>
        <w:t>ﻫﺬﺑﻮﺍ ﺭﺟﺎﻟﻜﻢ ﻗﺒﻞ ﺍﻥ ﺗﻬﺬﺑﻮﺍ ﻧﺴﺎﺀﻛﻢ» ﻓﺎﻥ ﻋﺠﺰﺗﻢ ﻋﻦ ﺍﻟﺮﺟﺎﻝ ﻓﺎﻧﺘﻢ ﻋﻦ ﺍﻟﻨﺴﺎﺀ</w:t>
        <w:br/>
        <w:t>ﺍﻋﺠﺰ!</w:t>
        <w:br/>
        <w:t>ﺍﺑﻮﺍﺏ ﺍﻟﻔﺨﺮ ﺍﻣﺎﻣﻜﻢ ﻛﺜﻴﺮﺓ. ﻓﺎﻃﺮﻗﻮﺍ ﺍﻳﻬﺎ ﺷﻜﻴﺘﻢ؛ ﻭﺩﻋﻮﺍ ﻫﺬﺍ ﺍﻟﺒﺎﺏ ﻣﻮﺻﺪﺍﺀ ﻓﺎﻧﻜﻢ</w:t>
        <w:br/>
        <w:t>ﺍﻥ ﻓﺘﺤﺘﻤﻮﻩ ﻓﺘﺤﺘﻢ ﻋﻠﻲ ﺍﻧﻔﺴﻜﻢ ﻭﻳﻼ ﻋﻈﻴﻤﺎ ﻭﺷﻘﺎﺀ ﻃﻮﻳﻼ.</w:t>
        <w:br/>
        <w:t>ﺍﺭﻭﻧﻲ ﺭﺟﻼ ﻭﺍﺣﺪﺍ ﻣﻨﻜﻢ ﻳﺴﺘﻄﻴﻊ ﺍﻥ ﻳﺰﻋﻢ ﻓﻲ ﻧﻔﺴﻪ ﺍﻧﻪ ﻳﻤﺘﻠﻚ ﻫﻮﺍﻩ ﺑﻴﻦ ﻳﺪﻱ ﺍﻣﺮﺍﺓ</w:t>
        <w:br/>
        <w:t>ﻳﺮﺿﺎﻫﺎﺀ ﻓﺎﺻﺪﻕ ﺍﻥ ﺍﻣﺮﺍﺓ ﺗﺴﺘﻄﻴﻊ ﺍﻥ ﺗﻤﻠﻚ ﻫﻮﺍﻫﺎ ﺑﻴﻦ ﻳﺪﻱ ﺭﺟﻞ ﺗﺮﺿﺎﻩ!</w:t>
        <w:br/>
        <w:t>ﺍﻧﻜﻢ ﺗﻜﻠﻔﻮﻥ ﺍﻟﻤﺮﺍﺓ ﻣﺎ ﺗﻌﻠﻤﻮﻥ ﺍﻧﻜﻢ ﺗﻌﺠﺰﻭﻥ ﻋﻨﻪ. ﻭﺗﻄﻠﺒﻮﻥ ﻋﻨﺪﻫﺎ ﻣﺎ ﻻ ﺗﻌﺮﻓﻮﻧﻪ</w:t>
        <w:br/>
        <w:t>ﻋﻨﺪ ﺍﻧﻔﺴﻜﻢ. ﻓﺎﻧﺘﻢ ﺗﺨﺎﻃﺮﻭﻥ ﺑﻬﺎ ﻓﻲ ﻣﻌﺮﻛﺔ ﺍﻟﺤﻴﺎﺓ ﻣﺨﺎﻃﺮﺓ ﻻ ﺗﻌﻠﻤﻮﻥ ﺍﺗﺮﺑﺤﻮﻧﻬﺎ ﻣﻦ</w:t>
        <w:br/>
        <w:t>ﺑﻌﺪﻫﺎ ﺍﻡ ﺗﺨﺴﺮﻭﻧﻬﺎﺀ ﻭﻣﺎ ﺍﺣﺴﺒﻜﻢ ﺍﻻ ﺧﺎﺳﺮﻳﻦ.</w:t>
        <w:br/>
        <w:t>ﻣﺎ ﺷﻜﺖ ﺍﻟﻤﺮﺍﺓ ﺍﻟﻴﻜﻢ ﻇﻠﻤﺎﺀ ﻭﻻ ﺗﻘﺪﻣﺖ ﺍﻟﻴﻜﻢ ﻓﻲ ﺍﻥ ﺗﺤﻠﻮﺍ ﻗﻴﺪﻫﺎ ﻭﺗﻄﻠﻘﻮﻫﺎ ﻣﻦ ﺍﺳﺮﻫﺎﺀ</w:t>
        <w:br/>
        <w:t>ﻓﻤﺎ ﺩﺧﻮﻟﻜﻢ ﺑﻴﻨﻬﺎ ﻭﺑﻴﻦ ﻧﻔﺴﻬﺎ؟ ﻭﻣﺎ ﺗﻤﻀﻐﻜﻢ ﻟﻴﻠﻜﻢ ﻭﻧﻬﺎﺭﻛﻢ ﺑﻘﺼﺼﻬﺎ ﻭﺍﺣﺎﺩﻳﺜﻬﺎ؟</w:t>
        <w:br/>
        <w:t>ﺍﻧﻬﺎ ﻻ ﺗﺸﻜﻲ ﺍﻻ ﻓﻀﻮﻟﻜﻢ ﻭﺍﺳﻔﺎﻓﻜﻢ. ﻭﻣﻀﺎﻳﻘﺘﻜﻢ ﻟﻬﺎ ﻭﻭﻗﻮﻓﻜﻢ ﻓﻲ ﻭﺟﻬﻬﺎ ﺣﻴﺜﻤﺎ</w:t>
        <w:br/>
        <w:t>ﺳﺎﺭﺕ ﻭﺍﻳﻨﻤﺎ ﺣﻠﺖﺀ ﺣﺘﻲ ﺿﺎﻕ ﺑﻬﺎ ﻭﺟﻪ ﺍﻟﻔﻀﺎﺀ ﻓﻠﻢ ﺗﺠﺪ ﻟﻬﺎ ﺳﺒﻴﻼ ﺍﻻ ﺍﻥ ﺗﺴﺠﻦ ﻧﻔﺴﻬﺎ</w:t>
        <w:br/>
        <w:t>ﺑﻨﻔﺴﻬﺎ ﻓﻲ ﺑﻴﺘﻬﺎ ﻓﻮﻕ ﻣﺎ ﺳﺠﻨﻬﺎ ﺍﻫﻠﻬﺎﺀ ﻓﺎﻭﺻﺪﺕ ﻣﻦ ﺩﻭﻧﻬﺎ ﺑﺎﺑﻬﺎﺀ ﻭﺍﺳﺒﻠﺖ ﺍﺳﺘﺎﺭﻫﺎ؛</w:t>
        <w:br/>
        <w:t>ﺗﺒﺮﻣﺎ ﺑﻜﻢ؛ ﻭﻓﺮﺍﺭﺍ ﻣﻦ ﻓﻀﻮﻟﻜﻢ. ﻓﻮﺍ ﻋﺠﺒﺎ ﻟﻜﻢ! ﺗﺴﺠﻨﻮﻧﻬﺎ ﺑﺎﻳﺪﻳﻜﻢ ﺛﻢ ﺗﻘﻔﻮﻥ ﻋﻠﻲ ﺑﺎﺏ</w:t>
      </w:r>
    </w:p>
    <w:p>
      <w:pPr>
        <w:pStyle w:val="Heading1"/>
        <w:bidi/>
      </w:pPr>
      <w:r>
        <w:t>ﺳﺠﻨﻬﺎ ﺗﺒﻜﻮﻧﻬﺎ ﻭﺗﻨﺪﺑﻮﻥ ﺷﻘﺎﺀﻫﺎ!</w:t>
      </w:r>
    </w:p>
    <w:p>
      <w:pPr>
        <w:bidi/>
      </w:pPr>
      <w:r>
        <w:t>ﺍﻧﻜﻢ ﻻ ﺗﺮﺛﻮﻥ ﻟﻬﺎ ﺑﻞ ﺗﺮﺛﻮﻥ ﻻﻧﻔﺴﻜﻢ. ﻭﻻ ﺗﺒﻜﻮﻥ ﻋﻠﻴﻬﺎ ﺑﻞ ﻋﻠﻲ ﺍﻳﺎﻣﻢ ﻗﻀﻴﺘﻤﻮﻫﺎ</w:t>
        <w:br/>
        <w:t>ﻓﻲ ﺩﻳﺎﺭ ﻳﺴﻴﻞ ﺟﻮﻫﺎ ﺗﺒﺮﺟﺎ ﻭﺳﻔﻮﺭﺍﺀ ﻭﻳﺘﺪﻓﻖ ﺧﻼﻋﺔ ﻭﺍﺳﺘﻬﺘﺎﺭﺍﺀ ﺗﻮﺩﻭﻥ ﺑﺠﺪﻉ ﺍﻻﻧﻒ ﻟﻮ</w:t>
        <w:br/>
        <w:t>ﻇﻔﺮﺗﻢ ﻫﻨﺎ ﺑﺬﻟﻚ ﺍﻟﻌﻴﺶ ﺍﻟﺬﻱ ﺧﻠﻔﺘﻤﻮﻩ ﻫﻨﺎﻙ.</w:t>
        <w:br/>
        <w:t>ﻟﻘﺪ ﻛﻨﺎ ﻭﻛﺎﻧﺖ ﺍﻟﻌﻔﺔ ﻓﻲ ﺳﻘﺎﺀ ﻣﻦ ﺍﻟﺤﺠﺎﺏ ﻣﻮﻛﻮﺀ, ﻓﻤﺎ ﺯﻟﺘﻢ ﺑﻪ ﺗﺜﻘﺒﻮﻥ ﻓﻲ ﺟﻮﺍﻧﺒﻪ</w:t>
        <w:br/>
        <w:t>ﻛﻞ ﻳﻮﻡ ﺛﻘﺒﺎ ﻭﺍﻟﻌﻔﺔ ﺗﺘﺴﻠﻞ ﻣﻨﻪ ﻗﻄﺮﺓ ﻗﻄﺮﺓ ﺣﺘﻲ ﺗﻘﺒﺾ ﻭﺗﻜﺮﺵ. ﺛﻢ ﻟﻢ ﻳﻜﻔﻜﻢ ﺫﻟﻚ</w:t>
        <w:br/>
        <w:t>ﻣﻨﻪ ﺣﺘﻲ ﺟﺜﺘﻢ ﺍﻟﻴﻮﻡ ﺗﺮﻳﺪﻭﻥ ﺍﻥ ﺗﺤﻠﻮﺍ ﻭﻛﺎﺀﻩ ﺣﺘﻲ ﻻ ﺗﺒﻘﻲ ﻓﻴﻪ ﻗﻄﺮﺓ ﻭﺍﺣﺪﺓ!</w:t>
        <w:br/>
        <w:t>ﻋﺎﺷﺖ ﺍﻟﻤﺮﺍﺓ ﺍﻟﻤﻠﺼﺮﻳﺔ ﺣﻘﺒﺔ ﻣﻦ ﺩﻫﺮﻫﺎ ﻫﺎﺩﻳﺔ ﻣﻄﻤﻴﻨﺔ ﻓﻲ ﺑﻴﺘﻬﺎﺀ ﺭﺍﺿﻴﺔ ﻋﻦ ﻧﻔﺴﻬﺎ</w:t>
        <w:br/>
        <w:t>ﻭﻋﻦ ﻋﻴﺸﺘﻬﺎﺀ ﺗﺮﻱ ﺍﻟﺴﻌﺎﺩﺓ ﻓﻲ ﻭﺍﺟﺐ ﺗﻮﺩﻳﻪ ﻟﻨﻔﺴﻬﺎﺀ ﺍﻭ ﻭﻗﻔﺔ ﺗﻘﻔﻬﺎ ﺑﻴﻦ ﻳﺪﻱ ﺭﺑﻬﺎﺀ ﺍﻭ</w:t>
        <w:br/>
        <w:t>ﻋﻄﻔﺔ ﺗﻌﻄﻔﻬﺎ ﻋﻠﻲ ﻭﻟﺪﻫﺎﺀ ﺍﻭ ﺟﻠﺴﺔ ﺗﺠﻠﺴﻬﺎ ﺍﻟﻲ ﺟﺎﺭﺗﻬﺎ ﺗﺒﺜﻬﺎ ﺫﺍﺕ ﻧﻔﺴﻬﺎ ﻭﺗﺴﺘﺒﺜﻬﺎ</w:t>
        <w:br/>
        <w:t>97</w:t>
        <w:br/>
        <w:t>ﺍﻟﺤﺠﺎﺏ</w:t>
        <w:br/>
        <w:t>ﺳﺮﻳﺮﺓ ﻗﻠﺒﻬﺎﺀ ﻭﺗﺮﻱ ﺍﻟﺸﺮﻑ ﻛﻞ ﺍﻟﺸﺮﻑ ﻓﻲ ﺧﻀﻮﻋﻬﺎ ﻻﺑﻴﻬﺎ ﻭﺍﻳﺘﻤﺎﺭﻫﺎ ﺑﺎﻣﺮ ﺯﻭﺟﻬﺎﺀ</w:t>
        <w:br/>
        <w:t>ﻭﻧﺰﻭﻟﻬﺎ ﻋﻨﺪ ﺭﺿﺎﻫﻤﺎﺀ ﻭﻛﺎﻧﺖ ﺗﻔﻬﻢ ﻣﻌﻨﻲ ﺍﻟﺤﺐ ﻭﺗﺠﻬﻞ ﻣﻌﻨﻲ ﺍﻟﻐﺮﺍﻡ؛ ﻓﺘﺤﺐ ﺯﻭﺟﻬﺎ</w:t>
        <w:br/>
        <w:t>ﻻﻧﻪ ﺯﻭﺟﻬﺎﺀ ﻛﻤﺎ ﺗﺤﺐ ﻭﻟﺪﻫﺎ ﻻﻧﻪ ﻭﻟﺪﻫﺎﺀ ﻓﺎﻥ ﺭﺍﻱ ﻏﻴﺮﻫﺎ ﻣﻦ ﺍﻟﻨﺴﺎﺀ ﺍﻥ ﺍﻟﺤﺐ ﺍﺳﺎﺱ</w:t>
        <w:br/>
        <w:t>ﺍﻟﺰﻭﺍﺝ ﺭﺍﺕ ﻫﻲ ﺍﻥ ﺍﻟﺰﻭﺍﺝ ﺍﺳﺎﺱ ﺍﻟﺤﺐ.</w:t>
        <w:br/>
        <w:t>ﻓﻘﻠﺘﻢ ﻟﻬﺎ: ﺍﻥ ﻫﻮﻻﺀ ﺍﻟﺬﻳﻦ ﻳﺴﺘﺒﺪﻭﻥ ﺑﺎﻣﺮﻙ ﻣﻦ ﺍﻫﻠﻚ ﻟﻴﺴﻮﺍ ﺑﺎﻭﻓﺮ ﻣﻨﻚ ﻋﻘﻼ ﻭﻻ</w:t>
        <w:br/>
        <w:t>ﺍﻓﻀﻞ ﺭﺍﻳﺎﺀ ﻭﻻ ﺍﻗﺪﺭ ﻋﻠﻲ ﺍﻟﻨﻈﺮ ﻟﻚ ﻣﻦ ﻧﻈﺮﻙ ﻟﻨﻔﺴﻚ. ﻓﻼ ﺣﻖ ﻟﻬﻢ ﻓﻲ ﻫﺬﺍ ﺍﻟﺴﻠﻄﺎﻥ ﺍﻟﺬﻱ</w:t>
        <w:br/>
        <w:t>ﻳﺰﻋﻤﻮﻧﻪ ﻻﻧﻔﺴﻬﻢ ﻋﻠﻴﻚ؛ ﻓﺎﺯﺩﺭﺕ ﺍﺑﺎﻫﺎﺀ ﻭﺗﻤﺮﺩﺕ ﻋﻠﻲ ﺯﻭﺟﻬﺎﺀ ﻭﺍﺻﺒﺢ ﺍﻟﺒﻴﺖ ﺍﻟﺬﻱ ﻛﺎﻥ</w:t>
        <w:br/>
        <w:t>ﺑﺎﻻﻣﺲ ﻋﺮﺳﺎ ﻣﻦ ﺍﻻﻋﺮﺍﺱ ﺍﻟﻀﺎﺣﻜﺔ ﻣﻨﺎﺣﺔ ﻗﺎﻳﻤﺔ ﻻ ﺗﻬﺪﺍ ﻧﺎﺭﻫﺎﺀ ﻭﻻ ﻳﺨﺒﻮ ﺍﻭﺍﺭﻫﺎ.</w:t>
        <w:br/>
        <w:t>ﻭﻗﻠﺘﻢ ﻟﻬﺎ: ﻻ ﺑﺪ ﻟﻚ ﺍﻥ ﺗﺨﺘﺎﺭﻱ ﺯﻭﺟﻚ ﺑﻨﻔﺴﻚ ﺣﺘﻲ ﻻ ﻳﺨﺪﻋﻚ ﺍﻫﻠﻚ ﻋﻦ ﺳﻌﺎﺩﺓ</w:t>
        <w:br/>
        <w:t>ﻣﺴﺘﻘﺒﻠﻚ. ﻓﺎﺧﺘﺎﺭﺕ ﻟﻨﻔﺴﻬﺎ ﺍﺳﻮﺍ ﻣﻤﺎ ﺍﺧﺘﺎﺭ ﻟﻬﺎ ﺍﻫﻠﻬﺎﺀ ﻓﻠﻢ ﻳﺰﺩ ﻋﻤﺮ ﺳﻌﺎﺩﺗﻬﺎ ﻋﻠﻲ ﻳﻮﻡ</w:t>
        <w:br/>
        <w:t>ﻭﻟﻴﻠﺔ, ﺛﻢ ﺍﻟﺸﻘﺎﺀ ﺍﻟﻄﻮﻳﻞ ﺑﻌﺪ ﺫﻟﻚ ﻭﺍﻟﻌﺬﺍﺏ ﺍﻻﻟﻴﻢ.</w:t>
        <w:br/>
        <w:t>ﻭﻗﻠﺘﻢ ﻟﻬﺎ: ﺍﻥ ﺍﻟﺤﺐ ﺍﺳﺎﺱ ﺍﻟﺰﻭﺍﺝ؛ ﻓﻤﺎ ﺯﺍﻟﺖ ﺗﻘﻠﺐ ﻋﻴﻨﻴﻬﺎ ﻓﻲ ﻭﺟﻮﻩ ﺍﻟﺮﺟﺎﻝ ﻣﺼﻌﺪﺓ</w:t>
        <w:br/>
        <w:t>ﻭﻗﻠﺘﻢ ﻟﻬﺎ: ﺍﻥ ﺳﻌﺎﺩﺓ ﺍﻟﻤﺮﺍﺓ ﻓﻲ ﺣﻴﺎﺗﻬﺎ ﺍﻥ ﻳﻜﻮﻥ ﺯﻭﺟﻬﺎ ﻋﺸﻴﻘﻬﺎﺀ ﻭﻣﺎ ﻛﺎﻧﺖ ﺗﻌﺮﻑ</w:t>
        <w:br/>
        <w:t>ﺍﻻ ﺍﻥ ﺍﻟﺰﻭﺝ ﻏﻴﺮ ﺍﻟﻌﺸﻴﻖ. ﻓﺎﺻﺒﺤﺖ ﺗﻄﻠﺐ ﻓﻲ ﻛﻞ ﻳﻮﻡ ﺯﻭﺟﺎ ﺟﺪﻳﺪﺍ ﻳﺤﻴﻲ ﻣﻦ ﻟﻮﻋﺔ ﺍﻟﺤﺐ</w:t>
        <w:br/>
        <w:t>ﻣﺎ ﺍﻣﺎﺕ ﺍﻟﺰﻭﺝ ﺍﻟﻘﺪﻳﻢ؛ ﻓﻼ ﻗﺪﻳﻤﺎ ﺍﺳﺘﺒﻘﺖ ﻭﻻ ﺟﺪﻳﺪﺍ ﺍﻓﺎﺩﺕ!</w:t>
        <w:br/>
        <w:t>ﻭﻗﻠﺘﻢ ﻟﻬﺎ: ﻻ ﺑﺪ ﺍﻥ ﺗﺘﻌﻠﻤﻲ ﻟﺘﺤﺴﻨﻲ ﺗﺮﺑﻴﺔ ﻭﻟﺪﻙ؛ ﻭﺍﻟﻘﻴﺎﻡ ﻋﻠﻲ ﺷﻴﻮﻥ ﺑﻴﺘﻚ. ﻓﺘﻌﻠﻤﺖ</w:t>
        <w:br/>
        <w:t>ﻛﻞ ﺷﻲﺀ ﺍﻻ ﺗﺮﺑﻴﺔ ﻭﻟﺪﻫﺎﺀ ﻭﺍﻟﻘﻴﺎﻡ ﻋﻠﻲ ﺷﻴﻮﻥ ﺑﻴﺘﻬﺎ!</w:t>
        <w:br/>
        <w:t>ﻭﻗﻠﺘﻢ ﻟﻬﺎ: ﻧﺤﻦ ﻻ ﻧﺘﺰﻭﺝ ﻣﻦ ﺍﻟﻨﺴﺎﺀ ﺍﻻ ﻣﻦ ﻧﺤﺒﻬﺎ ﻭﻧﺮﺿﺎﻫﺎﺀ ﻭﻳﻼﻳﻢ ﺫﻭﻗﻬﺎ ﺫﻭﻗﻨﺎﺀ</w:t>
        <w:br/>
        <w:t>ﻭﺷﻌﻮﺭﻫﺎ ﺷﻌﻮﺭﻧﺎﺀ ﻓﺮﺍﺕ ﺍﻥ ﻻ ﺑﺪ ﻟﻬﺎ ﺍﻥ ﺗﻌﺮﻑ ﻣﻮﺍﻗﻊ ﺍﻫﻮﺍﻳﻜﻢ؛ ﻭﻣﺒﺎﻫﺞ ﺍﻧﻈﺎﺭﻛﻢ</w:t>
        <w:br/>
        <w:t>ﻟﺘﺘﺠﻤﻞ ﻟﻜﻢ ﺑﻤﺎ ﺗﺤﺒﻮﻥ. ﻓﺮﺍﺟﻌﺖ ﻓﻬﺮﺱ ﺣﻴﺎﺗﻜﻢ ﺻﻔﺤﺔ ﺻﻔﺤﺔ ﻓﻠﻢ ﺫﺭ ﻓﻴﻪ ﻏﻴﺮ</w:t>
        <w:br/>
        <w:t>ﺍﺳﻤﺎﺀ ﺍﻟﺨﻠﻴﻌﺎﺕ ﺍﻟﻤﺴﺘﻬﺘﺮﺍﺕ. ﻭﺍﻟﻀﺤﻜﺎﺕ ﺍﻟﻼﻋﺒﺎﺕ. ﻭﺍﻻﻋﺠﺎﺏ ﺑﻬﻦ ﻭﺍﻟﺜﻨﺎﺀ ﻋﻠﻲ ﺫﻛﺎﻳﻬﻦ</w:t>
        <w:br/>
        <w:t>ﻭﻓﻄﻨﺘﻬﻦ؛ ﻓﺘﺨﻠﺤﺖ ﻭﺍﺳﺘﻬﺘﺮﺕ ﻟﺘﺒﻠﻎ ﺭﺿﺎﻛﻢ؛ ﻭﺗﻨﺰﻝ ﻋﻨﺪ ﻣﺤﺒﺘﻜﻢ.؛ ﺛﻢ ﻣﺸﺖ ﺍﻟﻴﻜﻢ ﺑﻬﺬﺍ</w:t>
        <w:br/>
        <w:t>ﺍﻟﺜﻮﺏ ﺍﻟﺮﻗﻴﻖ ﺍﻟﺸﻔﺎﻑ ﺗﻌﺮﺽ ﻧﻔﺴﻬﺎ ﻋﻠﻴﻜﻢ ﻋﺮﺿﺎﺀ ﻛﻤﺎ ﺗﻌﺮﺽ ﺍﻻﻣﺔ ﻧﻔﺴﻬﺎ ﻓﻲ ﺳﻮﻕ</w:t>
        <w:br/>
        <w:t>ﺍﻟﺮﻗﻴﻖ. ﻓﺎﻋﺮﺿﺘﻢ ﻋﻨﻬﺎ ﻭﻧﺒﻮﺗﻢ ﺑﻬﺎ.</w:t>
        <w:br/>
        <w:t>ﻭﻗﻠﺘﻢ ﻟﻬﺎ: ﺍﻧﺎ ﻻ ﻧﺘﺰﻭﺝ ﺍﻟﻨﺴﺎﺀ ﺍﻟﻌﺎﻫﺮﺍﺕ. ﻛﺎﻧﻜﻢ ﻻ ﺗﺒﺎﻟﻮﻥ ﺍﻥ ﻳﻜﻮﻥ ﻧﺴﺎﺀ ﺍﻻﻣﺔ</w:t>
        <w:br/>
        <w:t>ﺟﻤﻴﻌﺎ ﺳﺎﻗﻄﺎﺕ ﺍﺫﺍ ﺳﻠﻤﺖ ﻟﻜﻢ ﻧﺴﺎﻭﻛﻢ» ﻓﺮﺟﻌﺖ ﺍﺩﺭﺍﺟﻬﺎ ﺧﺎﻳﺒﺔ ﻣﻨﻜﺴﺮﺓ ﻭﻗﺪ ﺍﺑﺎﻫﺎ</w:t>
        <w:br/>
        <w:t>ﺍﻟﺨﻠﻴﻊ؛ ﻭﺗﺮﻓﻊ ﻋﻨﻬﺎ ﺍﻟﻤﺤﺘﺸﻢ. ﻓﻠﻢ ﺗﺠﺪ ﺑﻴﻦ ﻳﺪﻳﻬﺎ ﻏﻴﺮ ﺑﺎﺏ ﺍﻟﺴﻘﻮﻁ ﻓﺴﻘﻄﺖ.</w:t>
        <w:br/>
        <w:t>977</w:t>
        <w:br/>
        <w:t>ﺍﻟﻌﺒﺮﺍﺕ</w:t>
        <w:br/>
        <w:t>ﻭﻛﺬﻟﻚ ﺍﻧﺘﺸﺮﺕ ﺍﻟﺮﻳﺒﺔ ﻓﻲ ﻧﻔﻮﺱ ﺍﻵﺍﻣﺔ ﺟﻤﻴﻌﺎ ﻭﺗﻤﺸﺖ ﺍﻟﻈﻨﻮﻥ ﺑﻴﻦ ﺭﺟﺎﻟﻬﺎ ﻭﻧﺴﺎﻳﻬﺎﺀ</w:t>
        <w:br/>
        <w:t>ﻓﺘﻌﺎﺟﺰ ﺍﻟﻔﺮﻳﻘﺎﻥ. ﻭﺍﻇﻠﻢ ﺍﻟﻔﻀﺎﺀ ﺑﻴﻨﻬﻤﺎﺀ ﻭﺍﺻﺒﺤﺖ ﺍﻟﺒﻴﻮﺕ ﻛﺎﻻﺩﻳﺮﺓ. ﻻ ﻳﺮﻱ ﻓﻴﻬﺎ ﺍﻟﺮﺍﻳﻲ</w:t>
        <w:br/>
        <w:t>ﺍﻻ ﺭﺟﺎﻝ ﻣﺘﺮﻣﺒﻴﻦ ﻭﻧﺴﺎﺀ ﻋﺎﻧﺴﺎﺕ. ‎١</w:t>
        <w:br/>
        <w:t>ﺫﻟﻚ ﺑﻜﺎﻭﻛﻢ ﻋﻠﻲ ﺍﻟﻤﺮﺍﺓ ﺍﻳﻬﺎ ﺍﻟﺮﺍﺣﻤﻮﻥ. ﻭﻫﺬﺍ ﺭﺛﺎﻭﻛﻢ ﻟﻬﺎ ﻭﻋﻄﻔﻜﻢ ﻋﻠﻴﻬﺎ!</w:t>
        <w:br/>
        <w:t>ﻧﺤﻦ ﻧﻌﻠﻢ - ﻛﻤﺎ ﺗﻌﻠﻤﻮﻥ - ﺍﻥ ﺍﻟﻤﺮﺍﺓ ﻓﻲ ﺣﺎﺟﺔ ﺍﻟﻲ ﺍﻟﻌﻠﻢ؛ ﻓﻠﻴﻬﺬﺑﻬﺎ ﺍﺑﻮﻫﺎ ﺍﻭ</w:t>
        <w:br/>
        <w:t>ﺍﺧﻮﻫﺎﺀ ﻓﺎﻟﺘﻬﺬﻳﺐ ﺍﻧﻔﻊ ﻟﻬﺎ ﻣﻦ ﺍﻟﻌﻠﻢ؛ ﻭﺍﻟﻲ ﺍﺧﺘﻴﺎﺭ ﺍﻟﺰﻭﺝ ﺍﻟﻌﺎﺩﻝ ﺍﻟﺮﺣﻴﻢ؛ ﻓﻠﻴﺤﺴﻦ ﺍﻵﺑﺎﺀ</w:t>
        <w:br/>
        <w:t>ﺍﺧﺘﻴﺎﺭ ﺍﻻﺯﻭﺍﺝ ﻟﺒﻨﺎﺗﻬﻢ؛ ﻭﻟﻴﺠﻤﻞ ﺍﻻﺯﻭﺍﺝ ﻋﺸﺮﺓ ﻧﺴﺎﻳﻬﻢ. ﻭﺍﻟﻲ ﺍﻟﻨﻮﺭ ﻭﺍﻟﻬﻮﺍﺀ ﺗﺒﺮﺯ ﺍﻟﻴﻬﻤﺎ</w:t>
        <w:br/>
        <w:t>ﻭﺗﺘﻤﺘﻊ ﻓﻴﻬﻤﺎ ﺑﻨﻌﻤﺔ ﺍﻟﺤﻴﺎﺓ. ﻓﻠﻴﺎﺫﻥ ﻟﻬﺎ ﺍﻭﻟﻴﺎﻭﻫﺎ ﺑﺬﻟﻚ. ﻭﻟﻴﺮﺍﻓﻘﻬﺎ ﺭﻓﻴﻖ ﻣﻨﻬﻢ ﻓﻲ ﻏﺪﻭﺍﺗﻬﺎ</w:t>
        <w:br/>
        <w:t>ﻭﺭﻭﺣﺎﺗﻬﺎﺀ ﻛﻤﺎ ﻳﺮﺍﻓﻖ ﺍﻟﺸﺎﺓ ﺭﺍﻋﻴﻬﺎ ﺧﻮﻓﺎ ﻋﻠﻴﻬﺎ ﻣﻦ ﺍﻟﺬﻛﺎﺏ. ﻓﺎﻥ ﻋﺠﺰﻧﺎ ﻋﻦ ﺍﻥ ﺗﺎﺧﺬ</w:t>
        <w:br/>
        <w:t>ﺍﻵﺑﺎﺀ ﻭﺍﻻﺧﻮﺓ ﻭﺍﻻﺯﻭﺍﺝ ﺑﺬﻟﻚ ﻓﻠﻨﻨﻔﺾ ﺍﻳﺪﻳﻨﺎ ﻣﻦ ﺍﻻﻣﺔ ﺟﻤﻴﻌﻬﺎﺀ ﻧﺴﺎﻳﻬﺎ ﻭﺭﺟﺎﻟﻬﺎﺀ ﻓﻠﻴﺴﺖ</w:t>
        <w:br/>
        <w:t>ﺍﻟﻤﺮﺍﺓ ﺑﺎﻗﺪﺭ ﻋﻠﻲ ﺍﺻﻼﺡ ﻧﻔﺴﻬﺎ ﻣﻦ ﺍﻟﺮﺟﻞ ﻋﻠﻲ ﺍﺻﻼﺣﻬﺎ.</w:t>
        <w:br/>
        <w:t>ﺍﻋﺠﺐ ﻣﺎ ﺍﻋﺠﺐ ﻟﻪ ﻓﻲ ﺷﻴﻮﻧﻜﻢ ﺍﻧﻜﻢ ﺗﻌﻠﻤﺘﻢ ﻛﻞ ﺷﻲﺀ ﺍﻻ ﺷﻴﺜﺎ ﻭﺍﺣﺪﺍﺀ ﻫﻮ ﺍﺩﻧﻲ ﺍﻟﻲ</w:t>
        <w:br/>
        <w:t>ﻣﺪﺍﺭﻛﻜﻢ ﺍﻥ ﺗﻌﻠﻤﻮﻩ ﻗﺒﻞ ﻛﻞ ﺷﻲﺀ؛ ﻭﻫﻮ ﺍﻥ ﻟﻜﻞ ﺗﺮﺑﺔ ﻧﺒﺎﺛﺎ ﻳﻨﺒﺖ ﻓﻴﻬﺎﺀ ﻭﻟﻜﻞ ﻧﺒﺎﺕ ﺯﻣﻦ</w:t>
        <w:br/>
        <w:t>ﺭﺍﻳﺘﻢ ﺍﻟﻌﻠﻤﺎﺀ ﻓﻲ ﺍﻭﺭﻭﺑﺎ ﻳﺸﺘﻐﻠﻮﻥ ﺑﻜﻤﺎﻟﻴﺎﺕ ﺍﻟﻌﻠﻮﻡ ﺑﻴﻦ ﺍﻣﻢ ﻗﺪ ﻓﺮﻏﺖ ﻣﻦ ﺿﺮﻭﺭﻳﺎﺗﻬﺎ؛</w:t>
        <w:br/>
        <w:t>ﻓﺎﺷﺘﻐﻠﺘﻢ ﺑﻬﺎ ﻣﺜﻠﻬﻢ ﻓﻲ ﺍﻣﺔ ﻻ ﻳﺰﺍﻝ ﺳﻮﺍﺩﻫﺎ ﺍﻻﻋﻈﻢ ﻓﻲ ﺣﺎﺟﺔ ﺍﻟﻲ ﻣﻌﺮﻓﺔ ﺣﺮﻭﻑ ﺍﻟﻬﺠﺎﺀ!</w:t>
        <w:br/>
        <w:t>ﻭﺭﺍﻳﺘﻢ ﺍﻟﻔﻼﺳﻔﺔ ﻓﻴﻬﺎ ﻳﻨﺸﺮﻭﻥ ﻓﻠﺴﻔﺔ ﺍﻟﻜﻔﺮ ﺑﻴﻦ ﺷﻌﻮﺏ ﻣﻠﺤﺪﺓ ﻟﻬﺎ ﻣﻦ ﻋﻘﻮﻟﻬﺎ</w:t>
        <w:br/>
        <w:t>ﻭﺁﺩﺍﺑﻬﺎ ﻣﺎ ﻳﻐﻨﻴﻬﺎ ﺑﻌﺾ ﺍﻟﻐﻨﺎﺀ ﻋﻦ ﺍﻳﻤﺎﻧﻬﺎﺀ ﻓﺎﺷﺘﻐﻠﺘﻢ ﺑﻨﺸﺮﻫﺎ ﺑﻴﻦ ﺍﻣﺔ ﺿﻌﻴﻔﺔ ﺳﺎﺫﺟﺔ ﻻ</w:t>
        <w:br/>
        <w:t>ﻳﻐﻨﻴﻬﺎ ﻋﻦ ﺍﻳﻤﺎﻧﻬﺎ ﺷﻲﺀ؛ ﺍﻥ ﻛﺎﻥ ﻫﻨﺎﻙ ﻣﺎ ﻳﻐﻨﻲ ﻋﻨﻪ!</w:t>
        <w:br/>
        <w:t>ﻭﺭﺍﻳﺘﻢ ﺍﻟﺮﺟﻞ ﺍﻻﻭﺭﻭﺑﻲ ﺣﺰﺍ ﻣﻄﻠﻘﺎﺀ ﻳﻔﻌﻞ ﻣﺎ ﻳﺸﺎﺀ؛ ﻭﻳﻌﻴﺶ ﻛﻤﺎ ﻳﺮﻳﺪ؛ ﻻﻧﻪ ﻳﺴﺘﻄﻴﻊ</w:t>
        <w:br/>
        <w:t>ﺍﻥ ﻳﻤﻠﻚ ﻧﻔﺴﻪ ﻭﺧﻄﻮﺍﺗﻪ ﻓﻲ ﺍﻟﺴﺎﻋﺔ ﺍﻟﺘﻲ ﻳﻌﻠﻢ ﻓﻴﻬﺎ ﺍﻧﻪ ﻗﺪ ﻭﺻﻞ ﺍﻟﻲ ﺣﺪﻭﺩ ﺍﻟﺤﺮﻳﺔ ﺍﻟﺘﻲ</w:t>
        <w:br/>
        <w:t>ﺭﺳﻤﻬﺎ ﻟﻨﻔﺴﻪ ﻓﻼ ﻳﺘﺨﻄﺎﻫﺎﺀ ﻓﺎﺭﺩﺗﻢ ﺍﻥ ﺗﻤﻨﺤﻮﺍ ﻫﺬﻩ ﺍﻟﺤﺮﻳﺔ ﻧﻔﺴﻬﺎ ﺭﺟﻼ ﺿﻌﻴﻒ ﺍﻻﺭﺍﺩﺓ</w:t>
        <w:br/>
        <w:t>ﻭﺍﻟﻌﺰﻳﻤﺔ. ﻳﻌﻴﺶ ﻣﻦ ﺣﻴﺎﺗﻪ ﺍﻻﺩﺑﻴﺔ ﻓﻲ ﺭﺍﺱ ﻣﻨﺤﺪﺭ ﺯﻟﻖﺀ ﺍﻥ ﺯﻟﺖ ﺑﻪ ﻗﺪﻣﻪ ﻣﺮﻩ ﺗﺪﻫﻮﺭ</w:t>
        <w:br/>
        <w:t>ﻣﻦ ﺣﻴﺚ ﻻ ﻳﺴﺘﻄﻴﻊ ﺍﻥ ﻳﺴﺘﻤﺴﻚ ﺣﺘﻲ ﻳﺒﻠﻎ ﺍﻟﻬﻮﺓ ﻭﻳﺘﺮﺩﻱ ﻓﻲ ﻗﺮﺍﺭﺗﻬﺎ.</w:t>
        <w:br/>
        <w:t>ﻭﺭﺍﻳﺘﻢ ﺍﻟﺰﻭﺝ ﺍﻻﻭﺭﻭﺑﻲ ﺍﻟﺬﻱ ﺍﻃﻔﺎﺕ ﺍﻟﺒﻴﻴﺔ ﻏﻴﺮﺗﻪ ﻭﺍﺯﺍﻟﺖ ﺧﺸﻮﻧﺔ ﻧﻔﺴﻪ ﻭﺣﺮﺷﺘﻬﺎ</w:t>
        <w:br/>
        <w:t>ﻳﺴﺘﻄﻴﻊ ﺍﻥ ﻳﺮﻱ ﺯﻭﺟﺘﻪ ﺗﺨﺎﺻﺮ ﻣﻦ ﺗﺸﺎﺀ؛ ﻭﺗﺼﺎﺣﺐ ﻣﻦ ﺗﺸﺎﺀ؛ ﻭﺗﺨﻠﻮ ﺑﻤﻦ ﺗﺸﺎﺀ؛ ﻓﻴﻘﻒ</w:t>
        <w:br/>
        <w:t>ﺍﻣﺎﻡ ﺫﻟﻚ ﺍﻟﻤﺸﻬﺪ ﻣﻮﻗﻒ ﺍﻟﺠﺎﻣﺪ ﺍﻟﻤﺘﺒﻠﺪ. ﻓﺎﺭﺩﺗﻢ ﺍﻟﺮﺟﻞ ﺍﻟﺸﺮﻗﻲ ﺍﻟﻐﻴﻮﺭ ﺍﻟﻤﻠﺘﻬﻲ ﺍﻥ ﻳﻘﻒ</w:t>
        <w:br/>
        <w:t>ﻣﻮﻗﻔﻪ. ﻭﻳﺴﺘﻤﺴﻚ ﺍﺳﺘﻤﺴﺎﻛﻪ. ‎١ ١</w:t>
        <w:br/>
        <w:t>ﺳﻦ</w:t>
        <w:br/>
        <w:t>ﺍﻟﺤﺠﺎﺏ</w:t>
        <w:br/>
        <w:t>ﻭﺭﺍﻳﺘﻢ ﺍﻟﻤﺮﺍﺓ ﺍﻻﻭﺭﻭﺑﻴﺔ ﺍﻟﺠﺮﻳﻴﺔ ﺍﻟﻤﺘﻔﺘﻴﺔ ﻓﻲ ﻛﺜﻴﺮ ﻣﻦ ﻣﻮﺍﻗﻔﻬﺎ ﻣﻊ ﺍﻟﺮﺟﺎﻝ ﺗﺤﺘﻔﻆ</w:t>
        <w:br/>
        <w:t>ﺑﻨﻔﺴﻬﺎ ﻭﻛﺮﺍﻣﺘﻬﺎﺀ ﻓﺎﺭﺩﺗﻢ ﻣﻦ ﺍﻟﻤﺮﺍﺓ ﺍﻟﻤﺼﺮﻳﺔ ﺍﻟﻀﻌﻴﻔﺔ ﺍﻟﺴﺎﺫﺟﺔ ﺍﻥ ﺗﺒﺮﺯ ﻟﻠﺮﺟﺎﻝ ﺑﺮﻭﺯﻫﺎﺀ</w:t>
      </w:r>
    </w:p>
    <w:p>
      <w:pPr>
        <w:pStyle w:val="Heading1"/>
        <w:bidi/>
      </w:pPr>
      <w:r>
        <w:t>ﻭﺗﺤﺘﻔﻆ ﺑﻨﻔﺴﻬﺎ ﺍﺣﺘﻔﺎﻇﻬﺎ!</w:t>
      </w:r>
    </w:p>
    <w:p>
      <w:pPr>
        <w:bidi/>
      </w:pPr>
      <w:r>
        <w:t>ﻭﻛﻞ ﻧﺒﺎﺕ ﻳﺰﺭﻉ ﻓﻲ ﺍﺭﺽ ﻏﻴﺮ ﺍﺭﺿﻪ. ﺍﻭ ﻓﻲ ﺳﺎﻋﺔ ﻏﻴﺮ ﺳﺎﻋﺘﻪ. ﺍﻣﺎ ﺍﻥ ﺗﺎﺑﺎﻩ ﺍﻻﺭﺽ</w:t>
        <w:br/>
        <w:t>ﺍﻧﺎ ﻧﻀﺮﻉ ﺍﻟﻴﻜﻢ ﺑﺎﺳﻢ ﺍﻟﺸﺮﻑ ﺍﻟﻮﻃﻨﻲ ﻭﺍﻟﺤﺮﻣﺔ ﺍﻟﺪﻳﻨﻴﺔ ﺍﻥ ﺗﺘﺮﻛﻮﺍ ﺗﻠﻚ ﺍﻟﺒﻘﻴﺔ ﺍﻟﺒﺎﻗﻴﺔ</w:t>
        <w:br/>
        <w:t>ﻣﻦ ﻧﺴﺎﺀ ﺍﻻﻣﺔ ﻣﻄﻤﺜﻨﺎﺕ ﻓﻲ ﺑﻴﻮﺗﻬﻦ. ﻭﻻ ﺗﺰﻋﺠﻮﻫﻦ ﺑﺎﺣﻼﻣﻜﻢ ﻭﺁﻣﺎﻟﻜﻢ ﻛﻤﺎ ﺍﺯﻋﺠﺘﻢ ﻣﻦ</w:t>
        <w:br/>
        <w:t>ﻗﺒﻠﻬﻦ. ﻓﻜﻞ ﺟﺮﺡ ﻣﻦ ﺟﺮﻭﺡ ﺍﻻﻣﺔ ﻟﻪ ﺩﻭﺍﺀ ﺍﻻ ﺟﺮﺡ ﺍﻟﺸﺮﻑ, ﻓﺎﻥ ﺍﺑﻴﺘﻢ ﺍﻻ ﺍﻥ ﺗﻔﻌﻠﻮﺍ</w:t>
        <w:br/>
        <w:t>ﻓﺎﻧﺘﻈﺮﻭﺍ ﺑﺎﻧﻔﺴﻜﻢ ﻗﻠﻴﻼ ﺭﻳﺜﻤﺎ ﺗﻨﺘﺰﻉ ﺍﻻﻳﺎﻡ ﻣﻦ ﺻﺪﻭﺭﻛﻢ ﻫﺬﻩ ﺍﻟﻐﻴﺮﺓ ﺍﻟﺘﻲ ﻭﺭﺛﺘﻤﻮﻫﺎ ﻋﻦ</w:t>
        <w:br/>
        <w:t>ﺁﺑﺎﻳﻜﻢ ﻭﺍﺟﺪﺍﺩﻛﻢ ﻟﺘﺴﺘﻄﻴﻌﻮﺍ ﺍﻥ ﺗﻌﻴﺸﻮﺍ ﻓﻲ ﺣﻴﺎﺗﻜﻢ ﺍﻟﺠﺪﻳﺪﺓ ﺳﻌﺪﺍﺀ ﺁﻣﻨﻴﻦ.»</w:t>
        <w:br/>
        <w:t>ﻓﻤﺎ ﺯﺍﺩ ﺍﻟﻔﺘﻲ ﻋﻠﻲ ﺍﻥ ﺍﺑﺘﺴﻢ ﻓﻲ ﻭﺟﻬﻲ ﺍﺑﺘﺴﺎﻣﺔ ﺍﻟﻬﺰﺀ ﻭﺍﻟﺴﺨﺮﻳﺔ؛ ﻭﻗﺎﻝ: «ﺗﻠﻚ</w:t>
        <w:br/>
        <w:t>ﺣﻤﺎﻗﺎﺕ ﻣﺎ ﺟﺘﻨﺎ ﺍﻻ ﻟﻤﻌﺎﻟﺠﺘﻬﺎﺀ ﻓﻠﻨﺼﻄﺒﺮ ﻋﻠﻴﻬﺎ ﺣﺘﻲ ﻳﻘﺨﻲ ﷲ ﺑﻴﻨﻨﺎ ﻭﺑﻴﻨﻬﺎ.»</w:t>
        <w:br/>
        <w:t>ﻓﻘﻠﺖ ﻟﻪ: «ﻟﻚ ﺍﻣﺮﻙ ﻓﻲ ﻧﻔﺴﻚ ﻭﻓﻲ ﺍﻫﻠﻚ ﻓﺎﺻﻨﻊ ﺑﻬﻤﺎ ﻣﺎ ﺗﺸﺎﺀﺀ ﻭﺍﻳﺬﻥ ﻟﻲ ﺍﻥ ﺍﻗﻮﻝ</w:t>
        <w:br/>
        <w:t>ﻟﻚ ﺍﻧﻲ ﻻ ﺍﺳﺘﻄﻴﻊ ﺍﻥ ﺍﺧﺘﻠﻒ ﺍﻟﻲ ﺑﻴﺘﻚ ﺑﻌﺪ ﺍﻟﻴﻮﻡ ﺍﺑﻘﺎﺀ ﻋﻠﻴﻚ ﻭﻋﻠﻲ ﻧﻔﺴﻲ؛ ﻻﻧﻲ ﺍﻋﻠﻢ ﺍﻥ</w:t>
        <w:br/>
        <w:t>ﺍﻟﺴﺎﻋﺔ ﺍﻟﺘﻲ ﻳﻨﻔﺮﺝ ﻟﻲ ﻓﻴﻬﺎ ﺟﺎﻧﺐ ﺳﺘﺮ ﻣﻦ ﺍﺳﺘﺎﺭ ﺑﻴﺘﻚ ﻋﻦ ﻭﺟﻪ ﺍﻣﺮﺍﺓ ﻣﻦ ﺍﻫﻠﻚ ﺗﻘﺘﻠﻨﻲ</w:t>
        <w:br/>
        <w:t>ﺣﻴﺎﺀ ﻭﺧﺠﻼ.» ﺛﻢ ﺍﻧﺼﺮﻓﺖ.؛ ﻭﻛﺎﻥ ﻫﺬﺍ ﻓﺮﺍﻕ ﻣﺎ ﺑﻴﻨﻲ ﻭﺑﻴﻨﻪ.</w:t>
        <w:br/>
        <w:t>ﻭﻣﺎ ﻫﻲ ﺍﻻ ﺍﻳﺎﻡ ﻗﻼﻳﻞ ﺣﺘﻲ ﺳﻤﻌﺖ ﺍﻟﻨﺎﺱ ﻳﺘﺤﺪﺛﻮﻥ ﺍﻥ ﻓﻼﺛﺎ ﻣﺘﻚ ﺍﻟﺴﺘﺮ ﻓﻲ ﻣﻨﺰﻟﻪ</w:t>
        <w:br/>
        <w:t>ﺑﻴﻦ ﻧﺴﺎﻳﻪ ﻭﺭﺟﺎﻟﻪ؛ ﻭﺍﻥ ﺑﻴﺘﻪ ﺍﺻﺒﺢ ﻣﻐﺸﻴﺎﺀ ﻻ ﺗﺰﺍﻝ ﺍﻟﻨﻌﺎﻝ ﺧﺎﻓﻘﺔ ﺑﺒﺎﺑﻪﺀ ﻓﺬﺭﻓﺖ ﻋﻴﻨﻲ</w:t>
        <w:br/>
        <w:t>ﺩﻣﻌﺔ. ﻻ ﺍﻋﻠﻢ ﻫﻞ ﻫﻲ ﺩﻣﻌﺔ ﺍﻟﻐﻴﺮﺓ ﻋﻠﻲ ﺍﻟﻌﺮﺽ ﺍﻟﻤﺬﺍﻝ. ﺍﻭ ﺍﻟﺤﺰﻥ ﻋﻠﻲ ﺍﻟﺼﺪﻳﻖ ﺍﻟﻤﻔﻘﻮﺩ؟</w:t>
        <w:br/>
        <w:t>ﻣﺮﺕ ﻋﻠﻲ ﺗﻠﻚ ﺍﻟﺤﺎﺩﺛﺔ ﺛﻼﺛﺔ ﺍﻋﻮﺍﻡ ﻻ ﺍﺯﻭﺭﻩ ﻓﻴﻬﺎ ﻭﻻ ﻳﺰﻭﺭﻧﻲ, ﻭﻻ ﺍﻟﻘﺎﻩ ﻓﻲ ﻃﺮﻳﻘﻪ</w:t>
        <w:br/>
        <w:t>ﺍﻻ ﻗﻠﻴﻼ ﻓﺎﺟﻴﺒﻪ ﺗﺤﻴﺔ ﺍﻟﻐﺮﻳﺐ ﻟﻠﻐﺮﻳﺐ ﻣﻦ ﺣﻴﺚ ﻻ ﻳﺠﺮﻱ ﻟﻤﺎ ﻛﺎﻥ ﺑﻴﻨﻨﺎ ﺫﻛﺮﺀ ﺛﻢ ﺍﻧﻄﻠﻖ</w:t>
        <w:br/>
        <w:t>ﻓﻲ ﺳﺒﻴﻠﻲ.</w:t>
        <w:br/>
        <w:t>ﻓﺎﻧﻲ ﻟﻌﺎﻳﺪ ﺍﻟﻲ ﻣﻨﺰﻟﻲ ﻟﻴﻠﺔ ﺍﻣﺲ. ﻭﻗﺪ ﻣﺨﻲ ﺍﻟﺸﻄﺮ ﺍﻻﻭﻝ ﻣﻦ ﺍﻟﻠﻴﻞ؛ ﺍﺫ ﺭﺍﻳﺘﻪ ﺧﺎﺭﺟﺎ</w:t>
        <w:br/>
        <w:t>ﻣﻦ ﻣﻨﺰﻟﻪ ﻳﻤﺸﺜﻲ ﻣﺸﻴﺔ ﺍﻟﺬﺍﻫﻞ ﺍﻟﺤﺎﻳﺮ ﻭﺑﺠﺎﻧﺒﺔ ﺟﻨﺪﻱ ﻣﻦ ﺟﻨﻮﺩ ﺍﻟﺸﺮﻃﺔ؛ ﻛﺎﻧﻤﺎ ﻫﻮ</w:t>
        <w:br/>
        <w:t>ﻳﺤﺮﺳﻪ ﺍﻭ ﻳﻘﺘﺎﺩﻩ؛ ﻓﺎﻫﻤﻨﻲ ﺍﻣﺮﻩ. ﻭﺩﻧﻮﺕ ﻣﻨﻪ. ﻓﺴﺎﻟﺘﻪ ﻋﻦ ﺷﺎﻧﻪ؛ ﻓﻘﺎﻝ: «ﻻ ﻋﻠﻢ ﻟﻲ ﺑﺸﻲﺀ</w:t>
        <w:br/>
        <w:t>ﺳﻮﻱ ﺍﻥ ﻫﺬﺍ ﺍﻟﺠﻨﺪﻱ ﻗﺪ ﻃﺮﻕ ﺍﻟﺴﺎﻋﺔ ﺑﺎﺑﻲ ﻳﺪﻋﻮﻧﻲ ﺍﻟﻲ ﻣﺨﻔﺮ ﺍﻟﺸﺮﻃﺔ. ﻭﻻ ﺍﻋﻠﻢ ﻟﻤﺜﻞ</w:t>
        <w:br/>
        <w:t>ﻫﺬﻩ ﺍﻟﺪﻋﻮﺓ ﻓﻲ ﻣﺜﻞ ﻫﺬﻩ ﺍﻟﺴﺎﻋﺔ ﺳﺒﺒﺎﺀ ﻭﻣﺎ ﺍﻧﺎ ﺑﺎﻟﺮﺟﻞ ﺍﻟﻤﺬﻧﺐ ﻭﻻ ﺍﻟﻤﺮﻳﺐﺀ ﻓﻬﻞ ﺍﺳﺘﻄﻴﻊ</w:t>
        <w:br/>
        <w:t>ﺍﻥ ﺍﺭﺟﻮﻙ ﻳﺎ ﺻﺪﻳﻘﻲ ﺑﻌﺪ ﺍﻟﺬﻱ ﻛﺎﻥ ﺑﻴﻨﻲ ﻭﺑﻴﻨﻚ ﺍﻥ ﺗﺼﺤﺒﻨﻲ ﺍﻟﻠﻴﻠﺔ ﻓﻲ ﻭﺟﻬﻲ ﻫﺬﺍ ﻋﻠﻨﻲ</w:t>
        <w:br/>
        <w:t>ﺍﺣﺘﺎﺝ ﺍﻟﻲ ﺑﻌﺾ ﺍﻟﻤﻌﻮﻧﺔ ﻓﻴﻤﺎ ﻗﺪ ﻳﻌﺮﺽ ﻟﻲ ﻫﻨﺎﻙ ﻣﻦ ﺍﻟﺸﻴﻮﻥ؟» ﻋﻲ 0</w:t>
        <w:br/>
        <w:t>5</w:t>
        <w:br/>
        <w:t>ﺍﻟﻌﺒﺮﺍﺕ</w:t>
        <w:br/>
        <w:t>ﻭﻣﺸﻴﺖ ﻣﻌﻪ ﺻﺎﻣﺜﺎ ﻻ ﺍﺣﺪﺛﻪ, ﻭﻻ ﻳﻘﻮﻝ ﻟﻲ ﺷﻴﻴﺎﺀ ﺛﻢ ﺷﻌﺮﺕ ﻛﺎﻧﻪ ﻳﺰﻭﺭ ﻓﻲ ﻧﻔﺴﻪ</w:t>
        <w:br/>
        <w:t>ﻛﻼﻣﺎ ﻳﺮﻳﺪ ﺍﻥ ﻳﻔﻀﻲ ﺑﻪ ﺍﻝ ﻓﻴﻤﻨﻌﻪ ﺍﻟﺨﺠﻞ ﻭﺍﻟﺤﻴﺎﺀ. ﻓﻔﺎﺗﺤﺘﻪ ﺍﻟﺤﺪﻳﺚ ﻭﻗﻠﺖ ﻟﻪ: «ﺍﻻ</w:t>
      </w:r>
    </w:p>
    <w:p>
      <w:pPr>
        <w:pStyle w:val="Heading1"/>
        <w:bidi/>
      </w:pPr>
      <w:r>
        <w:t>ﺗﺴﺘﻄﻴﻊ ﺍﻥ ﺗﺘﺬﻛﺮ ﻟﻬﺬﻩ ﺍﻟﺪﻋﻮﺓ ﺳﺒﺒﺎ؟»</w:t>
      </w:r>
    </w:p>
    <w:p>
      <w:pPr>
        <w:bidi/>
      </w:pPr>
      <w:r>
        <w:t>ﻓﻨﻈﺮ ﺍﻟﻲ ﻧﻈﺮﺓ ﺣﺎﻳﺮﺓ؛ ﻭﻗﺎﻝ: «ﺍﻥ ﺍﺧﻮﻑ ﻣﺎ ﺍﺧﺎﻓﻪ ﺍﻥ ﻳﻜﻮﻥ ﻗﺪ ﺣﺪﺙ ﻟﺰﻭﺟﺘﻲ ﺍﻟﻠﻴﻠﺔ</w:t>
        <w:br/>
        <w:t>ﺣﺎﺩﺙ. ﻓﻘﺪ ﺭﺍﺑﻨﻲ ﻣﻦ ﺍﻣﺮﻫﺎ ﺍﻧﻬﺎ ﻟﻢ ﺗﻌﺪ ﺍﻟﻲ ﺍﻟﻤﻨﺰﻝ ﺣﺘﻲ ﺍﻟﺴﺎﻋﺔ؛ ﻭﻣﺎ ﻛﺎﻥ ﺫﻟﻚ ﺷﺎﻧﻬﺎ</w:t>
      </w:r>
    </w:p>
    <w:p>
      <w:pPr>
        <w:pStyle w:val="Heading1"/>
        <w:bidi/>
      </w:pPr>
      <w:r>
        <w:t>ﻗﻠﺖ: «ﺍﻣﺎ ﻛﺎﻥ ﻳﺼﺤﺒﻬﺎ ﺍﺣﺪ؟»</w:t>
      </w:r>
    </w:p>
    <w:p>
      <w:pPr>
        <w:bidi/>
      </w:pPr>
      <w:r>
        <w:t>ﻗﺎﻝ: «ﻻ.»</w:t>
      </w:r>
    </w:p>
    <w:p>
      <w:pPr>
        <w:pStyle w:val="Heading1"/>
        <w:bidi/>
      </w:pPr>
      <w:r>
        <w:t>ﻗﻠﺖ: «ﺁﻻ ﺗﻌﻠﻢ ﺍﻟﻤﻜﺎﻥ ﺍﻟﺬﻱ ﺫﻫﺒﺖ ﺍﻟﻴﻪ»</w:t>
      </w:r>
    </w:p>
    <w:p>
      <w:pPr>
        <w:bidi/>
      </w:pPr>
      <w:r>
        <w:t>ﻗﺎﻝ: «ﻻ»؛ ﻗﻠﺖ: «ﻭﻣﻢ ﺗﺨﺎﻑ ﻋﻠﻴﻬﺎ؟»</w:t>
        <w:br/>
        <w:t>ﻗﺎﻝ: «ﻻ ﺍﺧﺎﻑ ﺷﻴﻴﺎ ﺳﻮﻱ ﺍﻧﻲ ﺍﻋﻠﻢ ﺍﻧﻬﺎ ﺍﻣﺮﺍﺓ ﻏﻴﻮﺭ ﺣﻤﻘﺎﺀ. ﻓﻠﻌﻞ ﺑﻌﺾ ﺍﻟﻨﺎﺱ</w:t>
        <w:br/>
        <w:t>ﺣﺎﻭﻝ ﺍﻟﻌﺒﺚ ﺑﻬﺎ ﻓﻲ ﻃﺮﻳﻘﻬﺎﺀ ﻓﺸﺮﺳﺖ ﻋﻠﻴﻪ؛ ﻓﻮﻗﻌﺖ ﺑﻴﻨﻬﻤﺎ ﻭﺍﻗﻌﺔ ﺍﻧﺘﻬﻲ ﺍﻣﺮﻫﺎ ﺍﻟﻲ ﻣﺨﻔﺮ</w:t>
        <w:br/>
        <w:t>ﺍﻟﺸﺮﻃﺔ.»</w:t>
        <w:br/>
        <w:t>ﻭﻛﻨﺎ ﻗﺪ ﻭﺻﻠﻨﺎ ﺍﻟﻲ ﺍﻟﻤﺨﻔﺮﺀ ﻓﺎﻗﺘﺎﺩﻧﺎ ﺍﻟﺠﻨﺪﻱ ﺍﻟﻲ ﻗﺎﻋﺔ ﺍﻟﻤﺎﻣﻮﺭ. ﻓﻮﻗﻔﻨﺎ ﺑﻴﻦ ﻳﺪﻳﻪ؛</w:t>
        <w:br/>
        <w:t>ﻓﺎﺷﺎﺭ ﺍﻟﻲ ﺟﻨﺪﻱ ﺍﻣﺎﻣﻪ ﺍﺷﺎﺭﺓ ﻟﻢ ﻧﻔﻬﻤﻬﺎﺀ ﺛﻢ ﺍﺳﺘﺪﻧﻲ ﺍﻟﻔﺘﻲ ﺍﻟﻴﻪ ﻭﻗﺎﻝ ﻟﻪ: «ﻳﺴﻮﺀﻧﻲ ﺍﻥ</w:t>
        <w:br/>
        <w:t>ﺍﻗﻮﻝ ﻟﻚ ﻳﺎ ﺳﻴﺪﻱ ﺍﻥ ﺭﺟﺎﻝ ﺍﻟﺸﺮﻃﺔ ﻗﺪ ﻋﺜﺮﻭﺍ ﺍﻟﻠﻴﻠﺔ ﻓﻲ ﻣﻜﺎﻥ ﻣﻦ ﺍﻣﻜﻨﺔ ﺍﻟﺮﻳﺒﺔ ﺑﺮﺟﻞ</w:t>
        <w:br/>
        <w:t>ﻭﺍﻣﺮﺍﺓ. ﻓﻲ ﺣﺎﻝ ﻏﻴﺮ ﺻﺎﻟﺤﺔ. ﻓﺎﻗﺘﺎﺩﻭﻫﻤﺎ ﺍﻟﻲ ﺍﻟﻤﺨﻔﺮ, ﻓﺰﻋﻤﺖ ﺍﻟﻤﺮﺍﺓ ﺍﻥ ﻟﻬﺎ ﺑﻚ ﺻﻠﺔ</w:t>
        <w:br/>
        <w:t>ﻓﺪﻋﻮﻧﺎﻙ ﻟﺘﻜﺸﻒ ﻟﻨﺎ ﺍﻟﺤﻘﻴﻘﺔ ﻓﻲ ﺍﻣﺮﻫﺎﺀ ﻓﺎﻥ ﻛﺎﻧﺖ ﺻﺎﺩﻗﺔ ﺍﺩﻧﺎ ﻟﻬﺎ ﺑﺎﻻﻧﺼﺮﺍﻑ ﻣﻌﻚ</w:t>
        <w:br/>
        <w:t>ﺍﻛﺮﺍﻣﺎ ﻟﻚ ﻭﺍﺑﻘﺎﺀ ﻋﻠﻲ ﺷﺮﻓﻚ؛ ﻭﺍﻻ ﻓﻬﻲ ﺍﻣﺮﺍﺓ ﻋﺎﻫﺮﺓ ﻻ ﻧﺠﺎﺓ ﻟﻬﺎ ﻣﻦ ﻋﻘﺎﺏ ﺍﻟﻔﺎﺟﺮﺍﺕ؛</w:t>
        <w:br/>
        <w:t>ﻭﻫﺎ ﻫﻤﺎ ﻭﺭﺍﺀﻙ ﻓﺎﻧﻈﺮﻫﻤﺎ.» ‎١</w:t>
        <w:br/>
        <w:t>ﻭﻛﺎﻥ ﺍﻟﺠﻨﺪﻱ ﻗﺪ ﺟﺎﺀ ﺑﻬﻤﺎ ﻣﻦ ﻏﺮﻓﺔ ﺍﺧﺮﻱ, ﻓﺎﻟﺘﻔﺖ ﻭﺭﺍﺀﻩ ﻓﺎﺫﺍ ﺍﻟﻤﺮﺍﺓ ﺯﻭﺟﺘﻪ ﻭﺍﺫﺍ</w:t>
        <w:br/>
        <w:t>ﺍﻟﺮﺟﻞ ﺍﺣﺪ ﺍﺻﺪﻗﺎﻳﻪ. ﻓﺼﺮﺥ ﺻﺮﺧﺔ ﺭﺟﻔﺖ ﻟﻬﺎ ﺟﻮﺍﻧﺐ ﺍﻟﻤﺨﻔﺮ ﻭﻣﻼﺕ ﻧﻮﺍﻓﺬﻩ ﻭﺍﺑﻮﺍﺑﻪ</w:t>
        <w:br/>
        <w:t>ﻋﻴﻮﻧﺎ ﻭﺁﺫﺍﻧﺎ؛, ﺛﻢ ﺳﻘﻂ ﻓﻲ ﻣﻜﺎﻧﻪ ﻣﻐﺸﻴﺎ ﻋﻠﻴﻪ. ﻓﺎﺷﺮﺕ ﻋﻠﻲ ﺍﻟﻤﺎﻣﻮﺭ ﺍﻥ ﻳﺮﺳﻞ ﺍﻟﻤﺮﺍﺓ ﺍﻟﻲ</w:t>
        <w:br/>
        <w:t>ﻣﻨﺰﻝ ﺍﺑﻴﻬﺎﺀ ﻓﻔﻌﻞ. ﻭﺍﻃﻠﻖ ﺳﺒﻴﻞ ﺻﺎﺣﺒﻬﺎﺀ ﺛﻢ ﺣﻤﻠﻨﺎ ﺍﻟﻔﺘﻲ ﻓﻲ ﻣﺮﻛﺒﺔ ﺍﻟﻲ ﻣﻨﺰﻟﻪ ﻭﺩﻋﻮﻧﺎ ﻟﻪ</w:t>
        <w:br/>
        <w:t>ﺍﻟﻄﺒﻴﺐﺀ ﻓﻘﺮﺭ ﺍﻧﻪ ﻣﺼﺎﺏ ﺑﺤﻤﻲ ﺩﻣﺎﻏﻴﺔ ﺷﺪﻳﺪﺓ؛ ﻭﻟﺒﺚ ﺳﺎﻫﺮﺍ ﺑﺠﺎﻧﺒﻪ ﺑﻘﻴﺔ ﺍﻟﻠﻴﻞ ﻳﻌﺎﻟﺠﻪ</w:t>
        <w:br/>
        <w:t>ﺣﺘﻲ ﺩﻧﺎ ﺍﻟﺼﺒﺢ؛ ﻓﺎﻧﺼﺮﻑ ﻋﻠﻲ ﺍﻥ ﻳﻌﻮﺩ ﻣﺘﻲ ﺩﻋﻮﻧﺎﻩ. ﻭﻋﻬﺪ ﺍﻟﻲ ﺑﺎﻣﺮﻩ. ﻓﻠﺒﺜﺖ ﺑﺠﺎﻧﺒﻪ</w:t>
      </w:r>
    </w:p>
    <w:p>
      <w:pPr>
        <w:pStyle w:val="Heading1"/>
        <w:bidi/>
      </w:pPr>
      <w:r>
        <w:t>ﻟﻪ: «ﻫﻞ ﻣﻦ ﺣﺎﺟﺔ ﻳﺎ ﺳﻴﺪﻱ؟»</w:t>
      </w:r>
    </w:p>
    <w:p>
      <w:pPr>
        <w:bidi/>
      </w:pPr>
      <w:r>
        <w:t>ﺍﻟﺤﺠﺎﺏ</w:t>
        <w:br/>
        <w:t>ﻓﺎﺟﺎﺏ ﺑﺼﻮﺕ ﺿﻌﻴﻒ ﺧﺎﻓﺖ: «ﺣﺎﺟﺘﻲ ﺍﻻ ﻳﺪﺧﻞ ﻋﻠﻲ ﻣﻦ ﺍﻟﻨﺎﺱ ﺍﺣﺪ»</w:t>
        <w:br/>
        <w:t>ﻓﺎﻃﺮﻕ ﻫﻨﻴﻬﺔ؛ ﺛﻢ ﺭﻓﻊ ﺭﺍﺳﻪ ﻓﺎﺫﺍ ﻋﻴﻨﺎﻩ ﻣﺨﻀﻠﺘﺎﻥ ﺑﺎﻟﺪﻣﻮﻉ؛ ﻓﻘﻠﺖ: «ﻣﺎ ﺑﻜﺎﻭﻙ ﻳﺎ</w:t>
        <w:br/>
        <w:t>ﺳﻴﺪﻱ؟»</w:t>
      </w:r>
    </w:p>
    <w:p>
      <w:pPr>
        <w:pStyle w:val="Heading1"/>
        <w:bidi/>
      </w:pPr>
      <w:r>
        <w:t>ﻗﺎﻝ: «ﺍﺗﻌﻠﻢ ﺍﻳﻦ ﺯﻭﺟﺘﻲ ﺍﻵﻥ؟»</w:t>
      </w:r>
    </w:p>
    <w:p>
      <w:pPr>
        <w:bidi/>
      </w:pPr>
      <w:r>
        <w:t>ﻗﻠﺖ: «ﻭﻣﺎﺫﺍ ﺗﺮﻳﺪ ﻣﻨﻬﺎ؟»</w:t>
        <w:br/>
        <w:t>ﻗﺎﻝ: «ﻻ ﺷﻲﺀ ﺳﻮﻱ ﺍﻥ ﺍﻗﻮﻝ ﻟﻬﺎ ﺍﻧﻲ ﻗﺪ ﻋﻔﻮﺕ ﻋﻨﻬﺎ.»</w:t>
      </w:r>
    </w:p>
    <w:p>
      <w:pPr>
        <w:pStyle w:val="Heading1"/>
        <w:bidi/>
      </w:pPr>
      <w:r>
        <w:t>ﻗﻠﺖ: «ﺍﻧﻬﺎ ﻓﻲ ﺑﻴﺖ ﺍﺑﻴﻬﺎﻙ» 0</w:t>
      </w:r>
    </w:p>
    <w:p>
      <w:pPr>
        <w:bidi/>
      </w:pPr>
      <w:r>
        <w:t>ﻗﺎﻝ: «ﻭﺍ ﺭﺣﻤﺘﺎﻩ ﻟﻬﺎ ﻭﻻﺑﻴﻬﺎ ﻭﻟﺠﻤﻴﻊ ﻗﻮﻣﻬﺎﺀ ﻓﻘﺪ ﻛﺎﻧﻮﺍ ﻗﺒﻞ ﺍﻥ ﻳﺘﺼﻠﻮﺍ ﺑﻲ ﺷﺮﻓﺎﺀ</w:t>
        <w:br/>
        <w:t>ﺍﻣﺠﺎﺩﺍﺀ ﻓﺎﻟﺒﺴﺘﻬﻢ ﻣﺬ ﻋﺮﻓﻮﻧﻲ ﺛﻮﺑﺎ ﻣﻦ ﺍﻟﻌﺎﺭ ﻻ ﺗﺒﻠﻮﻩ ﺍﻻﻳﺎﻡ.</w:t>
        <w:br/>
        <w:t>ﻣﻦ ﻟﻲ ﺑﻤﻦ ﻳﺒﻠﻐﻬﻢ ﻋﻨﻲ ﺟﻤﻴﻌﺎ ﺍﻧﺘﻲ ﻣﺮﻳﺾ ﻣﺸﺮﻑ ﻋﻠﻲ ﺍﻟﻤﻮﺕ. ﻭﺍﻧﻨﻲ ﺍﺧﺜﻲ ﻟﻘﺎﺀ</w:t>
        <w:br/>
        <w:t>ﺍﻥ ﻟﻘﻴﺘﻪ ﺑﺪﻣﺎﻳﻬﻢ؛ ﻭﺍﻧﻨﻲ ﺍﺿﺮﻉ ﺍﻟﻴﻬﻢ ﺍﻥ ﻳﺼﻔﺤﻮﺍ ﻋﻨﻲ ﻭﻳﻐﺘﻔﺮﻭﺍ ﺯﻟﺘﻲ ﻗﺒﻞ ﺍﻥ ﻳﺴﺒﻖ</w:t>
      </w:r>
    </w:p>
    <w:p>
      <w:pPr>
        <w:pStyle w:val="Heading1"/>
        <w:bidi/>
      </w:pPr>
      <w:r>
        <w:t>ﺍﻟﻲ ﺍﺟﻞ؟</w:t>
      </w:r>
    </w:p>
    <w:p>
      <w:pPr>
        <w:bidi/>
      </w:pPr>
      <w:r>
        <w:t>ﻟﻘﺪ ﻛﻨﺖ ﺍﻗﺴﻤﺖ ﻻﺑﻴﻬﺎ ﻳﻮﻡ ﺍﻣﺘﺪﻳﺘﻬﺎ ﺍﻥ ﺍﺻﻮﻥ ﻋﺮﺿﻬﺎ ﺻﻴﺎﻧﺘﻲ ﻟﺤﻴﺎﺗﻲ؛ ﻭﺍﻥ</w:t>
        <w:br/>
        <w:t>ﺍﻣﻨﻌﻬﺎ ﻣﻤﺎ ﺍﻣﻨﻊ ﻣﻨﻪ ﻧﻔﺴﻲ؛ ﻓﺤﻨﺜﺖ ﻓﻲ ﻳﻤﻴﻨﻲ؛ ﻓﻬﻞ ﻳﻐﻔﺮ ﻟﻲ ﺫﻧﺒﻲ ﻓﻴﻐﻔﺮ ﻟﻲ ﷲ ﺑﻐﻔﺮﺍﻧﻪ؟</w:t>
        <w:br/>
        <w:t>ﻧﻌﻢ ﺍﻧﻬﺎ ﻗﺘﻠﺘﻨﻲ! ﻭﻟﻜﻨﻨﻲ ﺍﻧﺎ ﺍﻟﺬﻱ ﻭﺿﻌﺖ ﻓﻲ ﻳﺪﻫﺎ ﺍﻟﺨﻨﺠﺮ ﺍﻟﺬﻱ ﺍﻋﻤﺪﺛﻪ ﻓﻲ ﺻﺪﺭﻱ؛</w:t>
        <w:br/>
        <w:t>ﻓﻼ ﻳﺴﺎﻟﻬﺎ ﺍﺣﺪ ﻋﻦ ﺫﻧﺒﻲ؛ ﺍﻟﺒﻴﺖ ﺑﻴﺘﻲ» ﻭﺍﻟﺰﻭﺟﺔ ﺯﻭﺟﺘﻲﺀ ﻭﺍﻟﺼﺪﻳﻖ ﺻﺪﻳﻘﻲﺀ ﻭﺍﻧﺎ ﺍﻟﺬﻱ</w:t>
        <w:br/>
        <w:t>ﻓﺘﺤﺖ ﺑﺎﺏ ﺑﻴﺘﻲ ﻟﺼﺪﻳﻘﻲ ﺍﻟﻲ ﺯﻭﺟﺘﻲﺀ ﻓﻠﻢ ﻳﺬﻧﺐ ﺍﻟﻲ ﺍﺣﺪ ﺳﻮﺍﻱ.»</w:t>
        <w:br/>
        <w:t>ﺷﻴﻴﺎ ﻓﺸﻴﻴﺎﺀ ﺣﺘﻲ ﻟﺒﺴﺖ ﻭﺟﻬﻪ؛ ﻓﺰﻓﺮ ﺯﻓﺮﺓ ﺧﻠﺖ ﺍﻧﻬﺎ ﺧﺮﻗﺖ ﺣﺠﺎﺏ ﻗﻠﺒﻪ. ﺛﻢ ﺍﻧﺸﺎ</w:t>
        <w:br/>
        <w:t>ﻳﻘﻮﻝ: «ﺁﻩ.؛ ﻣﺎ ﺍﺷﺪ ﺍﻟﻈﻼﻡ ﺍﻣﺎﻡ ﻋﻴﻨﻲ! ﻭﻣﺎ ﺍﺿﻴﻖ ﺍﻟﺪﻧﻴﺎ ﻓﻲ ﻭﺟﻬﻲ! ﻓﻲ ﻫﺬﻩ ﺍﻟﻐﺮﻓﺔ؛ ﻋﻠﻲ</w:t>
        <w:br/>
        <w:t>ﻫﺬﺍ ﺍﻟﻤﻘﻌﺪﺀ ﺗﺤﺖ ﻫﺬﺍ ﺍﻟﺴﻘﻒ ﻛﻨﺖ ﺍﺭﺍﻫﻤﺎ ﺟﺎﻟﺴﻴﻦ ﻳﺘﺤﺪﺛﺎﻥ ﻓﺜﻤﻼ ﻧﻔﺴﻲ ﻏﺒﻄﺔ ﻭﺳﺮﻭﺭﺍﺀ</w:t>
        <w:br/>
        <w:t>ﻭﺍﺣﻤﺪ ﷲ ﻋﻠﻲ ﺍﻥ ﺭﺯﻗﻨﻲ ﺑﺼﺪﻳﻖ ﻭﻓﻲ ﻳﻮﻧﺲ ﺯﻭﺟﺘﻲ ﻓﻲ ﻭﺣﺪﺗﻬﺎﺀ ﻭﺯﻭﺟﺔ ﺳﻤﺤﺔ ﻛﺮﻳﻤﺔ</w:t>
        <w:br/>
        <w:t>ﺗﻜﺮﻡ ﺻﺪﻳﻘﻲ ﻓﻲ ﻏﻴﺒﺘﻲ. ﻓﻘﻮﻟﻮﺍ ﻟﻠﻨﺎﺱ ﺟﻤﻴﻌﺎ: ﺍﻥ ﺫﻟﻚ ﺍﻟﺮﺟﻞ ﺍﻟﺬﻱ ﻛﺎﻥ ﻳﻔﺨﺮ ﺑﺎﻻﻣﺲ</w:t>
        <w:br/>
        <w:t>ﺑﺬﻛﺎﻳﻪ ﻭﻓﻄﻨﺘﻪ ﻭﻳﺰﻋﻢ ﺍﻧﻪ ﺍﻛﻴﺲ ﺍﻟﻨﺎﺱ ﻭﺍﺣﺰﻣﻬﻢ؛ ﻗﺪ ﺍﺻﺒﺢ ﻳﻌﺘﺮﻑ ﺍﻟﻴﻮﻡ ﺍﻧﻪ ﺍﺑﻠﻪ ﺍﻟﻲ</w:t>
        <w:br/>
        <w:t>ﺍﻟﻐﺎﻳﺔ ﻣﻦ ﺍﻟﺒﻼﻫﺔ؛ ﻭﻏﺒﻲ ﺍﻟﻲ ﺍﻟﻐﺎﻳﺔ ﺍﻟﺘﻲ ﻻ ﻏﺎﻳﺔ ﻭﺭﺍﺀﻫﺎ. ﻭﺍ ﻟﻬﻘﺎ ﻋﻠﻲ ﺍﻡ ﻟﻢ ﺗﻠﺪﻧﻲ ﻭﺍﺏ</w:t>
      </w:r>
    </w:p>
    <w:p>
      <w:pPr>
        <w:pStyle w:val="Heading1"/>
        <w:bidi/>
      </w:pPr>
      <w:r>
        <w:t>‎ﻋﺎﻗﺮ ﻻ ﻧﺼﻴﺐ ﻟﻪ ﻣﻦ ﺍﻟﺒﻨﻴﻦ! ١</w:t>
      </w:r>
    </w:p>
    <w:p>
      <w:pPr>
        <w:bidi/>
      </w:pPr>
      <w:r>
        <w:t>ﷲ</w:t>
        <w:br/>
        <w:t>8</w:t>
        <w:br/>
        <w:t>1</w:t>
        <w:br/>
        <w:t>١</w:t>
        <w:br/>
        <w:t>ﺍﻟﻌﺒﺮﺍﺕ</w:t>
        <w:br/>
        <w:t>ﻟﻌﻞ ﺍﻟﻨﺎﺱ ﻛﺎﻧﻮﺍ ﻳﻌﻠﻤﻮﻥ ﻣﻦ ﺍﻣﺮﻱ ﻣﺎ ﻛﻨﺖ ﺍﺟﻬﻞ. ﻭﻟﻌﻠﻬﻢ ﻛﺎﻧﻮﺍ ﺍﺫﺍ ﻣﺮﺭﺕ ﺑﻬﻢ</w:t>
        <w:br/>
        <w:t>ﻳﺘﻨﺎﻇﺮﻭﻥ ﻭﻳﺘﻐﺎﻣﺰﻭﻥ ﻭﻳﺒﺘﺴﻢ ﺑﻌﻀﻬﻢ ﺍﻟﻲ ﺑﻌﺾ؛ ﺍﻭ ﻳﺤﺪﻗﻮﻥ ﺍﻟﻲ ﻭﻳﻄﻴﻠﻮﻥ ﺍﻟﻨﻈﺮ ﻓﻲ</w:t>
        <w:br/>
        <w:t>ﻭﺟﻬﻲﺀ ﻟﻴﺮﻭﺍ ﻛﻴﻒ ﺗﺘﻤﺜﻞ ﺍﻟﺒﻼﻫﺔ ﻓﻲ ﻭﺟﻮﻩ ﺍﻟﺒﻠﻪ. ﻭﺍﻟﻐﺒﺎﻭﺓ ﻓﻲ ﻭﺟﻮﻩ ﺍﻻﻏﺒﻴﺎﺀ!</w:t>
        <w:br/>
        <w:t>ﻭﻟﻌﻞ ﺍﻟﺬﻳﻦ ﻛﺎﻧﻮﺍ ﻳﺘﻮﺩﺩﻭﻥ ﺍﻟﻲ ﻭﻳﺘﻤﺴﺤﻮﻥ ﺑﻲ ﻣﻦ ﺍﺻﺪﻗﺎﻳﻲ ﺍﻧﻤﺎ ﻛﺎﻧﻮﺍ ﻳﻔﻌﻠﻮﻥ</w:t>
        <w:br/>
        <w:t>ﺫﻟﻚ ﻣﻦ ﺍﺟﻠﻬﺎ ﻻ ﻣﻦ ﺍﺟﻠﻲ ﻭﻟﻌﻠﻬﻢ ﻛﺎﻧﻮﺍ ﻳﺴﻤﻮﻧﻨﻲ ﻓﻴﻤﺎ ﺑﻴﻨﻬﻢ ﻗﻮﺍﺫﺍ ﻭﻳﺴﻤﻮﻥ ﺯﻭﺟﺘﻲ</w:t>
        <w:br/>
        <w:t>ﻣﻮﻣﺴﺎ ﻭﺑﻴﺘﻲ ﻣﺎﺧﻮﺭﺍﺀ ﻭﺍﻧﺎ ﻋﻨﺪ ﻧﻔﺴﻲ ﺍﺷﺮﻑ ﺍﻟﻨﺎﺱ ﻭﺍﻧﺒﻠﻬﻢ!</w:t>
        <w:br/>
        <w:t>ﻓﻮﺍ ﺭﺣﻤﺘﺎﻩ ﻟﻲ ﺍﻥ ﺑﻘﻴﺖ ﻋﻠﻲ ﻇﻬﺮ ﺍﻻﺭﺽ ﺑﻌﺪ ﺍﻟﻴﻮﻡ ﺳﺎﻋﺔ ﻭﺍﺣﺪﺓ! ﻭﻭﺍ ﻟﻬﻔﺎ ﻋﻠﻲ</w:t>
        <w:br/>
        <w:t>ﺯﺍﻭﻳﺔ ﻣﻨﻔﺮﺩﺓ ﻓﻲ ﻗﺒﺮ ﻣﻮﺣﺶ ﻳﻄﻮﻳﻨﻲ ﻭﻳﻄﻮﻱ ﻋﺎﺭﻱ ﻣﻌﻲ!»</w:t>
        <w:br/>
        <w:t>ﺛﻢ ﺍﻏﻤﺾ ﻋﻴﻨﻴﻪ ﻭﻋﺎﺩ ﺍﻟﻲ ﺫﻫﻮﻟﻪ ﻭﺍﺳﺘﻐﺮﺍﻗﻪ.</w:t>
        <w:br/>
        <w:t>ﻭﻫﻨﺎ ﺩﺧﻠﺖ ﺍﻟﺤﺠﺮﺓ ﻣﺮﺿﻊ ﻭﻟﺪﻩ ﺗﺤﻤﻠﻪ ﻋﻠﻲ ﻳﺪﻫﺎ ﺣﺘﻲ ﻭﺿﻌﺘﻪ ﺑﺠﺎﻧﺐ ﻓﺮﺍﺷﻪ ﺛﻢ</w:t>
        <w:br/>
        <w:t>ﺗﺮﻛﺘﻪ ﻭﺍﻧﺼﺮﻓﺖ. ﻓﻤﺎ ﺯﺍﻝ ﺍﻟﻄﻔﻞ ﻳﺪﺏ ﻋﻠﻲ ﺍﻃﺮﺍﻓﻪ ﺣﺘﻲ ﻋﻼ ﺻﺪﺭ ﺍﺑﻴﻪ. ﻓﺎﺣﺲ ﺑﻪ ﻓﻔﺘﺢ</w:t>
        <w:br/>
        <w:t>ﻋﻴﻨﻴﻪ؛ ﻓﺮﺁﻩ ﻓﺎﺑﺘﺴﻢ ﻟﻤﺮﺁﻩ. ﻭﺿﻤﻪ ﺍﻟﻲ ﺻﺪﺭﻩ ﺿﻤﺔ ﺍﻟﺮﻓﻖ ﻭﺍﻟﺤﻨﺎﻥ. ﻭﺍﺩﻧﻲ ﻓﻤﻪ ﻣﻦ ﻭﺟﻬﻪ</w:t>
        <w:br/>
        <w:t>ﻟﻴﻘﺒﻠﻪ. ﺛﻢ ﺍﻧﺘﻔﺾ ﻓﺠﺎﺓ ﻭﺍﺳﺘﺴﺮ ﺑﺸﺮﻩ ﻭﺩﻓﻌﻪ ﻋﻨﻪ ﺑﻴﺪﻩ ﺩﻓﻌﺔ ﺷﺪﻳﺪﺓ ﻭﺍﺧﺬ ﻳﺼﻴﺢ:</w:t>
        <w:br/>
        <w:t>«ﺍﺑﻌﺪﻭﻩ ﻋﻨﻲﺀ ﻻ ﺍﻋﺮﻓﻪ؛ ﻟﻴﺲ ﻟﻲ ﺍﻭﻻﺩ ﻭﻻ ﻧﺴﺎﺀﺀ. ﺳﻠﻮﺍ ﺍﻣﻪ ﻋﻦ ﺍﺑﻴﻪ ﻣﻦ ﻫﻮ ﻭﺍﺫﻫﺒﻮﺍ ﺑﻪ</w:t>
        <w:br/>
        <w:t>ﺍﻟﻴﻪ! ﻻ ﺍﻟﺒﺲ ﺍﻟﻌﺎﺭ ﻓﻲ ﺣﻴﺎﺗﻲ ﻭﺍﺗﺮﻛﻪ ﺍﺛﺮﺍ ﺧﺎﻟﺪﺍ ﻭﺭﺍﻳﻲ ﺑﻌﺪ ﻣﻤﺎﺗﻲ.»</w:t>
        <w:br/>
        <w:t>ﻭﻛﺎﻧﺖ ﺍﻟﻤﺮﺿﻊ ﻗﺪ ﺳﻤﻌﺖ ﺻﻴﺎﺡ ﺍﻟﻄﻔﻞ ﻓﻌﺎﺩﺕ ﺍﻟﻴﻪ ﻭﺣﻤﻠﺘﻪ ﻭﺫﻫﺒﺖ ﺑﻪ؛ ﻓﺴﻤﻊ</w:t>
        <w:br/>
        <w:t>ﺻﻮﺗﻪ ﻭﻫﻮ ﻳﺒﺘﻌﺪ ﻋﻨﻪ ﺷﻴﻴﺎ ﻓﺸﻴﻴﺎ ﻓﺎﻧﺼﺖ ﺍﻟﻴﻪ ﻭﺍﺳﺘﻌﺒﺮ ﺑﺎﻛﻴﺎ؛ ﻭﺻﺎﺡ: «ﺍﺭﺟﻌﻮﻩ ﺍﻟﻲ»</w:t>
        <w:br/>
        <w:t>ﻓﻌﺎﺩﺕ ﺑﻪ ﺍﻟﻤﺮﺿﻊ؛ ﻓﺘﻨﺎﻭﻟﻪ ﻣﻦ ﻳﺪﻫﺎ ﻭﺍﻧﺸﺎ ﻳﻘﻠﺐ ﻧﻈﺮﻩ ﻓﻲ ﻭﺟﻬﻪ ﻭﻳﻘﻮﻝ: «ﻓﻲ ﺳﺒﻴﻞ ﷲ ﻳﺎ</w:t>
        <w:br/>
        <w:t>ﺑﻨﻲ ﻣﺎ ﺧﻠﻒ ﻟﻚ ﺍﺑﻮﻙ ﻣﻦ ﺍﻟﻴﺘﻢ؛ ﻭﻣﺎ ﺧﻠﻔﺖ ﻟﻚ ﺍﻣﻚ ﻣﻦ ﺍﻟﻌﺎﺭﺀ ﻓﺎﻏﻔﺮ ﻟﻬﻤﺎ ﺫﻧﺒﻬﻤﺎ ﺍﻟﻴﻚ.</w:t>
        <w:br/>
        <w:t>ﻓﻠﻘﺪ ﻛﺎﻧﺖ ﺍﻣﻚ ﺍﻣﺮﺍﺓ ﺿﻌﻴﻔﺔ ﻓﻌﺠﺰﺕ ﻋﻦ ﺍﺣﺘﻤﺎﻝ ﺻﺪﻣﺔ ﺍﻟﻘﻀﺎﺀ ﻓﺴﻘﻄﺖ. ﻭﻛﺎﻥ ﺍﺑﻮﻙ</w:t>
        <w:br/>
        <w:t>ﺍﺣﺴﻦ ﻓﻲ ﺟﺮﻳﻤﺘﻪ ﺍﻟﺘﻲ ﺍﺟﺘﺮﻣﻬﺎﺀ ﻓﺎﺳﺎﺀ ﻣﻦ ﺣﻴﺚ ﺍﺭﺍﺩ ﺍﻻﺣﺴﺎﻥ! ﺳﻮﺍﺀ ﺍﻛﻨﺖ ﻭﻟﺪﻱ ﻳﺎ ﺑﻨﻲ</w:t>
        <w:br/>
        <w:t>ﺍﻡ ﻭﻟﺪ ﺍﻟﺠﺮﻳﻤﺔ ﻓﺎﻧﻲ ﻗﺪ ﺳﻌﺪﺕ ﺑﻚ ﺣﻘﺒﺔ ﻣﻦ ﺍﻟﺪﻫﺮﺀ ﻓﻼ ﺍﻧﺴﻲ ﻳﺪﻙ ﻋﻨﺪﻱ ﺣﻴﺎ ﺍﻭ ﻣﻴﻴﺎ!»</w:t>
        <w:br/>
        <w:t>ﺛﻢ ﺍﺣﺘﻀﻨﻪ ﺍﻟﻴﻪ؛ ﻭﻗﺒﻪ ﻓﻲ ﺟﺒﻴﻨﻪ ﻗﺒﻠﺔ ﻻ ﺍﻋﻠﻢ ﻫﻞ ﻫﻲ ﻗﺒﻠﺔ ﺍﻻﺏ ﺍﻟﺮﺣﻴﻢ ﺍﻭ ﺍﻟﺤﺴﻦ</w:t>
        <w:br/>
        <w:t>ﺍﻟﻜﺮﻳﻢ؟</w:t>
        <w:br/>
        <w:t>ﻭﻛﺎﻥ ﻗﺪ ﺑﻠﻎ ﻣﻨﻪ ﺍﻟﺠﻬﺪﺀ ﻓﻌﺎﻭﺩﺗﻪ ﺍﻟﺤﻤﻲ ﻭﻏﻠﺖ ﻧﺎﺭﻫﺎ ﻓﻲ ﺭﺍﺳﻪ. ﻭﻣﺎ ﺯﺍﻝ ﻳﺜﻘﻞ ﺷﻴﻴﺎ</w:t>
        <w:br/>
        <w:t>ﻓﺸﻴﻴﺎ ﺣﺘﻲ ﺧﻔﺖ ﻋﻠﻴﻪ ﺍﻟﺘﻠﻒ؛ ﻓﺎﺭﺳﻠﺖ ﻭﺭﺍﺀ ﺍﻟﻄﺒﻴﺐ ﻓﺠﺎﺀ ﻭﺍﻟﻘﻲ ﻋﻠﻴﻪ ﻧﻈﺮﺓ ﻃﻮﻳﻠﺔ ﺛﻢ</w:t>
        <w:br/>
        <w:t>ﺍﺳﺘﺮﺩﻫﺎ ﻣﻤﻠﻮﺀﺓ ﻳﺎﺳﺎ ﻭﺣﺰﻧﺎﺀ ﺛﻢ ﺑﺪﺍ ﻳﻨﺰﻉ ﻧﺰﻋﺎ ﺷﺪﻳﺪﺍ ﻭﻳﻴﻦ ﺍﻧﻴﻨﺎ ﻣﻮﻧﺎﺀ ﻓﻠﻢ ﺗﺒﻖ ﻋﻦ ﻣﻦ</w:t>
        <w:br/>
        <w:t>ﺍﻟﻌﻴﻮﻥ ﺍﻟﻤﺤﻴﻄﺔ ﺑﻪ ﺍﻻ ﺍﺭﻓﻀﺖ ﻋﻦ ﻛﻞ ﻣﺎ ﺗﺴﺘﻄﻴﻊ ﺍﻥ ﺗﺠﻮﺩ ﺑﻪ ﻣﻦ ﻣﺪﺍﻣﻌﻬﺎ.</w:t>
        <w:br/>
        <w:t>ﺯﺩ</w:t>
        <w:br/>
        <w:t>ﺍﻟﺤﺠﺎﺏ</w:t>
        <w:br/>
        <w:t>ﻓﺎﻧﺎ ﻟﺠﻠﻮﺱ ﺣﻮﻟﻪ ﻭﻗﺪ ﺑﺪﺍ ﺍﻣﻮﺕ ﻳﺴﺒﻞ ﺍﺳﺘﺎﺭﻩ ﺍﻟﺴﻮﺩﺍﺀ ﻋﻠﻲ ﺳﺮﻳﺮﻩ ﺍﺫﺍ ﺍﻣﺮﺍﺓ ﻣﻮﺗﺰﺭﺓ</w:t>
        <w:br/>
        <w:t>ﺑﺎﺯﺍﺭ ﺍﺳﻮﺩ ﻗﺪ ﺩﺧﻠﺖ ﺍﻟﺤﺠﺮﺓ؛ ﻭﺗﻘﺪﻣﺖ ﻧﺤﻮﻩ ﺑﺒﻂﺀ ﺣﺘﻲ ﺭﻛﻌﺖ ﺑﺠﺎﻧﺒﻪ؛ ﺛﻢ ﺍﻛﺒﺖ ﻋﻠﻲ</w:t>
        <w:br/>
        <w:t>ﻳﺪﻩ ﺍﻟﻤﻮﺿﻮﻋﺔ ﻓﻮﻕ ﺻﺪﺭﻩ ﻓﻘﺒﻠﺘﻬﺎﺀ ﻭﺍﺧﺬﺕ ﺗﻘﻮﻝ ﻟﻪ: «ﻻ ﺗﺨﺮﺝ ﻣﻦ ﺍﻟﺪﻧﻴﺎ ﻭﺍﻧﺖ ﻣﺮﺗﺎﺏ</w:t>
        <w:br/>
        <w:t>ﻓﻲ ﻭﻟﺪﻙ». ﻓﺎﻥ ﺍﻣﻪ ﺗﻌﺘﺮﻑ ﺑﻴﻦ ﻳﺪﻳﻚ ﻭﺍﻧﺖ ﺫﺍﻫﺐ ﺍﻟﻲ ﺭﺑﻚ ﺍﻧﻬﺎ ﻭﺍﻥ ﻛﺎﻧﺖ ﻗﺪ ﺩﻧﺖ ﻣﻦ</w:t>
        <w:br/>
        <w:t>ﺍﻟﺠﺮﻳﻤﺔ ﻭﻟﻜﻨﻬﺎ ﻟﻢ ﺗﺮﺗﻜﺒﻬﺎﺀ ﻓﺎﻋﻒ ﻋﻨﻲ ﻳﺎ ﻭﺍﻟﺪ ﻭﻟﺪﻱ, ﻭﺍﺳﺎ ﷲ ﻋﻨﺪﻣﺎ ﺗﻘﻒ ﺑﻴﻦ ﻳﺪﻳﻪ</w:t>
        <w:br/>
        <w:t>ﺛﻢ ﺍﻧﻔﺠﺮﺕ ﺑﺎﻛﻴﺔ … ﻓﻔﺘﺢ ﻋﻴﻨﻴﻪ. ﻭﺍﻟﻘﻲ ﻋﻠﻲ ﻭﺟﻬﻬﺎ ﻧﻈﺮﺓ ﺑﺎﺳﻤﺔ؛ ﻛﺎﻧﺖ ﻫﻲ ﺁﺧﺮ</w:t>
        <w:br/>
        <w:t>ﻋﻬﺪﻩ ﺑﺎﻟﺤﻴﺎﺓ ﻭﻗﻀﻲ.</w:t>
        <w:br/>
        <w:t>ﺍﻵﻥ ﻋﺪﺕ ﻣﻦ ﺍﻟﻤﻘﺒﺮﺓ ﺑﻌﺪﻣﺎ ﺩﻓﻨﺖ ﺻﺪﻳﻘﻲ ﺑﻴﺪﻱ ﻭﺍﻭﺩﻋﺖ ﺣﻔﺮﺓ ﺍﻟﻘﺒﺮ ﺫﻟﻚ ﺍﻟﺸﺒﺎﺏ</w:t>
        <w:br/>
        <w:t>ﺍﻟﻨﺎﺿﺮﺀ ﻭﺍﻟﺮﻭﺽ ﺍﻟﺰﺍﻫﺮ» ﻭﺟﻠﺴﺖ ﻟﻜﺘﺎﺑﺔ ﻫﺬﻩ ﺍﻟﺴﻄﻮﺭ ﻭﺍﻧﺎ ﻻ ﺍﻛﺎﺩ ﺍﻣﻠﻚ ﻣﺪﺍﻣﻌﻲ</w:t>
        <w:br/>
        <w:t>ﻭﺯﻓﺮﺍﺗﻲ. ﻓﻼ ﻳﻬﻮﻥ ﻭﺟﺪﻱ ﻋﻠﻴﻪ ﺍﻻ ﺍﻥ ﺍﻻﻣﺔ ﻛﺎﻧﺖ ﻋﻠﻲ ﺑﺎﺏ ﺧﻄﺮ ﻋﻈﻴﻢ ﻣﻦ ﺍﺧﻄﺎﺭﻫﺎﺀ</w:t>
        <w:br/>
        <w:t>ﻓﺘﻘﺪﻡ ﻫﻮ ﺍﻣﺎﻣﻬﺎ ﺍﻟﻲ ﺫﻟﻚ ﺍﻟﺨﻄﺮ ﻭﺣﺪﻩ ﻓﺎﻗﺘﺤﻤﻪ ﻓﻤﺎﺕ ﺷﻬﻴﺪﺍﺀ ﻓﻨﺠﺖ ﺑﻬﻼﻛﻪ.</w:t>
        <w:br/>
        <w:t>ﺍﻟﻞ</w:t>
        <w:br/>
        <w:t>ﺍﻟﺬﻛﺮﻱ</w:t>
        <w:br/>
        <w:t>ﻭﻗﻒ ﺍﺑﻮ ﻋﺒﺪ ﷲ ﺁﺧﺮ ﻣﻠﻮﻙ ﻏﺮﻧﺎﻃﺔ ﺑﻌﺪ ﺍﻧﻜﺴﺎﺭﻩ ﺍﻣﺎﻡ ﺟﻴﻮﺵ ﺍﻟﻤﻠﻚ ﻓﺮﺩﻳﻨﺎﻧﺪ ﻭﺍﻟﻤﻠﻜﺔ</w:t>
        <w:br/>
        <w:t>ﺍﻳﺰﺍﺑﻴﻼ ﻋﻠﻲ ﺷﺎﻃﻲ ﺍﻟﺨﻠﻴﺞ ﺍﻟﺮﻭﻣﻲ ﺗﺤﺖ ﺫﻳﻞ ﺟﺒﻞ ﻃﺎﺭﻕ ﻗﺒﻞ ﻧﺰﻭﻟﻪ ﺍﻟﻲ ﺍﻟﺴﻔﻴﻨﺔ ﺍﻟﻤﻌﺪﺓ</w:t>
        <w:br/>
        <w:t>ﻟﺤﻤﻠﻪ ﺍﻟﻲ ﺍﻓﺮﻳﻘﻴﺎﺀ ﻭﻗﺪ ﻭﻗﻒ ﺣﻮﻟﻪ ﻧﺴﺎﻭﻩ ﻭﺍﻭﻻﺩﻩ ﻭﻋﻈﻤﺎﺀ ﻗﻮﻣﻪ ﻣﻦ ﺑﻨﻲ ﺍﻻﺣﻤﺮ. ﻓﺎﻟﻘﻲ</w:t>
        <w:br/>
        <w:t>ﻋﻠﻲ ﻣﻠﻜﻪ ﺍﻟﺬﺍﻫﺐ ﻧﻈﺮﺓ ﻃﻮﻳﻠﺔ ﻟﻢ ﻳﺴﺘﺮﺟﻌﻬﺎ ﺍﻻ ﻣﺒﻠﻠﺔ ﺑﺎﻟﺪﻣﻊ, ﺛﻢ ﺍﺩﻧﻲ ﺭﺩﺍﺀﻩ ﻣﻦ ﻭﺟﻬﻪ</w:t>
        <w:br/>
        <w:t>ﻭﺍﻧﺸﺎ ﻳﺒﻜﻲ ﺑﻜﺎﺀ ﻣﺰﺍﺀ ﻭﻳﻨﺸﺞ ﻧﺸﻴﻤﺎ ﻣﺤﺰﻧﺎ ﺣﺘﻲ ﺑﻜﻲ ﻣﻦ ﺣﻮﻟﻪ ﻟﺒﻜﺎﻳﻪ؛ ﻭﺍﺻﺒﺢ ﺷﺎﻃﻲ</w:t>
        <w:br/>
        <w:t>ﺍﻟﺒﺤﺮ ﻛﺎﻧﻪ ﻣﻨﺎﺣﺔ ﻗﺎﻳﻤﺔ ﺗﺘﺮﺩﺩ ﻓﻴﻬﺎ ﺍﻟﺰﻓﺮﺍﺕ» ﻭﺗﺴﺒﻖ ﺍﻟﻌﺒﺮﺍﺕ؛ ﻓﺎﻧﻪ ﻟﻮﺍﻗﻒ ﻣﻮﻗﻔﻪ ﻫﺬﺍ</w:t>
        <w:br/>
        <w:t>ﻭﻗﺪ ﺫﻫﻞ ﻋﻦ ﻧﻔﺴﻪ ﻭﻣﻮﻗﻔﻪ ﺍﺫ ﺍﺣﺲ ﻫﺎﺗﻘﺎ ﻳﻬﺘﻒ ﺑﺎﺳﻤﻪ؛ ﺑﺼﻮﺕ ﻛﺎﻧﻤﺎ ﻳﻨﺤﺪﺭ ﺍﻟﻴﻪ ﻣﻦ</w:t>
        <w:br/>
        <w:t>ﻋﻠﻴﺎﺀ ﺍﻟﺴﻤﺎﺀ. ﻓﺮﻓﻊ ﺭﺍﺳﻪ ﻓﺎﺫﺍ ﺷﻴﺦ ﻧﺎﺳﻚ ﻣﺘﻜﻲ ﻋﻠﻲ ﻋﺼﺎﻩ ﻭﺍﻗﻒ ﻋﻠﻲ ﺑﺎﺏ ﻣﻐﺎﺭﺓ ﻣﻦ</w:t>
        <w:br/>
        <w:t>ﻣﻐﺎﺭﺍﺕ ﺍﻟﺠﺒﻞ ﺍﻟﻤﺸﺮﻑ ﻋﻠﻴﻪ ﻳﻨﻈﺮ ﺍﻟﻴﻪ ﻭﻳﻘﻮﻝ: «ﻧﻌﻢ؛ ﻟﻚ ﺍﻥ ﺗﺒﻜﻲ ﺍﻳﻬﺎ ﺍﻟﻤﻠﻚ ﺍﻟﺴﺎﻗﻂ ﻋﻠﻲ</w:t>
        <w:br/>
        <w:t>ﻣﻠﻜﻚ ﺑﻜﺎﺀ ﺍﻟﻨﺴﺎﺀ, ﻓﺎﻧﻚ ﻟﻢ ﺗﺤﺘﻔﻆ ﺑﻪ ﺍﺣﺘﻔﺎﻅ ﺍﻟﺮﺟﺎﻝ. ﺍﻧﻚ ﺿﺤﻜﺖ ﺑﺎﻻﻣﺲ ﻛﺜﻴﺮﺍﺀ ﻓﺎﺑﻚ</w:t>
        <w:br/>
        <w:t>ﺍﻟﻴﻮﻡ ﺑﻤﻘﺪﺍﺭ ﻣﺎ ﺿﺤﻜﺖ ﺑﺎﻻﻣﺲ. ﻓﺎﻟﺴﺮﻭﺭ ﻧﻬﺎﺭ ﺍﻟﺤﻴﺎﺓ ﻭﺍﻟﺤﺰﻥ ﻟﻴﻠﻬﺎﺀ ﻭﻻ ﻳﻠﺒﺚ ﺍﻟﻨﻬﺎﺭ</w:t>
        <w:br/>
        <w:t>ﺍﻟﺴﺎﻃﻊ ﺍﻥ ﻳﻌﻘﺒﻪ ﺍﻟﻠﻴﻞ ﺍﻟﻘﺎﺗﻢ.</w:t>
        <w:br/>
        <w:t>ﻟﻮ ﺍﻥ ﻣﺎ ﺫﻫﺐ ﻣﻦ ﻳﺪﻙ ﻣﻦ ﻣﻠﻜﻚ ﺫﻫﺐ ﺑﺼﺪﻣﺔ ﻣﻦ ﺻﺪﻣﺎﺕ ﺍﻟﻘﺪﺭﺀ ﺍﻭ ﻧﺎﺯﻟﺔ ﻣﻦ</w:t>
        <w:br/>
        <w:t>ﻧﻮﺍﺯﻝ ﺍﻟﻘﻀﺎﺀ. ﻣﻦ ﺣﻴﺚ ﻻ ﺣﻮﻝ ﻟﻚ ﻓﻲ ﺫﻟﻚ ﻭﻻ ﺣﻴﻠﺔ. ﻟﻬﺎﻥ ﺍﻣﺮﻩ ﻋﻠﻴﻚ. ﺍﻣﺎ ﻭﻗﺪ ﺍﺿﻌﺘﻪ</w:t>
        <w:br/>
        <w:t>ﺑﻴﺪﻙ. ﻭﺍﺳﻠﻤﺘﻪ ﺍﻟﻲ ﻋﺪﻭﻙ ﺑﺎﺧﺘﻴﺎﺭﻙ. ﻓﺎﺑﻚ ﻋﻠﻴﻪ ﺑﻜﺎﺀ ﺍﻟﻨﺎﺩﻡ ﺍﻟﻤﺘﻔﺠﻊ ﺍﻟﺬﻱ ﻻ ﻳﺠﺪ ﻟﻪ ﻋﻦ</w:t>
        <w:br/>
        <w:t>ﻣﺼﺎﺑﻪ ﻋﺰﺍﺀ ﻭﻻ ﺳﻠﻮﻱ.</w:t>
        <w:br/>
        <w:t>ﺍﻟﻌﺒﺮﺍﺕ</w:t>
        <w:br/>
        <w:t>ﻻ ﻳﻈﻠﻢ ﷲ ﻋﺒﺪﺍ ﻣﻦ ﻋﺒﺎﺩﻩ. ﻭﻻ ﻳﺮﻳﺪ ﺑﺎﺣﺪ ﻣﻦ ﺍﻟﻨﺎﺱ ﻓﻲ ﺷﺎﻥ ﻣﻦ ﺍﻟﺸﻴﻮﻥ ﺷﺮﺍ ﻭﻻ</w:t>
        <w:br/>
        <w:t>ﺿﻴﺮﺍﺀ ﻭﻟﻜﻦ ﺍﻟﻨﺎﺱ ﻳﺎﺑﻮﻥ ﺍﻻ ﺍﻥ ﻳﻘﻔﻮﺍ ﻋﻠﻲ ﺣﺎﻓﺔ ﺍﻟﻬﻮﺓ ﺍﻟﻀﻌﻴﻔﺔ ﻓﺘﺰﻝ ﺑﻬﻢ ﺍﻗﺪﺍﻣﻬﻢ؛</w:t>
        <w:br/>
        <w:t>ﻭﻳﻤﺸﻮﺍ ﺗﺤﺖ ﺍﻟﺼﺨﺮﺓ ﺍﻟﺒﺎﺭﺯﺓ ﺍﻟﻤﺸﺮﻓﺔ ﻓﺘﺴﻘﻂ ﻋﻠﻲ ﺭﺀﻭﺳﻬﻢ.</w:t>
        <w:br/>
        <w:t>ﻟﻢ ﺗﻘﻨﻊ ﺑﻤﺎ ﻗﺴﻢ ﷲ ﻟﻚ ﻣﻦ ﺍﻟﺮﺯﻕﺀ ﻓﺎﺑﻴﺖ ﺍﻻ ﺍﻟﻤﻠﻚ ﻭﺍﻟﺴﻠﻄﺎﻥ. ﻓﻨﺎﺯﻋﺖ ﻋﻤﻚ ﺍﻻﻣﺮﺀ</w:t>
        <w:br/>
        <w:t>ﻭﺍﺳﺘﻌﻨﺖ ﻋﻠﻴﻪ ﺑﻌﺪﻭﻙ ﻭﻋﺪﻭﻩ؛ ﻓﺘﻨﺎﻭﻝ ﺭﺍﺳﻴﻜﻤﺎ ﻣﻜﺎﺀ ﻭﻣﺎ ﺯﺍﻝ ﻳﻀﺮﺏ ﺍﺣﺪﻫﻤﺎ ﺑﺎﻵﺧﺮ</w:t>
        <w:br/>
        <w:t>ﺣﺘﻲ ﺳﺎﻝ ﺗﺤﺖ ﻗﺪﻣﻴﻜﻤﺎ ﻗﻠﻴﺐ ﻣﻦ ﺍﻟﺪﻡ ﻓﻐﺮﻗﺘﻤﺎ ﻓﻴﻪ ﻣﻜﺎ.</w:t>
        <w:br/>
        <w:t>ﻟﻲ ﻓﻮﻕ ﻫﺬﻩ ﺍﻟﺼﺨﺮﺓ ﻳﺎ ﺑﻨﻲ ﺍﻻﺣﻤﺮ ﺳﺒﻌﺔ ﺍﻋﻮﺍﻡ ﺍﻧﺘﻈﺮ ﻓﻴﻬﺎ ﻫﺬﺍ ﺍﻟﻤﺼﻴﺮ ﺍﻟﺬﻱ ﺻﺮﺗﻢ</w:t>
        <w:br/>
        <w:t>ﺍﻟﻴﻪ. ﻭﺍﺗﺮﻗﺐ ﺍﻟﺴﺎﻋﺔ ﺍﻟﺘﻲ ﺍﺭﻱ ﻓﻴﻬﺎ ﺁﺧﺮ ﻣﻠﻚ ﻣﻨﻜﻢ ﻳﺮﺣﻞ ﻋﻦ ﻫﺬﻩ ﺍﻟﺪﻳﺎﺭ ﺭﺣﻠﺔ ﻻ ﺭﺟﻌﺔ</w:t>
        <w:br/>
        <w:t>ﻣﻦ ﺑﻌﺪﻫﺎ؛ ﻻﻧﻲ ﺍﻋﻠﻢ ﺍﻥ ﺍﻟﻤﻠﻚ ﺍﻟﺬﻱ ﻳﺘﻮﻟﻲ ﺍﻣﺮﻩ ﺍﻟﺠﺎﻫﻠﻮﻥ ﺍﻻﻏﺒﻴﺎﺀ ﻻ ﺩﻭﺍﻡ ﻟﻪ ﻭﻻ ﺑﻘﺎﺀ.</w:t>
        <w:br/>
        <w:t>ﺍﺗﺨﺬ ﺑﻌﻀﻜﻢ ﺑﻌﻀﺎ ﻋﺪﺩﺍ؛ ﻭﺍﺻﺒﺢ ﻛﻞ ﻭﺍﺣﺪ ﻣﻨﻜﻢ ﺣﺮﺑﺎ ﻋﻠﻲ ﺻﺎﺣﺒﻪ؛ ﻓﺴﻘﺘﻢ</w:t>
        <w:br/>
        <w:t>ﺍﻟﻤﺴﻠﻤﻴﻦ ﺍﻟﻲ ﻣﻴﺎﺩﻳﻦ ﺍﻟﻘﺘﺎﻝ ﻳﻀﺮﺏ ﺑﻌﻀﻜﻢ ﻭﺟﻮﻩ ﺑﻌﺾ؛ ﻭﺍﻟﻌﺪﻭ ﺭﺍﺑﺾ ﻣﻦ ﻭﺭﺍﻳﻜﻢ</w:t>
        <w:br/>
        <w:t>ﻳﺘﺮﺑﺺ ﺑﻜﻢ ﺍﻟﺪﻭﺍﻳﺮ, ﻭﻳﺮﻱ ﺍﻥ ﻛﻼ ﻣﻨﻜﻢ ﻗﺎﻳﺪ ﻣﻦ ﻗﻮﺍﺩﻩ ﻳﻨﺒﻌﺚ ﺑﻴﻦ ﻳﺪﻳﻪ ﻟﻘﺘﺎﻝ ﺍﻋﺪﺍﻳﻪ.</w:t>
        <w:br/>
        <w:t>ﻭﺍﻟﻤﻨﺎﺿﻠﺔ ﻋﻠﻲ ﻣﻠﻜﻪ. ﺣﺘﻲ ﺭﺁﻛﻢ ﺗﺘﻬﺎﻓﺘﻮﻥ ﻋﻠﻲ ﺍﻧﻔﺴﻜﻢ ﺿﻌﻘﺎ ﻭﻭﻫﻨﺎ ﻓﺎﻗﺘﺤﻤﻜﻢ؛ ﻓﻤﺎ ﻫﻲ</w:t>
        <w:br/>
        <w:t>ﺍﻻ ﺟﻮﻟﺔ ﺍﻭ ﺟﻮﻟﺘﺎﻥ ﺣﺘﻲ ﻇﻔﺮ ﺑﻜﻢ ﻣﻌﺎ.</w:t>
        <w:br/>
        <w:t>ﺳﺘﻘﻔﻮﻥ ﻏﺪﺍ ﺑﻴﻦ ﻳﺪﻱ ﺍﻟﻞ ﻳﺎ ﻣﻠﻮﻙ ﺍﻻﺳﻼﻡ. ﻭﺳﻴﺴﺎﻟﻜﻢ ﻋﻦ ﺍﻻﺳﻼﻡ ﺍﻟﺬﻱ ﺍﺿﻌﺘﻤﻮﻩ</w:t>
        <w:br/>
        <w:t>ﻭﻫﺒﻄﺘﻢ ﺑﻪ ﻣﻦ ﻋﻠﻴﺎﺀ ﻣﺠﺪﻩ ﺣﺘﻲ ﺍﻟﺼﻘﺘﻢ ﺍﻧﻔﻪ ﺑﺎﻟﺮﻏﺎﻡ» ﻭﻋﻦ ﺍﻟﻤﺴﻠﻤﻴﻦ ﺍﻟﺬﻳﻦ ﺍﺳﻠﻤﺘﻤﻮﻫﻢ</w:t>
        <w:br/>
        <w:t>ﺑﺎﻳﺪﻳﻜﻢ ﺍﻟﻲ ﺍﻋﺪﺍﻳﻬﻢ ﻟﻴﻌﻴﺸﻮﺍ ﺑﻴﻨﻬﻢ ﻋﻴﺶ ﺍﻟﺒﺎﻳﺴﻴﻦ ﺍﻟﻤﺴﺘﻀﻌﻔﻴﻦ. ﻭﻋﻦ ﻣﺪﻥ ﺍﻻﺳﻼﻡ</w:t>
        <w:br/>
        <w:t>ﻭﺍﻣﺼﺎﺭﻩ ﺍﻟﺘﻲ ﺍﺷﺘﺮﺍﻫﺎ ﺁﺑﺎﻭﻛﻢ ﺑﺪﻣﺎﻳﻬﻢ ﻭﺍﺭﻭﺍﺣﻬﻢ ﺛﻢ ﺗﺮﻛﻮﻫﺎ ﻓﻲ ﺍﻳﺪﻳﻜﻢ ﻟﺘﺬﻭﺩﻭﺍ ﻋﻨﻬﺎﺀ</w:t>
        <w:br/>
        <w:t>ﻭﺗﺤﻤﻠﻮﺍ ﺫﻣﺎﺭﻫﺎﺀ ﻓﻠﻢ ﺗﺤﺮﻛﻮﺍ ﻓﻲ ﺷﺎﻧﻬﺎ ﺳﺎﻛﻨﺎ ﺣﺘﻲ ﻏﻠﺒﻜﻢ ﺍﻋﺪﺍﻭﻛﻢ ﻋﻠﻴﻬﺎ. ﻓﺎﺻﺒﺤﺘﻢ</w:t>
        <w:br/>
        <w:t>ﺗﻌﻴﺸﻮﻥ ﻓﻴﻬﺎ ﻋﻴﺶ ﺍﻻﺫﻻﺀ. ﻭﺗﻄﺮﺩﻭﻥ ﻣﻨﻬﺎ ﻛﻤﺎ ﻳﻄﺮﺩ ﺍﻟﻐﺮﺑﺎﺀ. ﻓﻤﺎﺫﺍ ﻳﻜﻮﻥ ﺟﻮﺍﺑﻜﻢ ﺍﻥ</w:t>
      </w:r>
    </w:p>
    <w:p>
      <w:pPr>
        <w:pStyle w:val="Heading1"/>
        <w:bidi/>
      </w:pPr>
      <w:r>
        <w:t>ﺳﻴﻠﺘﻢ ﻋﻦ ﻫﺬﺍ ﻛﻠﻪ ﻏﺪﺍ؟</w:t>
      </w:r>
    </w:p>
    <w:p>
      <w:pPr>
        <w:bidi/>
      </w:pPr>
      <w:r>
        <w:t>ﻫﺎ ﻫﻲ ﺫﻱ ﺍﻟﻨﻮﺍﻗﻴﺲ ﺗﺮﻥ ﻓﻲ ﺷﺮﻓﺎﺕ ﺍﻟﻤﺂﺫﻥ ﺑﺪﻝ ﺍﻻﺫﺍﻥ. ﻭﻫﺎ ﻫﻲ ﺫﻱ ﺍﻟﻤﺴﺎﺟﺪ ﺗﻄﺎ</w:t>
        <w:br/>
        <w:t>ﻧﻌﺎﻝ ﺍﻟﺼﻠﻴﺒﻴﻴﻦ ﻓﻲ ﺗﺮﺑﺘﻬﺎ ﻣﻮﺍﻗﻊ ﺟﺒﺎﻩ ﺍﻟﻤﺴﻠﻤﻴﻦ. ﻭﻫﺎ ﻫﻮ ﺫﺍ ﺍﻟﻤﺴﻠﻢ ﻳﻔﺮ ﺑﺪﻳﻨﻪ ﻣﻦ ﻣﻜﺎﻥ</w:t>
        <w:br/>
        <w:t>ﺍﻟﻲ ﻣﻜﺎﻥ. ﻭﻳﻠﻮﺫ ﺑﺎﻛﻨﺎﻑ ﺍﻟﻬﻀﺎﺏ ﻭﺍﻟﺸﻌﺎﺏ؛ ﻻ ﻳﺴﺘﻄﻴﻊ ﺍﻥ ﻳﻮﺩﻱ ﺷﻌﻴﺮﺓ ﻣﻦ ﺷﻌﺎﻳﺮ</w:t>
        <w:br/>
        <w:t>ﺩﻳﻨﻪ ﺍﻻ ﻓﻲ ﻏﺎﺭ ﻛﻬﺬﺍ ﺍﻟﻐﺎﺭ ﺍﻟﺬﻱ ﺍﻋﻴﺶ ﻓﻴﻪ!</w:t>
        <w:br/>
        <w:t>ﻟﻴﺖ ﺍﻟﻤﺴﻠﻤﻴﻦ ﻋﺎﺷﻮﺍ ﺩﻫﺮﻫﻢ ﻓﻮﺿﻲ ﻻ ﻧﻈﺎﻡ ﻟﻬﻢ ﻭﻻ ﻣﻠﻚ ﻭﻻ ﺳﻠﻄﺎﻥ. ﻛﻤﺎ ﻳﻌﻴﺶ</w:t>
        <w:br/>
        <w:t>ﺍﻟﻤﺸﺮﺩﻭﻥ ﻓﻲ ﺁﻓﺎﻕ ﺍﻟﺒﻼﺩﺀ ﻓﻘﺪ ﻛﺎﻥ ﺧﻴﻲ ﻟﻬﻢ ﻣﻦ ﺍﻥ ﻳﺘﻮﻟﻲ ﺍﻣﺮﻫﻢ ﺭﺟﺎﻝ ﻣﺜﻠﻜﻢ ﻃﺎﻣﻌﻮﻥ</w:t>
        <w:br/>
        <w:t>8</w:t>
        <w:br/>
        <w:t>ﺍﻟﺬﻛﺮﻱ</w:t>
        <w:br/>
        <w:t>ﻣﺴﺘﺒﺪﻭﻥ ﻳﻠﻔﻮﻥ ﻋﻠﻲ ﺍﻋﻨﺎﻗﻬﻢ ﺟﻤﻴﻌﺎ ﻏﻼ ﻭﺍﺣﺪﺍ ﻳﺴﻮﻗﻮﻧﻬﻢ ﺑﻪ ﺍﻟﻲ ﻣﻮﺍﺭﺩ ﺍﻟﺘﻠﻒ ﻭﺍﻟﻬﻼﻙ</w:t>
        <w:br/>
        <w:t>ﻣﻦ ﺣﻴﺚ ﻻ ﻳﺴﺘﻄﻴﻌﻮﻥ ﺫﻭﺩﺍ ﻋﻦ ﺍﻧﻔﺴﻬﻢ.؛ ﻭﻣﺎ ﺗﻔﻌﻞ ﺍﻟﻔﻮﺿﻲ ﺑﺎﻣﺔ ﻣﺎ ﻳﻔﻌﻞ ﺑﻬﺎ ﺍﻻﺳﺘﺒﺪﺍﺩ.</w:t>
        <w:br/>
        <w:t>ﻳﺴﺎﻟﻜﻢ ﷲ ﻳﺎ ﺑﻨﻲ ﺍﻻﺣﻤﺮ ﻋﻨﻲ ﻭﻋﻦ ﺍﻭﻻﺩﻱ ﺍﻟﺬﻳﻦ ﺍﻧﺘﺰﻋﺘﻤﻮﻫﻢ ﻣﻦ ﻳﺪﻱ ﺍﻧﺘﺰﺍﻋﺎ</w:t>
        <w:br/>
        <w:t>ﺍﺣﻮﺝ ﻣﺎ ﻛﻨﺖ ﺍﻟﻴﻬﻢ؛ ﻭﺳﻘﺘﻤﻮﻫﻢ ﺍﻟﻲ ﻣﻴﺎﺩﻳﻦ ﺍﻟﻘﺘﺎﻝ ﻟﻴﻘﺎﺗﻠﻮﺍ ﺍﺧﻮﺍﻧﻬﻢ ﺍﻟﻤﺴﻠﻤﻴﻦ ﻗﺘﺎﻝ ﻻ</w:t>
        <w:br/>
        <w:t>ﺷﺮﻑ ﻓﻴﻪ ﻭﻻ ﻓﺨﺎﺭ, ﺣﺘﻲ ﻣﺎﺗﻮﺍ ﺟﻤﻴﻌﺎ ﻣﻮﺕ ﺍﻻﺫﻻﺀ ﺍﻻﺩﻧﻴﺎﺀ. ﻓﻼ ﺍﻧﺘﻢ ﺗﺮﻛﺘﻤﻮﻫﻢ ﺑﺠﺎﻧﺒﻲ</w:t>
        <w:br/>
        <w:t>ﺁﻧﺲ ﺑﻬﻢ ﻓﻲ ﻭﺣﺸﺘﻲ ﻭﺍﻟﺠﺎ ﺍﻟﻲ ﻣﻌﻮﻧﺘﻬﻢ ﻓﻲ ﺷﻴﺨﻮﺧﺘﻲ. ﻭﻻ ﺍﻧﺘﻢ ﺫﻫﺒﺘﻢ ﺑﻬﻢ ﺍﻟﻲ ﻣﻴﺪﺍﻥ</w:t>
        <w:br/>
        <w:t>ﻗﺘﺎﻝ ﺷﺮﻳﻒ ﻓﺎﺗﻌﺰﻱ ﻋﻨﻬﻢ ﻣﻦ ﺑﻌﺪﻫﻢ ﺑﺎﻧﻬﻢ ﻣﺎﺗﻮﺍ ﻓﺪﺍﺀ ﻋﻦ ﺩﻳﻨﻬﻢ ﻭﻭﻃﻨﻬﻢ, ﻓﻬﺎﻧﺬﺍ</w:t>
        <w:br/>
        <w:t>ﻋﺎﻳﺶ ﻣﻦ ﺑﻌﺪﻫﻢ ﻭﺣﺪﻱ ﻓﻲ ﻫﺬﺍ ﺍﻟﻐﺎﺭ ﺍﻟﻤﻮﺣﺶ, ﻓﻮﻕ ﻫﺬﻩ ﺍﻟﺼﺨﺮﺓ ﺍﻟﻤﻨﻘﻄﻌﺔ ﺍﺑﻜﻲ ﻋﻠﻴﻬﻢ؛</w:t>
        <w:br/>
        <w:t>ﻭﺍﺳﺎﻝ ﷲ ﺍﻥ ﻳﻠﺤﻘﻨﻲ ﺑﻬﻢ؛ ﻓﻤﺘﻲ ﻳﺴﺘﺠﻴﺐ ﷲ ﺩﻋﺎﻳﻲ؟»</w:t>
        <w:br/>
        <w:t>ﺛﻢ ﺍﺧﺘﻨﻖ ﺻﻮﺗﻪ ﺑﺎﻟﺒﻜﺎﺀ, ﻓﺎﺩﺍﺭ ﻭﺟﻬﻪ ﻭﻣﺜﻲ ﺑﻘﺪﻡ ﻣﻄﻤﺜﻨﺔ ﻳﺘﻮﻛﺎ ﻋﻠﻲ ﻋﺼﺎﻩ ﺣﺘﻲ</w:t>
        <w:br/>
        <w:t>ﺩﺧﻞ ﻣﻐﺎﺭﺗﻪ ﻭﻏﺎﺏ ﻋﻦ ﺍﻟﻌﻴﻮﻥ. ﻓﻨﺎﻟﺖ ﻛﻠﻤﺎﺗﻪ ﻣﻦ ﻧﻔﺲ ﺍﻻﻣﻴﺮ ﻣﺎ ﻟﻢ ﻳﺘﻞ ﻣﻨﻬﺎ ﺿﻴﺎﻉ</w:t>
        <w:br/>
        <w:t>ﻣﻠﻜﻪ ﻭﺳﻘﻮﻁ ﻋﺮﺷﻪ؛ ﻓﺼﺎﺡ: «ﻣﺎ ﻫﺬﺍ ﺑﺸﺮﺍﺀ ﺍﻧﻤﺎ ﻫﻮ ﺻﻮﺕ ﺍﻟﻌﺪﻝ ﺍﻻﻟﻬﻲ ﻳﻨﺬﺭﻧﻲ ﺑﺸﻘﺎﺀ</w:t>
        <w:br/>
        <w:t>ﺍﻟﻤﺴﺘﻘﺒﻞ ﻓﻮﻕ ﺷﻘﺎﺀ ﺍﻟﻤﺎﺿﻲﺀ ﻓﻠﻴﺼﻨﻊ ﷲ ﺑﻲ ﻣﺎ ﻳﺸﺎﺀ. ﻓﻌﺪﻝ ﻣﻨﻪ ﻛﻞ ﻣﺎ ﺻﻨﻊ.»</w:t>
        <w:br/>
        <w:t>ﺛﻢ ﺍﻧﺤﺪﺭ ﺍﻟﻲ ﺳﻔﻴﻨﺘﻪ ﻭﺍﻧﺤﺪﺭ ﺍﻫﻠﻪ ﻭﺭﺍﺀﻩ؛ ﻓﺴﺎﺭﺕ ﺍﻟﺴﻔﻴﻨﺔ ﺑﻬﻢ ﺗﺸﻖ ﻋﺒﺎﺏ ﺍﻟﻤﺎﺀ</w:t>
        <w:br/>
        <w:t>٠‏ ﻓﺴﺠﻞ ﺍﻟﺘﺎﺭﻳﺦ ﻓﻲ ﺗﻠﻚ ﺍﻟﺴﺎﻋﺔ: ﺍﻥ ﻗﺪ ﺗﻢ ﺟﻼﺀ ﺍﻟﻌﺮﺏ ﻋﻦ ﺍﻻﻧﺪﻟﺲ ﺑﻌﺪﻣﺎ ﻋﻤﺮﻭﻫﺎ</w:t>
        <w:br/>
        <w:t>ﺛﻤﺎﻧﻤﺎﻳﺔ ﻋﺎﻡ.</w:t>
        <w:br/>
        <w:t>ﺍﻓﺎ</w:t>
        <w:br/>
        <w:t>ﺑﻌﺪ ﻣﺮﻭﺭ ﺍﺭﺑﻌﺔ ﻭﻋﺸﺮﻳﻦ ﻋﺎﻣﺎ ﻋﻠﻲ ﺗﻠﻚ ﺍﻟﺤﻮﺍﺩﺙ؛ ﻟﻢ ﻳﺒﻖ ﻓﻲ ﺍﻓﺮﻳﻘﻴﺔ ﺣﻲ ﻣﻦ ﺑﻨﻲ</w:t>
        <w:br/>
        <w:t>ﺍﻻﺣﻤﺮ ﺍﻻ ﻓﺘﻲ ﻓﻲ ﺍﻟﻌﺸﺮﻳﻦ ﻣﻦ ﻋﻤﺮﻩ؛ ﺍﺳﻤﻪ «ﺳﻌﻴﺪ» ﻟﻢ ﻳﺮ ﻏﺮﻧﺎﻃﺔ. ﻭﻻ ﻗﺼﺮ ﺍﻟﺤﻤﺮﺍﺀ؛</w:t>
        <w:br/>
        <w:t>ﻭﻻ ﺍﻟﻤﺮﺝ؛ ﻭﻻ ﺟﻨﺔ ﺍﻟﻌﺮﻳﻒ؛ ﻭﻻ ﻧﻬﺮ ﺷﻨﻴﻞ؛ ﻭﻻ ﻋﻴﻦ ﺍﻟﺪﻣﻊ؛ ﻭﻻ ﺟﺒﻞ ﺍﻟﺜﻠﺞ؛ ﻭﻟﻜﻨﻪ ﻣﺎ ﺯﺍﻝ</w:t>
        <w:br/>
        <w:t>ﻳﺤﻔﻆ ﻓﻲ ﺫﺍﻛﺮﺗﻪ ﻣﻦ ﻋﻬﺪ ﺍﻟﻄﻔﻮﻟﺔ ﺗﻠﻚ ﺍﻻﻧﺎﺷﻴﺪ ﺍﻻﻧﺪﻟﺴﻴﺔ ﺍﻟﺒﺪﻳﻌﺔ ﺍﻟﺘﻲ ﻛﺎﻥ ﻳﺘﺮﻧﻢ ﺑﻬﺎ</w:t>
        <w:br/>
        <w:t>ﻧﺴﺎﺀ ﻗﻮﻣﻪ ﺣﻮﻝ ﻣﻬﺪﻩ؛ ﻭﻳﺮﺩﺩﻥ ﻓﻴﻬﺎ ﺫﻛﺮ ﺁﺑﺎﻳﻪ ﻭﺍﺟﺪﺍﺩﻩ ﻭﺁﺛﺎﺭ ﺍﻳﺪﻳﻬﻢ ﻭﻋﺰﺓ ﺳﻠﻄﺎﻧﻬﻢ</w:t>
        <w:br/>
        <w:t>ﻓﻲ ﺗﻠﻚ ﺍﻟﺒﻘﺎﻉ؛ ﻭﺗﻠﻚ ﺍﻟﻤﺮﺍﺛﻲ ﺍﻟﻤﺤﺰﻧﺔ ﺍﻟﻤﻮﺛﺮﺓ ﺍﻟﺘﻲ ﺑﻜﻲ ﻓﻴﻬﺎ ﺷﻌﺮﺍﺀ ﺍﻻﻧﺪﻟﺲ ﺫﻟﻚ ﺍﻟﻤﺠﺪ</w:t>
        <w:br/>
        <w:t>ﺍﻟﺴﺎﻗﻂ ﻭﺍﻟﻠﻚ ﺍﻟﻤﻀﺎﻉ,؛ ﻓﻜﺎﻥ ﻛﻠﻤﺎ ﺧﻼ ﺍﻟﻲ ﻧﻔﺴﻪ ﺭﺩﺩ ﺗﻠﻚ ﺍﻟﻤﺮﺍﺛﻲ ﺑﻨﻐﻤﺔ ﺷﺠﻴﺔ ﻣﺤﺰﻧﺔ</w:t>
        <w:br/>
        <w:t>ﻳﺘﻤﻨﻲ ﻋﻠﻲ ﷲ ﻣﻦ ﻛﻞ ﻣﺎ ﻳﺘﻤﻨﻲ ﺍﻣﺮﻭ ﻋﻠﻲ ﺭﺑﻪ ﻓﻲ ﺣﻴﺎﺗﻪ ﺍﻻ ﺍﻥ ﻳﺮﻱ ﻏﺮﻧﺎﻃﺔ ﺳﺎﻋﺔ ﻣﻦ</w:t>
        <w:br/>
        <w:t>ﺯﻣﺎﻥ ﻳﺸﻔﻲ ﺑﻬﺎ ﻏﻠﺔ ﻧﻔﺴﻪ. ﺛﻢ ﻟﻴﺼﻨﻊ ﺍﻟﺪﻫﺮ ﺑﻪ ﺑﻌﺪ ﺫﻟﻚ ﻣﺎ ﻳﺸﺎﺀ.</w:t>
        <w:br/>
        <w:t>" ﻭﻛﺎﻥ ﻛﻠﻤﺎ ﻫﻢ ﺑﺎﻟﺬﻫﺎﺏ ﺍﻟﻴﻬﺎ ﻗﻌﺪ ﺑﻪ ﻋﻦ ﺫﻟﻚ ﺍﻥ ﻭﺭﺍﺀﻩ ﻋﺠﻮﺯﺍ ﻣﻦ ﺍﻫﻠﻪ ﻣﺮﻳﻀﺔ.</w:t>
        <w:br/>
        <w:t>ﻭﻣﺎ ﻛﺎﻥ ﻳﺴﺘﻄﻴﻊ ﺍﻥ ﻳﺘﺮﻛﻬﺎﺀ ﻭﻻ ﻳﺠﺪ ﻣﻦ ﻳﻌﺘﻤﺪ ﻋﻠﻴﻪ ﻓﻲ ﺍﻟﻘﻴﺎﻡ ﺑﺸﺎﻧﻬﺎ ﺣﺘﻲ ﻭﺍﻓﺎﻫﺎ</w:t>
        <w:br/>
        <w:t>ﻻ</w:t>
        <w:br/>
        <w:t>ﺍﻟﻌﺒﺮﺍﺕ</w:t>
        <w:br/>
        <w:t>ﺍﺟﻠﻬﺎﺀ ﻓﺮﻛﺐ ﺍﻟﺒﺤﺮ ﻣﻦ ﺳﺒﺘﺔ ﺍﻟﻲ ﺷﺎﻃﻲ ﻣﻠﻘﺔ؛ ﺛﻢ ﺍﻧﺤﺪﺭ ﻣﻨﻬﺎ ﺍﻟﻲ ﻏﺮﻧﺎﻃﺔ ﻣﺘﻨﻜﺮﺍ ﻓﻲ ﺛﻮﺏ</w:t>
        <w:br/>
        <w:t>ﻃﺒﻴﺐ ﻋﺮﺑﻲ ﻣﻦ ﺍﻃﺒﺎﺀ ﺍﻻﻋﺸﺎﺏ ﻳﺘﺒﻘﻞ ﻓﻲ ﺟﺒﺎﻝ ﺍﻻﻧﺪﻟﺲ ﻭﺳﻬﻮﻟﻬﺎ ﺣﺘﻲ ﺑﻠﻎ ﺿﺎﺣﻴﺘﻬﺎ</w:t>
        <w:br/>
        <w:t>ﺳﺎﻋﺔ ﺍﻻﺻﻴﻞ. ﻓﻮﻗﻒ ﻋﻠﻲ ﻫﻀﺒﺔ ﻣﻦ ﻫﻀﺎﺏ ﺟﺒﻞ ﺍﻟﺜﻠﺞ. ﻓﺮﺍﻱ ﺍﻻﻣﻮﺍﻩ ﺗﻨﺰﻟﻖ ﻋﻨﻪ ﻓﻲ ﻫﺪﻭﺀ</w:t>
        <w:br/>
        <w:t>ﻭﺳﻜﻮﻥ. ﻛﺎﻧﻬﺎ ﻓﻮﻕ ﺳﻄﺤﻪ ﺍﻟﻼﻣﻊ ﺍﻟﻤﺘﻼﻟﻲ ﻗﻤﻴﺺ ﻣﻦ ﺍﻟﻨﻮﺭﺀ ﺍﻭ ﻗﺐ ﻣﻦ ﺍﻟﺒﻠﻮﺭ. ﺣﺘﻲ</w:t>
        <w:br/>
        <w:t>ﺗﺼﻞ ﺍﻟﻲ ﺳﻔﺤﻪ ﻓﺎﺫﺍ ﻫﻲ ﺣﻴﺎﺕ ﺑﻴﻀﺎﺀ ﻣﺬﻋﻮﺭﺓ, ﺗﻨﺒﻌﺚ ﻫﻬﻨﺎ ﻭﻫﻬﻨﺎﺀ ﻻ ﻫﻢ ﻟﻬﺎ ﺍﻻ ﺍﻟﻨﺠﺎﺓ</w:t>
        <w:br/>
        <w:t>ﻣﻦ ﻳﺪ ﻣﻄﺎﺭﺩﻫﺎ ﺣﺘﻲ ﺗﻌﺜﺮ ﺑﺠﺪﻭﻝ ﻣﺎﺀ ﻓﻲ ﻃﺮﻳﻘﻬﺎ ﻓﺘﺪﻏﻢ ﻓﻴﻪ ﻭﺗﻨﺴﺎﺏ ﻓﻲ ﺍﺣﺸﺎﻳﻪ.</w:t>
        <w:br/>
        <w:t>ﺛﻢ ﺍﻟﺘﻔﺖ ﺍﻟﻲ ﺍﻟﻤﺪﻳﻨﺔ ﻓﺮﺍﻱ ﻋﻠﻲ ﺍﻟﺒﻌﺪ ﺍﺑﺮﺍﺟﻬﺎ ﺍﻟﻌﻘﻴﻘﻴﺔ ﺍﻟﺤﻤﺮﺍﺀ. ﻭﻗﺒﺎﺑﻬﺎ ﺍﻟﻌﺎﻟﻴﺔ</w:t>
        <w:br/>
        <w:t>ﺍﻟﺸﻤﺎﺀ. ﻭﻣﺂﺫﻧﻬﺎ ﺍﻟﺬﺍﻫﺒﺔ ﻓﻲ ﺟﻮ ﺍﻟﺴﻤﺎﺀﺀ ﻓﻮﻗﻒ ﺍﻣﺎﻡ ﻫﺬﺍ ﺍﻟﻤﻨﻈﺮ ﺍﻟﺠﻠﻴﻞ ﺍﻟﻤﻬﻴﺐ ﻣﻮﻗﻒ</w:t>
        <w:br/>
        <w:t>ﺍﻟﺨﺎﺷﻊ ﺍﻟﻤﺘﺨﻀﻊ؛ ﻭﺿﻢ ﺍﺣﺪﻱ ﻳﺪﻳﻪ ﺍﻟﻲ ﺍﻻﺧﺮﻱ. ﻭﻭﺿﻌﻬﻤﺎ ﻋﻠﻲ ﺻﺪﺭﻩ ﻛﺎﻧﻤﺎ ﻫﻮ ﻗﺎﻳﻢ</w:t>
        <w:br/>
        <w:t>ﺍﻣﺎﻡ ﺍﻟﻤﺤﺮﺍﺏ ﻳﻮﺩﻱ ﺻﻼﺗﻪ. ﻭﻟﺒﺚ ﻋﻠﻲ ﺫﻟﻚ ﺑﺮﻫﺔ ﺛﻢ ﺻﺎﺡ ﺑﺼﻮﺕ ﻋﺎﻝ ﺭﺩﺩﺗﻪ ﺍﻟﻐﺎﺑﺎﺕ</w:t>
        <w:br/>
        <w:t>ﻭﺍﻟﺤﺮﺟﺎﺕ ﻳﻘﻮﻝ: «ﻫﺬﺍ ﻣﻴﺮﺍﺙ ﺁﺑﺎﻳﻲ ﻭﺍﺟﺪﺍﺩﻱﺀ ﻟﻢ ﻳﺒﻖ ﻟﻲ ﻣﻨﻪ ﺍﻻ ﻭﻗﻔﺔ ﺑﻴﻦ ﻳﺪﻳﻪ ﻛﻮﻗﻔﺔ</w:t>
        <w:br/>
        <w:t>ﺍﻟﺜﺎﻛﻞ ﺍﻟﻤﻔﺠﻮﻉ ﺑﻴﻦ ﺍﻳﺪﻱ ﺍﻻﻃﻼﻝ ﺍﻟﺒﻮﺍﻟﻲ. ﻭﺍﻵﺛﺎﺭ ﺍﻟﺪﻭﺍﺭﺱ.</w:t>
        <w:br/>
        <w:t>ﻫﺬﻩ ﻣﻀﺎﺟﻌﻬﻢ ﻳﻨﺎﻡ ﻓﻴﻬﺎ ﺍﻋﺪﺍﻭﻫﻢ؛ ﻭﻫﻢ ﻻ ﻣﻀﺎﺟﻊ ﻟﻬﻢ ﺍﻻ ﺭﻣﺎﻝ ﺍﻟﺼﺤﺮﺍﺀ ﻭﻛﺜﺒﺎﻥ</w:t>
        <w:br/>
        <w:t>ﺍﻟﻔﻠﻮﺍﺕ.</w:t>
        <w:br/>
        <w:t>ﻫﺬﻩ ﻗﺼﻮﺭﻫﻢ؛ ﺗﺸﺮﻑ ﻋﻠﻲ ﺍﻻﺭﺽ ﺍﻟﻔﻀﺎﺀﺀ ﻭﺗﻄﻞ ﻣﻦ ﻋﻴﻮﻥ ﻧﻮﺍﻓﺬﻫﺎﺀ ﻛﺎﻧﻤﺎ ﺗﺘﺮﻗﺐ</w:t>
        <w:br/>
        <w:t>ﺍﻥ ﻳﻌﻮﺩﻭﺍ ﺍﻟﻴﻬﺎ ﻓﻴﻌﻤﺮﻭﻫﺎ ﻛﻤﺎ ﻛﺎﻧﻮﺍ ﻓﻼ ﻳﻔﻌﻠﻮﻥ.</w:t>
        <w:br/>
        <w:t>ﻫﺬﻩ ﻗﺒﺎﺑﻬﻢ ﻭﺍﺑﺮﺍﺟﻬﻢ ﺭﺍﻓﻌﺔ ﺭﺍﺳﻬﺎ ﻟﻴﻠﻬﺎ ﻭﻧﻬﺎﺭﻫﺎ ﺍﻟﻲ ﺍﻟﺴﻤﻮﺍﺕ ﺍﻟﻌﻼﺀ ﺗﺪﻋﻮ ﷲ ﺍﻥ</w:t>
        <w:br/>
        <w:t>ﻳﻌﻴﺪ ﺍﻟﻴﻬﺎ ﺑﻨﺎﺗﻬﺎ ﻭﺣﻤﺎﺗﻬﺎ ﻓﻼ ﻳﺴﺘﺠﺎﺏ ﻟﻬﺎ ﺩﻋﺎﺀ.</w:t>
        <w:br/>
        <w:t>ﻓﻲ ﻫﺬﻩ ﺍﻟﺒﺴﺎﺗﻴﻦ ﻛﺎﻧﻮﺍ ﻳﻨﻌﻤﻮﻥ» ﻭﺗﺤﺖ ﻫﺬﻩ ﺍﻟﻈﻼﻝ ﻛﺎﻧﻮﺍ ﻳﻘﻴﻠﻮﻥ. ﻭﻋﻠﻲ ﺿﻔﺎﻑ</w:t>
      </w:r>
    </w:p>
    <w:p>
      <w:pPr>
        <w:pStyle w:val="Heading1"/>
        <w:bidi/>
      </w:pPr>
      <w:r>
        <w:t>ﺍﻟﺴﻤﺎﺀ ﻭﻻ ﺑﺎﺭﺡ!»</w:t>
      </w:r>
    </w:p>
    <w:p>
      <w:pPr>
        <w:bidi/>
      </w:pPr>
      <w:r>
        <w:t>ﺛﻢ ﻧﻈﺮ ﺍﻟﻲ ﺍﻻﻓﻖ ﻓﺮﺍﻱ ﺍﻟﺸﻤﺲ ﺗﻨﺤﺪﺭ ﺍﻟﻲ ﻣﻐﺮﺑﻬﺎﺀ ﻭﺭﺍﻱ ﺟﻴﺶ ﺍﻟﻠﻴﻞ ﻳﻄﺎﺭﺩ ﻓﻠﻮﻝ</w:t>
        <w:br/>
        <w:t>ﺟﻴﺶ ﺍﻟﻨﻬﺎﺭ ﻓﻴﺒﺪﺩﻫﺎ ﺑﻴﻦ ﻳﺪﻳﻪ ﺗﺒﺪﻳﺪﺍﺀ ﻓﺘﻬﺎﻓﺖ ﻋﻠﻲ ﻧﻔﺴﻪ ﻭﻫﻮ ﻳﻘﻮﻝ: «ﻫﻜﺬﺍ ﺗﺪﻭﻝ</w:t>
        <w:br/>
        <w:t>ﺍﻟﺪﻭﻻﺕ ﻭﺗﺴﻘﻂ ﺍﻟﺘﻴﺠﺎﻥ. ﻭﻫﻜﺬﺍ ﺗﺤﻞ ﺍﻟﻈﻠﻤﺎﺕ ﻣﺤﻞ ﺍﻻﻧﻮﺍﺭ. ﻭﻫﻜﺬﺍ ﺗﻨﺘﺸﺮ ﺳﺤﺐ ﺍﻟﻤﻮﺕ</w:t>
        <w:br/>
        <w:t>ﻋﻠﻲ ﻭﺟﻪ ﺍﻟﺤﻴﺎﺓ.»</w:t>
        <w:br/>
        <w:t>ﺛﻢ ﺗﻮﺳﺪ ﺫﺭﺍﻋﻪ ﻭﺍﺳﺘﻐﺮﻕ ﻓﻲ ﻧﻮﻣﻪ ﺑﻴﻦ ﻭﻃﺎﺀ ﺍﻻﺭﺽ ﻭﻏﻄﺎﺀ ﺍﻟﺴﻤﺎﺀﺀ؛ ﻓﻠﻢ ﻳﺴﺘﻔﻖ</w:t>
        <w:br/>
        <w:t>ﺣﺘﻲ ﻣﻀﺖ ﺩﻭﻟﺔ ﺍﻟﻠﻴﻞﺀ ﻓﻤﺜﻲ ﺍﻟﻲ ﻧﻬﺮ ﺟﺎﺭ ﻓﻲ ﺳﻔﺢ ﺍﻟﺠﺒﻞ ﻓﺼﻠﻲ ﻋﻨﺪﻩ ﺻﻼﺓ ﺍﻟﻔﺠﺮﻩﺀ ﺛﻢ</w:t>
        <w:br/>
        <w:t>ﺍﻧﺤﺪﺭ ﺍﻟﻲ ﺍﻟﻤﺪﻳﻨﺔ ﻳﻔﺘﺶ ﻋﻦ ﺧﺎﻥ ﻳﺎﻭﻱ ﺍﻟﻴﻪ؛ ﻓﻠﻢ ﻳﺠﺪ ﻓﻲ ﻃﺮﻳﻘﻪ ﻣﻦ ﻳﺮﺷﺪﻩ ﺍﻟﻲ ﻃﻠﺒﺘﻪ</w:t>
        <w:br/>
        <w:t>ﺩ</w:t>
        <w:br/>
        <w:t>ﺍﻟﺬﻛﺮﻱ</w:t>
        <w:br/>
        <w:t>ﺣﺘﻲ ﺑﻠﻎ «ﺷﻨﻴﻞ»؛ ﻓﻤﺜﻲ ﻋﻠﻲ ﺿﻔﺘﻪ ﻳﺘﻔﻘﺪ ﺍﻟﺒﺬﻭﺭ ﻭﻳﺘﻠﻤﺲ ﺍﻻﻋﺸﺎﺏ ﻭﻳﻨﺘﻈﺮ ﻳﻘﻈﺔ</w:t>
        <w:br/>
        <w:t>ﻭﺍﻧﻪ ﻟﻜﺬﻟﻚ ﺍﺫ ﺍﻧﻔﺘﺢ ﺑﻴﻦ ﻳﺪﻳﻪ ﺑﺎﺏ ﻗﺼﺮ ﻋﻈﻴﻢ. ﻭﺍﺫﺍ ﻓﺘﺎﺓ ﺍﺳﺒﺎﻧﻴﺔ ﺧﺎﺭﺟﺔ ﻣﻨﻪ ﻗﺪ</w:t>
        <w:br/>
        <w:t>ﺍﺳﺒﻠﺖ ﻋﻠﻲ ﻭﺟﻬﻬﺎ ﺧﻤﺎﺭﺍ ﺍﺳﻮﺩ ﺷﻔﺎﻓﺎﺀ ﻭﺍﺭﺳﻠﺖ ﻋﻠﻲ ﺻﺪﺭﻫﺎ ﺻﻠﻴﺒﺎ ﺫﻫﺒﻴﺎ ﺻﻐﻴﺮﺍﺀ ﻭﻣﺜﻲ</w:t>
        <w:br/>
        <w:t>ﻭﺭﺍﺀﻫﺎ ﻏﻼﻡ ﻳﺤﻤﻞ ﻋﻠﻲ ﻳﺪﻩ ﺍﻟﻜﺘﺎﺏ ﺍﻟﻤﻘﺪﺱ. ﻓﻠﻤﺤﺘﻪ ﻓﻲ ﻣﻜﺎﻧﻪ ﻓﺎﺩﻫﺸﻬﺎ ﻣﻮﻗﻔﻪ. ﻓﺪﻧﺖ</w:t>
        <w:br/>
        <w:t>ﻣﻨﻪ ﻭﺭﻓﻌﺖ ﻗﻨﺎﻋﻬﺎ ﻋﻦ ﻭﺟﻬﻬﺎﺀ ﻓﺎﺫﺍ ﺍﻟﺸﻤﺲ ﻃﺎﻟﻌﺔ ﺣﺴﻨﺎ ﻭﺑﻬﺎﺀ, ﻭﻗﺎﻟﺖ ﻟﻪ ﺑﻠﺴﺎﻥ ﻋﺮﺑﻲ</w:t>
        <w:br/>
        <w:t>ﺗﺨﺎﻟﻄﻪ ﺑﻌﺾ ﺍﻟﻌﺠﻤﺔ: «ﺍﻏﺮﻳﺐ ﺍﻧﺖ ﻋﻦ ﻫﺬﺍ ﺍﻟﺒﻠﺪ ﺍﻳﻬﺎ ﺍﻟﻔﺘﻲ؟» ‎١</w:t>
        <w:br/>
        <w:t>ﻗﺎﻝ: «ﻧﻌﻢ؛ ﻟﻘﺪ ﻧﺰﻟﺖ ﺑﻪ ﺍﻟﺴﺎﻋﺔ ﻓﻠﻢ ﺍﻋﺮﻑ ﻃﺮﻳﻖ ﺍﻟﺨﺎﻥ ﺍﻟﺬﻱ ﻳﺎﻭﻱ ﺍﻟﻴﻪ ﺍﻟﻐﺮﺑﺎﺀ؛</w:t>
        <w:br/>
        <w:t>ﻭﻟﻢ ﺍﺟﺪ ﻓﻲ ﻃﺮﻳﻘﻲ ﻣﻦ ﻳﺪﻟﻨﻲ ﻋﻠﻴﻪ.»</w:t>
        <w:br/>
        <w:t>ﻓﺴﻤﻌﺚ ﻓﻲ ﺻﻮﺗﻪ ﺭﻧﺔ ﺍﻟﺸﺮﻑﺀ ﻭﺭﺍﺕ ﺑﻴﻦ ﺍﻋﻄﺎﻓﻪ ﻣﺨﺎﻳﻞ ﺍﻟﻨﻌﻤﺔ ﻓﺎﻫﻤﻬﺎ ﺍﻣﺮﻩ؛</w:t>
        <w:br/>
        <w:t>ﻭﺍﺷﺎﺭﺕ ﺍﻟﻴﻪ ﺍﻥ ﻳﺘﺒﻌﻬﺎ ﻟﺘﺪﻟﻪ ﻋﻠﻲ ﻣﺎ ﻳﺮﻳﺪﺀ ﻓﻤﺜﻲ ﺑﺠﺎﻧﺒﻬﺎ ﺣﺘﻲ ﺑﻠﻐﺎ ﻣﻮﺿﻊ ﺍﻟﺨﺎﻥﺀ</w:t>
        <w:br/>
        <w:t>ﻓﺤﻴﺘﻪ ﺑﺎﺑﺘﺴﺎﻣﻪ ﻋﺬﺑﺔ. ﻭﻗﺎﻟﺖ ﻟﻪ: «ﻻ ﺗﻨﺲ ﺍﻥ ﺗﺰﻭﺭﻧﻲ ﺍﻳﻬﺎ ﺍﻟﻐﺮﻳﺐ ﻛﻠﻤﺎ ﻋﺮﺿﺖ ﻟﻚ</w:t>
        <w:br/>
        <w:t>ﺣﺎﺟﺔ» ﺛﻢ ﺳﺎﺭﺕ ﻓﻲ ﻃﺮﻳﻖ ﻛﻨﻴﺴﺘﻬﺎ.</w:t>
        <w:br/>
        <w:t>ﻛﻤﺎ ﺍﻥ ﺍﻟﺴﻤﺎﺀ ﻓﻲ ﻇﻠﻤﺔ ﺍﻟﻠﻴﻞ ﺗﺨﺘﻠﻒ ﺍﻟﻴﻬﺎ ﺍﻟﻨﺠﻮﻡ ﻓﺘﻀﻲﺀ ﺻﻔﺤﺘﻬﺎﺀ ﻭﺗﻤﺮ ﺑﻬﺎ</w:t>
        <w:br/>
        <w:t>ﺍﻟﺸﻬﺐ ﻓﺘﻠﻤﻊ ﻓﻲ ﺍﺭﺟﺎﻳﻬﺎ. ﺣﺘﻲ ﺍﺫﺍ ﻃﻠﻌﺖ ﺍﻟﺸﻤﺲ ﻣﻦ ﻣﺸﺮﻗﻬﺎ ﻣﺤﺎ ﺿﻮﻭﻫﺎ ﺿﻮﺀ ﺟﻤﻴﻊ</w:t>
        <w:br/>
        <w:t>ﺗﻠﻚ ﺍﻟﻨﻴﺮﺍﺕ؛ ﻛﺬﻟﻚ ﺍﻟﻘﻠﺐ ﺍﻻﻧﺴﺎﻧﻲ ﻻ ﺗﺰﺍﻝ ﺗﻤﺮ ﺑﻪ ﻣﺨﺘﻠﻒ ﺍﻟﻌﻮﺍﻃﻒ ﻭﺍﺷﺘﺎﺕ ﺍﻻﻫﻮﺍﺀ</w:t>
        <w:br/>
        <w:t>ﺍﻟﻌﻮﺍﻃﻒ ﻭﺍﻻﻫﻮﺍﺀ.</w:t>
        <w:br/>
        <w:t>ﻓﻘﺪ ﺍﺻﺒﺢ ﺍﻻﻣﻴﺮ ﻳﻨﻈﺮ ﺍﻟﻲ ﻏﺮﻧﺎﻃﺔ ﻣﻨﺬ ﺍﻟﺴﺎﻋﺔ ﺑﻌﻴﻦ ﻏﻴﺮ ﺍﻟﻌﻴﻦ ﺍﻟﺘﻲ ﻛﺎﻥ ﻳﻨﻈﺮ ﺑﻬﺎ</w:t>
        <w:br/>
        <w:t>ﺍﻟﻴﻬﺎ ﻣﻦ ﻗﺒﻞ. ﻭﻳﺮﻱ ﻓﻲ ﻭﺟﻬﻬﺎ ﺻﻮﺭﺓ ﺍﻻﻧﺲ ﺑﻌﺪ ﺍﻟﻮﺣﺸﺔ. ﻭﺍﻟﻨﻮﺭ ﺑﻌﺪ ﺍﻟﻈﻠﻤﺔ. ﻭﺍﻟﺤﻴﺎﺓ</w:t>
        <w:br/>
        <w:t>ﺑﻌﺪ ﺍﻟﻤﻮﺕ, ﻓﺴﻜﻦ ﺛﺎﻳﺮﻩ ﻭﺑﺮﺩﺕ ﺟﻮﺍﻧﺤﻪ؛ ﻭﻫﺪﺍﺕ ﻓﻲ ﻧﻔﺴﻪ ﺛﻮﺭﺓ ﺍﻟﻐﻀﺐ ﺍﻟﺘﻲ ﻛﺎﻧﺖ ﻻ</w:t>
        <w:br/>
        <w:t>ﺗﺰﺍﻝ ﺗﻌﺘﻠﺞ ﺑﻴﻦ ﺍﺿﻼﻋﻪ. ﻓﻜﺎﻥ ﺍﺫﺍ ﻣﺮ ﺑﻤﺴﺠﺪ ﻣﻦ ﺗﻠﻚ ﺍﻟﻤﺴﺎﺟﺪ ﺍﻟﺘﻲ ﺍﺳﺘﺤﺎﻟﺖ ﺍﻟﻲ ﻛﻨﺎﻳﺲ,</w:t>
        <w:br/>
        <w:t>ﺍﺳﺘﻄﺎﻉ ﺍﻥ ﻳﻘﻒ ﺍﻣﺎﻣﻪ ﻫﻨﻴﻬﺔ ﻋﻠﻪ ﻳﺮﻱ ﺍﻟﻔﺘﺎﺓ ﺍﻻﺳﺒﺎﻧﻴﺔ ﺑﻴﻦ ﺍﻟﺪﺍﺧﻼﺕ ﺍﻟﻴﻪ ﺍﻭ ﺍﻟﺨﺎﺭﺟﺎﺕ</w:t>
        <w:br/>
        <w:t>ﻣﻨﻪ؛ ﻭﺍﺫﺍ ﺭﺍﻱ ﺍﻟﺼﻠﻴﺐ ﻣﺸﺮﻗﺎ ﻋﻠﻲ ﺭﺍﺱ ﻣﻜﺬﻧﺔ ﺫﻛﺮ ﺍﻟﺼﻠﻴﺐ ﺍﻟﺬﻫﺒﻲ ﺍﻟﺠﻤﻴﻞ ﺍﻟﺬﻱ ﺭﺁﻩ</w:t>
        <w:br/>
        <w:t>ﻋﻠﻲ ﺻﺪﺭﻫﺎ ﻳﻮﻡ ﺍﻟﻠﻘﺎﺀ. ﻓﺎﻏﺘﻔﺮ ﻣﻨﻈﺮ ﻫﺬﺍ ﻟﻤﻨﻈﺮ ﺫﺍﻙﺀ ﻭﺍﺫﺍ ﺳﻤﻊ ﺍﺻﻮﺍﺕ ﺍﻟﻨﻮﺍﻗﻴﺲ ﺗﺮﻥ</w:t>
        <w:br/>
        <w:t>ﻓﻲ ﺍﺟﻮﺍﺯ ﺍﻟﻔﻀﺎﺀ ﺫﻛﺮ ﺍﻧﻪ ﻛﺎﻥ ﻳﺴﻤﻊ ﺫﻟﻚ ﺍﻟﺼﻮﺕ ﺍﻟﺮﻧﺎﻥ ﻓﻲ ﺍﻟﺴﺎﻋﺔ ﺍﻟﺘﻲ ﺭﺁﻫﺎ ﻓﻴﻬﺎﺀ</w:t>
        <w:br/>
        <w:t>ﻭﻛﺬﻟﻚ ﺍﺻﺒﺢ ﻫﺬﺍ ﺍﻻﻣﻴﺮ ﺍﻟﻤﺴﻜﻴﻦ ﻭﻻ ﻫﻢ ﻟﻪ ﺍﻻ ﺍﻥ ﻳﺘﻤﺜﻲ ﺻﺒﻴﺤﺔ ﻛﻞ ﻳﻮﻡ ﻋﻠﻲ</w:t>
        <w:br/>
        <w:t>ﺿﻔﺎﻑ ﻧﻬﺮ «ﺷﻨﻴﻞ» ﻳﻘﻠﺐ ﻧﻈﺮﻩ ﻓﻲ ﺍﺑﻮﺍﺏ ﺍﻟﻘﺼﻮﺭ ﺍﻟﻤﺸﺮﻓﺔ ﻋﻠﻲ ﺫﻟﻚ ﺍﻟﻨﻬﺮ؛ ﻋﻠﻪ ﻳﻌﺮﻑ</w:t>
        <w:br/>
        <w:t>5</w:t>
        <w:br/>
        <w:t>ﺍﻟﻌﺒﺮﺍﺕ</w:t>
        <w:br/>
        <w:t>ﻗﺼﺮ ﺍﻟﻔﺘﺎﺓ ﻓﻼ ﻳﻌﺮﻓﻪ؛ ﻭﻓﻲ ﻭﺟﻮﻩ ﺍﻟﻐﺎﺩﻳﺎﺕ ﻭﺍﻟﺮﺍﻳﺤﺎﺕ ﻣﻦ ﺍﻟﻔﺘﻴﺎﺕ ﻋﻠﻪ ﻳﺮﺍﻫﺎ ﺑﻴﻨﻬﻦ ﻓﻼ</w:t>
        <w:br/>
        <w:t>ﻳﺮﺍﻫﺎﺀ ﺣﺘﻲ ﺍﺫﺍ ﻧﺎﻝ ﻣﻨﻪ ﺍﻟﻴﺎﺱ ﺍﻧﻜﻔﺎ ﺭﺍﺟﻌﺎ ﺍﻟﻲ ﻣﻘﺒﺮﺓ ﺁﺑﺎﻳﻪ ﻓﻲ ﻇﺎﻫﺮ ﺍﻟﻤﺪﻳﻨﺔ ﻓﺠﻠﺲ ﺑﻴﻦ</w:t>
        <w:br/>
        <w:t>ﺍﻟﻘﺒﻮﺭ ﻳﺬﺭﻑ ﺩﻣﻮﻋﺎ ﻏﺰﺍﺭﺍﺀ ﻻ ﻳﻌﻠﻢ ﻫﻞ ﻫﻲ ﺩﻣﻮﻉ ﺍﻟﺬﻛﺮﻱ ﺍﻟﻘﺪﻳﻤﺔ ﺍﻭ ﺩﻣﻮﻉ ﺍﻟﺬﻛﺮﻱ</w:t>
      </w:r>
    </w:p>
    <w:p>
      <w:pPr>
        <w:pStyle w:val="Heading1"/>
        <w:bidi/>
      </w:pPr>
      <w:r>
        <w:t>‎ﺍﻟﺠﺪﻳﺪﺓ! ١</w:t>
      </w:r>
    </w:p>
    <w:p>
      <w:pPr>
        <w:bidi/>
      </w:pPr>
      <w:r>
        <w:t>ﻧﻜﺐ ﺍﻟﺪﻫﺮ «ﻓﻠﻮﺭﻧﺪﺍ» ﻣﻨﺬ ﻋﺎﻣﻴﻦ ﻧﻜﺒﺔ ﻻ ﺗﺰﺍﻝ ﻟﻮﻋﺘﻬﺎ ﻣﺘﺼﻠﺔ ﺑﻘﻠﺒﻬﺎ ﺣﺘﻲ ﺍﻟﻴﻮﻡ؛ ﻓﻘﺪ</w:t>
        <w:br/>
        <w:t>ﻛﺎﻥ ﺍﺑﻮﻫﺎ ﺭﻳﻴﺲ ﺟﻤﻌﻴﺔ «ﺍﻟﻌﺼﺎﺑﺔ ﺍﻟﻤﻘﺪﺳﺔ» ﺍﻟﺘﻲ ﻗﺎﻣﺖ ﻓﻲ ﻭﺟﻪ ﺍﻟﺤﻜﻮﻣﺔ ﺍﻋﻮﺍﻣﺎ ﻃﻮﺍﻻﺀ</w:t>
        <w:br/>
        <w:t>ﺗﻄﺎﻟﺒﻬﺎ ﺑﺎﻟﺤﺮﻳﺔ ﺍﻟﺪﻳﻨﻴﺔ ﻭﺍﻟﺸﺨﺼﻴﺔ ﻟﺠﻤﻴﻊ ﺍﻟﺸﻌﻮﺏ ﺍﻟﻤﺤﻜﻮﻣﺔ ﻋﻠﻲ ﺍﺧﺘﻼﻑ ﻣﺬﺍﻫﺒﻬﺎ</w:t>
        <w:br/>
        <w:t>ﻭﺍﺟﻨﺎﺳﻬﺎﺀ. ﺣﺘﻲ ﺍﻋﻴﺎ ﺭﺟﺎﻝ ﺍﻟﺤﻜﻮﻣﺔ ﺍﻣﺮﻫﺎﺀ ﻓﺪﺳﻮﺍ ﻟﺮﻳﻴﺴﻬﺎ ﻣﻦ ﻗﺘﻠﻪ ﻏﻴﻠﺔ ﺗﺤﺖ ﺳﺘﺎﺭ</w:t>
        <w:br/>
        <w:t>ﺍﻟﻈﻼﻡ» ﻓﺤﺰﻧﺖ ﺍﺑﻨﺘﻪ ﻋﻠﻴﻪ ﻭﻋﻠﻲ ﺍﻣﻬﺎ ﺍﻟﺘﻲ ﻣﺎﺗﺖ ﻋﻠﻲ ﺍﺛﺮﻩ ﺣﺰﺛﺎ ﺷﺪﻳﺪﺍ ﻣﺎ ﻛﺎﻥ ﻳﻔﺎﺭﻗﻬﺎ ﻓﻲ</w:t>
        <w:br/>
        <w:t>ﺟﻤﻴﻊ ﻏﺪﻭﺍﺗﻬﺎ ﻭﺭﻭﺣﺎﺗﻬﺎﺀ ﻓﺎﺻﺒﺤﺖ ﻭﻫﻲ ﻟﻢ ﺗﺴﻠﺦ ﺍﻟﺜﺎﻣﻨﺔ ﻣﻦ ﻋﻤﺮﻫﺎ ﺗﻌﻴﺶ ﻓﻲ ﻗﺼﻮﺭﻫﺎ</w:t>
        <w:br/>
        <w:t>ﻋﻴﺶ ﺍﻟﺰﺍﻫﺪﺍﺕ ﺍﻟﻤﺘﺒﺘﻼﺕﺀ ﻓﻜﺎﻥ ﻻ ﻳﺮﺍﻫﺎ ﺍﻟﺮﺍﺛﻲ ﺍﻻ ﺫﺍﻫﺒﺔ ﺍﻟﻲ ﺍﻟﻜﻨﻴﺴﺔ ﺍﻭ ﻋﺎﻳﺪﺓ ﻣﻨﻬﺎﺀ</w:t>
        <w:br/>
        <w:t>ﻻ ﻳﺼﺤﺒﻬﺎ ﺍﻻ ﻏﻼﻣﻬﺎﺀ ﺍﻭ ﻭﺍﻗﻔﺔ ﻋﻠﻲ ﺍﻃﻼﻝ ﺍﻟﺪﻭﻟﺔ ﺍﻟﻤﺎﺿﻴﺔ ﻭﺭﺳﻮﻣﻬﺎ ﺗﻘﻠﺐ ﻓﻴﻬﺎ ﻧﻈﺮ</w:t>
        <w:br/>
        <w:t>ﺍﻟﻌﻈﺔ ﻭﺍﻻﻋﺘﺒﺎﺭ. ﺍﻭ ﻫﺎﻳﻤﺔ ﻋﻠﻲ ﻭﺟﻬﻬﺎ ﻓﻲ ﻣﺮﻭﺝ ﻏﺮﻧﺎﻃﺔ ﻭﺑﺴﺎﺗﻴﻨﻬﺎ ﺣﺘﻲ ﻳﻨﺰﻝ ﺳﺘﺎﺭ</w:t>
        <w:br/>
        <w:t>ﺍﻟﻠﻴﻞ ﻓﺘﻌﻮﺩ ﺍﻟﻲ ﻗﺼﺮﻫﺎﺀ ﻭﻛﺬﻟﻚ ﻛﺎﻥ ﺷﺎﻧﻬﺎ ﻓﻲ ﺟﻤﻴﻊ ﺍﻳﺎﻣﻬﺎﺀ ﺣﺘﻲ ﺳﻤﺎﻫﺎ ﺍﻫﻞ ﻏﺮﻧﺎﻃﺔ</w:t>
        <w:br/>
        <w:t>«ﺍﻟﺮﺍﻫﺒﺔ ﺍﻟﺠﻤﻴﻠﺔ».</w:t>
        <w:br/>
        <w:t>ﻓﺎﻧﻬﺎ ﻟﺴﺎﻳﺮﺓ ﻳﻮﻣﺎ ﺑﺠﺎﻧﺐ ﻣﻘﺒﺮﺓ ﺑﻨﻲ ﺍﻻﺣﻤﺮﺀ ﺍﺫ ﻟﻤﺤﺖ ﻋﻠﻲ ﺍﻟﺒﻌﺪ ﻓﺘﻲ ﻋﺮﺑﻴﺎ ﻋﻠﻲ</w:t>
        <w:br/>
        <w:t>ﺍﺣﺪ ﺍﻟﻘﺒﻮﺭ ﻛﺎﻧﻤﺎ ﻳﻘﺒﻞ ﺻﻔﺎﻳﺤﻪ ﻭﻳﺒﻞ ﺗﺮﻳﺘﻪ ﺑﺪﻣﻮﻋﻪ؛ ﻓﺮﺛﺖ ﻟﺤﺎﻟﻪ. ﻭﻣﺸﺖ ﻧﺤﻮﻩ ﺣﺘﻲ</w:t>
        <w:br/>
        <w:t>ﺩﺍﻧﺘﻪ ﻓﺎﺣﺲ ﺑﻬﺎﺀ ﻓﺮﻓﻊ ﺭﺍﺳﻪ. ﻓﻌﺮﻓﻘﻬﺎ ﻭﻋﺮﻓﺘﻪ؛ ﻓﻘﺎﻟﺖ ﻟﻪ: «ﺍﻧﻚ ﺗﺒﻜﻲ ﻣﻠﻮﻛﻚ ﺑﺎﻻﻣﺲ</w:t>
        <w:br/>
        <w:t>ﺍﻳﻬﺎ ﺍﻟﻔﺘﻲ» ﻓﺎﺑﻜﻬﻢ ﻛﺜﻴﺮﺍ. ﻓﻘﺪ ﺟﻒ ﺗﺮﺍﺏ ﻗﺒﻮﺭﻫﻢ ﻟﻘﻠﺔ ﻣﻦ ﻳﺒﻜﻲ ﻋﻠﻴﻬﻢ!»</w:t>
      </w:r>
    </w:p>
    <w:p>
      <w:pPr>
        <w:pStyle w:val="Heading1"/>
        <w:bidi/>
      </w:pPr>
      <w:r>
        <w:t>ﻗﺎﻝ: «ﺍﺗﺮﺛﻴﻦ ﻟﻬﻢ ﻳﺎ ﺳﻴﺪﺗﻲ؟»</w:t>
      </w:r>
    </w:p>
    <w:p>
      <w:pPr>
        <w:bidi/>
      </w:pPr>
      <w:r>
        <w:t>ﻗﺎﻟﺖ: «ﻧﻌﻢ؛ ﻻﻧﻬﻢ ﻛﺎﻧﻮﺍ ﻋﻈﻤﺎﺀ ﻓﻨﻜﻴﻬﻢ ﺍﻟﺪﻫﺮﺀ ﻭﻟﻴﺲ ﺍﺣﻖ ﺑﺪﻣﻮﻉ ﺍﻟﺒﺎﻛﻴﻦ ﻣﻦ</w:t>
        <w:br/>
        <w:t>ﺍﻟﻌﻈﻤﺎﺀ ﺍﻟﺴﺎﻗﻄﻴﻦ.»</w:t>
        <w:br/>
        <w:t>ﻗﺎﻝ: «ﺷﻜﺮﺍ ﻟﻚ ﻳﺎ ﺳﻴﺪﺗﻲ,؛ ﻓﻬﺬﻩ ﺍﻭﻝ ﺳﺎﻋﺔ ﺷﻌﺮﺕ ﻓﻴﻬﺎ ﺑﻴﺮﺩ ﺍﻟﻌﺰﺍﺀ ﻳﺪﺏ ﻓﻲ ﺻﺪﺭﻱ</w:t>
        <w:br/>
        <w:t>ﻣﺬ ﻭﻃﻴﺖ ﻗﺪﻣﺎﻱ ﺍﺭﺿﻜﻢ ﻫﺬﻩ.»</w:t>
        <w:br/>
        <w:t>ﻗﺎﻝ: «ﻫﻞ ﺯﺭﺕ ﻗﺼﻮﺭﻫﻢ ﻭﺁﺛﺎﺭﻫﻢ ﺍﻟﺘﻲ ﺗﺮﻛﻮﻫﺎ ﻣﻦ ﺑﻌﺪﻫﻢ ﻓﻲ ﻫﺬﻩ ﺍﻟﺪﻳﺎﺭ»</w:t>
        <w:br/>
        <w:t>ﻓﺎﻃﺮﻕ ﻗﻠﻲ ﺛﻢ ﺭﻓﻊ ﺭﺍﺳﻪ. ﻓﺎﺫﺍ ﺩﻣﻌﺔ ﺗﺘﺮﺟﺞ ﻓﻲ ﻣﻘﻠﺘﻴﻪ ﻭﻗﺎﻝ: «ﻻ ﻳﺎ ﺳﻴﺪﺗﻲﺀ</w:t>
        <w:br/>
        <w:t>ﻟﻘﺪ ﺣﺎﻭﻟﺖ ﺍﻟﺪﻧﻮ ﻣﻨﻬﺎ ﻓﻄﺮﺩﻧﻲ ﻋﻨﻬﺎ ﺍﻟﻤﻮﻛﻠﻮﻥ ﺑﺎﺑﻮﺍﺑﻬﺎ. ﻛﺎﻧﻤﺎ ﻫﻢ ﻳﺠﻬﻠﻮﻥ ﺍﻥ ﻟﻴﺲ ﺑﻴﻦ</w:t>
        <w:br/>
        <w:t>ﺍﻻﺣﻴﺎﺀ ﺟﻤﻴﻌﻬﻢ ﻓﻲ ﻫﺬﺍ ﺍﻟﻌﺎﻟﻢ ﻛﻠﻪ ﻣﻦ ﻫﻮ ﺍﻭﻟﻲ ﺑﻬﺎ ﻣﻨﻲ.»</w:t>
        <w:br/>
        <w:t>ﺍﻟﺬﻛﺮﻱ</w:t>
        <w:br/>
        <w:t>ﻗﺎﻟﺖ: «ﺍﺗﻤﺖ ﺍﻟﻲ ﺍﺣﺪ ﻣﻦ ﺍﺻﺤﺎﺑﻬﺎ ﺑﻨﺴﺐ ﺍﻭ ﺭﺣﻢ؟»</w:t>
        <w:br/>
        <w:t>ﻗﺎﻝ: «ﻻ ﻳﺎ ﺳﻴﺪﺗﻲ؛ ﻭﻟﻜﻨﻲ ﻋﺒﺪﻫﻢ ﻭﻣﻮﻻﻫﻢ» ﻭﺻﻨﻴﻌﺔ ﺍﻳﺪﻳﻬﻢ» ﻭﻏﺮﺱ ﻧﻌﻤﺘﻬﻢ. ﻓﻼ</w:t>
        <w:br/>
        <w:t>ﺍﻧﺴﻲ ﻭﻻﺀﻫﻢ ﻣﺎ ﺣﻴﻴﺖ.» ‎١</w:t>
        <w:br/>
        <w:t>ﻗﺎﻟﺖ: «ﺍﻥ ﺭﺍﻳﺘﻚ ﻏﺪﺍ ﻓﻲ ﻣﺜﻞ ﻫﺬﻩ ﺍﻟﺴﺎﻋﺔ ﻓﻲ ﻫﺬﺍ ﺍﻟﻤﻜﺎﻥ ﺫﻫﺒﺖ ﺑﻚ ﺍﻟﻲ ﻣﺎ ﺗﺮﻳﺪ ﻣﻨﻬﺎ.»</w:t>
        <w:br/>
        <w:t>ﻗﺎﻝ: «ﻟﻴﻦ ﻓﻌﻠﺖ ﻻ ﻳﻜﻮﻧﻦ ﺍﻣﺮﻭ ﻋﻠﻲ ﻭﺟﻪ ﺍﻻﺭﺽ ﺍﺷﻜﺮ ﻟﻨﻌﻤﺘﻚ ﻣﻨﻲ» ﻓﺤﻴﺘﻪ</w:t>
        <w:br/>
        <w:t>ﻭﺍﻧﺼﺮﻓﺖ. ﻭﻣﺨﻲ ﻫﻮ ﺍﻟﻲ ﺧﺎﻧﻪ ﺑﻴﻦ ﺻﺒﺎﺑﺔ ﺗﻘﻴﻤﻪ ﻭﺗﻘﻌﺪﻩ. ﻭﺍﻣﻞ ﻳﻤﻴﺘﻪ ﻭﻳﺤﻴﻴﻪ.</w:t>
        <w:br/>
        <w:t>ﻭﻓﺖ «ﻓﻠﻮﺭﻧﺪﺍ» ﻟﺼﺪﻳﻘﻬﺎ ﺍﻟﻌﺮﺑﻲ ﺑﻤﺎ ﻭﻋﺪﺗﻪ ﺑﻪ؛ ﻓﺠﺎﺀﺗﻪ ﻓﻲ ﺍﻟﻴﻮﻡ ﺍﻟﺜﺎﻧﻲ ﻓﺎﺯﺍﺭﺗﻪ</w:t>
        <w:br/>
        <w:t>ﺑﻌﺾ ﺍﻵﺛﺎﺭ. ﺛﻢ ﺟﺎﺀﺗﻪ ﻓﻲ ﺍﻟﻴﻮﻡ ﺍﻟﺜﺎﻟﺚ ﻓﺎﺯﺍﺭﺗﻪ ﺑﻌﻀﺎ ﺁﺧﺮ ﻣﻨﻬﺎﺀ ﻭﻫﻜﺬﺍﺀ ﻣﺎ ﺯﺍﻻ ﻳﺠﺘﻤﻌﺎﻥ</w:t>
        <w:br/>
        <w:t>ﻛﻞ ﻳﻮﻡ ﻭﻳﻔﺘﺮﻗﺎﻥ. ﻭﻳﺨﺘﻠﻔﺎﻥ ﺍﻟﻲ ﻣﺎ ﺷﺎﺀﺍ ﻣﻦ ﺍﻟﺮﺳﻮﻡ ﻭﺍﻵﺛﺎﺭ, ﻻ ﻳﻨﻜﺮ ﺍﻟﻨﺎﺱ ﻣﻦ ﺍﻣﺮﻫﻤﺎ</w:t>
        <w:br/>
        <w:t>ﺷﻴﻔﺎﺀ ﻓﻘﺪ ﻛﺎﻧﻮﺍ ﻳﻘﻮﻟﻮﻥ ﺍﺫﺍ ﺭﺍﻭﻫﻤﺎ ﻣﻤﺎ: ﺍﻥ ﺍﻟﺮﺍﻫﺒﺔ ﺍﻟﺠﻤﻴﻠﺔ ﺗﺤﺎﻭﻝ ﺍﻥ ﺗﻬﺪﻱ ﺍﻟﻔﺘﻲ</w:t>
        <w:br/>
        <w:t>ﺍﻟﻌﺮﺑﻲ ﺍﻟﻲ ﺩﻳﻨﻬﺎ ﺍﻟﻘﻮﻳﻢ؛. ﺣﺘﻲ ﺍﺳﺘﺤﺎﻝ ﺍﻟﻌﻄﻒ ﺍﻟﺬﻱ ﻛﺎﻧﺖ ﺗﻀﻤﺮﻩ ﻟﻪ ﻓﻲ ﻧﻔﺴﻬﺎ ﻣﻊ</w:t>
        <w:br/>
        <w:t>ﺍﻻﻳﺎﻡ ﺍﻟﻲ ﺣﺐ ﺷﺪﻳﺪ. ﻭﻛﺬﻟﻚ ﺍﻟﻌﻄﻒ ﺩﺍﻳﻤﺎ ﻃﺮﻳﻖ ﺍﻟﺤﺐﺀ ﺍﻭ ﻫﻮ ﺍﻟﺤﺐ ﻧﻔﺴﻪ ﻻﺑﺴﺎ ﺛﻮﺑﺎ</w:t>
        <w:br/>
        <w:t>ﻏﻴﺮ ﺛﻮﺑﻪ. ﺍﻻ ﺍﻥ ﺍﺣﺪﺍ ﻣﻨﻬﻤﺎ ﻟﻢ ﻳﺠﺮﻭ ﺍﻥ ﻳﻜﺎﺷﻒ ﺻﺎﺣﺒﻪ ﺑﻤﺎ ﺍﺿﻤﺮﻩ ﻟﻪ ﻓﻲ ﻧﻔﺴﻪ؛ ﺣﺘﻲ</w:t>
        <w:br/>
        <w:t>ﺟﺎﺀ ﺍﻟﻴﻮﻡ ﺍﻟﺬﻱ ﻋﺰﻡ ﻋﻠﻲ ﺯﻳﺎﺭﺓ ﻗﺼﺮ ﺍﻟﺤﻤﺮﺍﺀ؛ ﻭﻫﻮ ﺁﺧﺮ ﻣﺎ ﺑﻘﻲ ﺑﻴﻦ ﺍﻳﺪﻳﻬﻤﺎ ﻣﻦ ﺍﻵﺛﺎﺭ.</w:t>
        <w:br/>
        <w:t>ﻓﻼ ﻟﻘﺎﺀ ﺑﻴﻨﻬﻤﺎ ﺑﻌﺪ ﺍﻟﻴﻮﻡ.</w:t>
        <w:br/>
        <w:t>ﻭﻗﻒ ﺍﻻﻣﻴﺮ ﺍﻣﺎﻡ ﻗﺼﺮ ﺍﻟﺤﻤﺮﺍﺀ ﻓﺮﺍﻱ ﺳﻤﺎﺀ ﺗﻄﺎﻭﻝ ﺍﻟﺴﻤﺎﺀ؛ ﻭﻃﻮﺩﺍ ﻳﻨﺎﻃﺢ ﺍﻟﺠﻮﺯﺍﺀ؛</w:t>
        <w:br/>
        <w:t>ﻭﻫﻀﺒﺔ ﺗﺸﺮﻑ ﻋﻠﻲ ﺍﻟﻬﻀﺎﺏ. ﻭﺳﺤﺎﺑﺔ ﺗﻤﺮ ﻓﻮﻕ ﺍﻟﺴﺤﺎﺏﺀ ﻭﺟﻼ ﺗﺤﺴﺮ ﻋﻦ ﻗﻤﺘﻪ ﺍﻟﻌﻴﻮﻥ؛</w:t>
        <w:br/>
        <w:t>ﻭﺗﻀﻞ ﻓﻲ ﺟﻮﺍﻧﺒﻪ ﺍﻟﻈﻨﻮﻥ. ﻭﺣﺼﻨﺎ ﺗﺘﻘﺎﺻﺮ ﻋﻨﻪ ﻳﺪ ﺍﻻﻳﺎﻡ؛ ﻭﺗﺘﻬﺎﻓﺖ ﻣﻦ ﺣﻮﻟﻪ ﺍﻟﺴﻨﻮﻥ</w:t>
        <w:br/>
        <w:t>ﻭﺍﻻﻋﻮﺍﻡ.</w:t>
        <w:br/>
        <w:t>ﺛﻢ ﺩﺧﻞ ﻓﺎﺫﺍ ﻣﻠﻚ ﻛﺒﻴﺮ, ﻭﺟﻨﺔ ﻭﺣﺮﻳﺮ. ﻭﻗﺒﺎﺏ ﺗﻔﻀﻲ ﺍﻟﻴﻬﺎ ﺍﻟﻨﺠﻮﻡ ﺑﺎﻻﺳﺮﺍﺭ. ﻭﺍﺑﺮﺍﺝ</w:t>
        <w:br/>
        <w:t>ﺗﻨﺰﻟﻖ ﻋﻦ ﺳﻄﻮﺣﻬﺎ ﻳﺪ ﺍﻻﻗﺪﺍﺭ. ﻭﺻﺤﻮﻥ ﻣﻔﺮﻭﺷﺔ ﺑﺎﻟﻮﺍﻥ ﺍﻟﺤﺼﺒﺎﺀ. ﻛﺎﻧﻬﺎ ﺍﻟﺮﻳﺎﺽ</w:t>
        <w:br/>
        <w:t>ﺍﻟﺰﻫﺮﺍﺀ. ﻭﺟﺪﺭﺍﻥ ﺻﻘﻴﻠﺔ ﻣﻠﺴﺎﺀ ﺗﺼﻒ ﻣﺎ ﺑﻴﻦ ﻳﺪﻳﻬﺎ ﻣﻦ ﺍﻻﺷﻴﺎﺀ. ﻛﻤﺎ ﺗﺼﻒ ﺍﻟﻤﺮﺁﺓ ﻭﺟﻪ</w:t>
        <w:br/>
        <w:t>ﺍﻟﺤﺴﻨﺎﺀ» ﻭﻛﺎﻥ ﻛﻞ ﺟﺪﺍﺭ ﻣﻨﻬﺎ ﻟﺠﺔ ﻣﺘﻼﻃﻤﺔ ﺍﻻﻣﻮﺍﺝ؛ ﻳﺤﺒﺴﻬﺎ ﻋﻦ ﺍﻟﺠﺮﻳﺎﻥ ﻟﻮﺡ ﻣﻦ</w:t>
        <w:br/>
        <w:t>ﺯﺟﺎﺝ. ﻓﻤﺜﻲ ﻳﻘﻠﺐ ﻧﻈﺮ ﺍﻟﻌﻈﺔ ﻭﺍﻻﻋﺘﺒﺎﺭ, ﺑﻴﻦ ﺗﻠﻚ ﺍﻟﻤﺸﺎﻫﺪ ﻭﺍﻵﺛﺎﺭﺀ ﻭﻳﺘﻨﻐﻢ ﻓﻲ ﻧﻔﺴﻪ ﺑﻘﻮﻝ</w:t>
        <w:br/>
        <w:t>ﺍﻟﻘﺎﻳﻞ:</w:t>
        <w:br/>
        <w:t>ﻭﻗﻔﻦ ﺑﺎﻟﺤﻤﺮﺍﺀ ﻣﺴﺘﻌﺒﻴﺎ ﻣﻌﺘﺒﺮﺍ ﺍﻧﺪﻱ ﺍﻣﺘﺎﺗﺎ</w:t>
        <w:br/>
        <w:t>٠9١</w:t>
        <w:br/>
        <w:t>ﺍﻟﻌﺒﺮﺍﺕ</w:t>
        <w:br/>
        <w:t>ﻗﻠﻢ ﺍﻭﻝ ﺍﺑﻜﻲ ﻋﻠﻲ ﺭﺳﻤﻬﺎ ﻣﻴﻬﺎﺕ ﻳﻐﻨﻲ ﺍﻟﻤﻢ ﻣﻴﻬﺎ</w:t>
        <w:br/>
        <w:t>ﻛﺎﻧﻤﺎ ﺁﺛﺎﺭ ﻣﻦ ﻗﺪ ﻋﻀﻮﺍ ﺗﻮﺍﺩﺏ ﻳﻨﺪﺑﻲ ﺍﻣﻮﺍﻛﺎ</w:t>
        <w:br/>
        <w:t>ﺣﺘﻲ ﻭﺻﻞ ﺍﻟﻲ ﺍﻟﺴﺎﺣﺔ ﺍﻟﻜﺒﺮﻱ. ﻓﺮﺍﻱ ﺻﺤﻨﺎ ﻣﻔﺮﻭﺷﺎ ﺑﺒﺴﺎﻁ ﻣﻦ ﺍﻟﻤﺮﻣﺮ ﺍﻻﺻﻔﺮﺀ ﻗﺪ</w:t>
        <w:br/>
        <w:t>ﺩﺍﺭﺕ ﺑﻪ ﻓﻲ ﺟﻬﺎﺗﻪ ﺍﻻﺭﺑﻊ ﺍﺭﺑﻌﺔ ﺻﻔﻮﻑ ﻣﻦ ﺍﻻﻋﻤﺪﺓ ﺍﻟﻨﺤﺎﻑ ﺍﻟﻄﻮﺍﻝ. ﻭﺗﺮﺍﺀﺕ ﻓﻲ ﺟﻮﺍﻧﺒﻪ</w:t>
        <w:br/>
        <w:t>ﺣﺠﺮﺍﺕ ﻣﺘﻘﺎﺑﻼﺕ. ﺗﻌﻠﻮﻫﺎ ﻗﺒﺎﺏ ﻣﺸﺮﻓﺎﺕ. ﻓﻌﻠﻢ ﺍﻧﻬﺎ ﺣﺠﺮﺍﺕ ﺍﻻﻣﺮﺍﺀ ﻭﺍﻻﻣﻴﺮﺍﺕ ﻣﻦ ﺍﻫﻞ</w:t>
        <w:br/>
        <w:t>ﺑﻴﺘﻪ. ﻓﻬﺎﺟﺖ ﻓﻲ ﻧﻔﺴﻪ ﺍﻟﺬﻛﺮﻱ؛ ﻭﺷﻌﺮ ﺍﻥ ﺻﺪﺭﻩ ﻳﺤﺎﻭﻝ ﺍﻥ ﻳﻨﺸﻖ ﻋﻦ ﻗﻠﺒﻪ ﺣﺰﺛﺎ ﻭﻭﺟﺪﺍ.</w:t>
        <w:br/>
        <w:t>ﻭﺍﺣﺲ ﺑﺤﺎﺟﺘﻪ ﺍﻟﻲ ﺍﻟﺒﻜﺎﺀ ﻓﺎﺳﺘﺤﻴﺎ ﺍﻥ ﻳﺒﻜﻲ ﺍﻣﺎﻡ «ﻓﻠﻮﺭﻧﺪﺍ»؛ ﻓﺘﺮﻛﻬﺎ ﻓﻲ ﻣﻜﺎﻧﻬﺎ ﻻﻫﻴﺔ</w:t>
        <w:br/>
        <w:t>ﻋﻨﻪ ﺑﺎﻟﻨﻈﺮ ﺍﻟﻲ ﺑﻌﺾ ﺍﻟﻨﻘﻮﺵ. ﻭﻣﺜﻲ ﺍﻟﻲ ﺑﻌﺾ ﺗﻠﻚ ﺍﻟﻘﺎﻋﺎﺕ ﺣﺘﻲ ﺩﺍﻧﺎﻫﺎﺀ ﻓﻜﺎﻥ ﺍﻭﻝ ﻣﺎ</w:t>
        <w:br/>
        <w:t>ﺗﻨﺎﻭﻝ ﻧﻈﺮﻩ ﻣﻨﻬﺎ ﺳﻄﻨﺎ ﻣﻜﺘﻮﺑﺎ ﻋﻠﻲ ﺑﺎﺑﻬﺎ. ﻓﻤﺎ ﻗﺮﺍﻩ ﺣﺘﻲ ﺻﺎﺡ ﺻﻴﺤﺔ ﺷﺪﻳﺪﺓ ﻗﺎﻳﻼ:</w:t>
        <w:br/>
        <w:t>«ﻭﺍ ﺍﺑﺘﺎﺩﻝ» ﻭﺳﻘﻂ ﻣﻐﺸﻴﺎ ﻋﻠﻴﻪ, ﻓﻠﻢ ﻳﺴﺘﻔﻖ ﺍﻻ ﺑﻌﺪ ﺳﺎﻋﺔ ﻃﻮﻳﻠﺔ, ﻓﻔﺘﺢ ﻋﻴﻨﻴﻪ ﻓﻮﺟﺪ</w:t>
        <w:br/>
        <w:t>ﺭﺍﺳﻪ ﻓﻲ ﺣﺠﺮ «ﻓﻠﻮﺭﻧﺪﺍ». ﻭﻭﺟﺪ ﻓﻲ ﻋﻴﻨﻴﻬﺎ ﺁﺛﺎﺭ ﺍﻟﺒﻜﺎﺀ. ﻓﻘﺎﻟﺖ ﻟﻪ: «ﻟﻘﺪ ﻛﻨﺖ ﺍﻋﻠﻢ ﻗﺒﻞ</w:t>
        <w:br/>
        <w:t>ﺍﻟﻴﻮﻡ ﺍﻧﻚ ﺗﻜﺎﺗﻤﻨﻲ ﺷﻴﻴﺎ ﻣﻦ ﺍﺳﺮﺍﺭ ﻧﻔﺴﻚ. ﻭﺍﻵﻥ ﻋﺮﻓﺖ ﺍﻧﻚ ﻟﺴﺖ ﻋﺒﺪ ﺑﻨﻲ ﺍﻻﺣﻤﺮ ﻭﻻ</w:t>
        <w:br/>
        <w:t>ﻣﻮﻻﻫﻢ ﻛﻤﺎ ﺗﻘﻮﻝ. ﻭﻟﻜﻨﻚ ﺍﺣﺪ ﺍﻣﺮﺍﻳﻬﻢ؛ ﻭﺍﻧﻚ ﺍﻟﺴﺎﻋﺔ ﻓﻲ ﻗﺼﺮ ﺟﺪﻙ ﻭﺍﻣﺎﻡ ﺣﺠﺮﺓ ﺍﺑﻴﻚ.</w:t>
        <w:br/>
        <w:t>ﻓﻤﺎ ﺍﺳﻮﺍ ﺣﻈﻜﻢ ﻳﺎ ﺑﻨﻲ ﺍﻻﺣﻤﺮ! ﻭﻣﺎ ﺍﻋﻈﻢ ﺷﻘﺎﺀﻙ ﺍﻳﻬﺎ ﺍﻻﻣﻴﺮ ﺍﻟﻤﺴﻜﻴﻦ!»</w:t>
        <w:br/>
        <w:t>ﻓﻠﻢ ﻳﺠﺪ ﺳﺒﻴﻼ ﺑﻌﺪ ﺫﻟﻚ ﺍﻟﻲ ﻛﺘﻤﺎﻥ ﺍﻣﺮﻩ. ﻓﺎﻧﺸﺎ ﻳﻘﺺ ﻋﻠﻴﻬﺎ ﻗﺼﺘﻪ ﻭﻗﺼﺔ ﺍﻫﻞ ﺑﻴﺘﻪ.</w:t>
        <w:br/>
        <w:t>ﻭﻣﺎ ﺻﻨﻌﺖ ﻳﺪ ﺍﻟﺪﻫﺮ ﺑﻬﻢ ﻣﺬ ﺟﻠﻮﺍ ﻋﻦ ﺍﻻﻧﺪﻟﺲ ﺣﺘﻲ ﺍﻟﻴﻮﻡ؛ ﻓﻠﻤﺎ ﻓﺮﻍ ﻣﻦ ﻗﺼﺘﻪ ﻧﻈﺮ</w:t>
        <w:br/>
        <w:t>ﺍﻟﻴﻬﺎ ﻧﻈﺮﺓ ﻣﻨﻜﺴﺮﺓ ﻭﻗﺎﻝ ﻟﻬﺎ: «ﻓﻠﻮﺭﻧﺪﺍﺀ ﺍﻥ ﺟﻤﻴﻊ ﻣﺎ ﻟﻘﻴﺘﻪ ﻣﻦ ﺍﻟﺸﻘﺎﺀ ﺑﺎﻻﻣﺲ ﻳﺼﻐﺮ</w:t>
        <w:br/>
        <w:t>ﺑﺠﺎﻧﺐ ﺍﻟﺸﻘﺎﺀ ﺍﻟﺬﻱ ﺗﺪﺧﺮﻩ ﻟﻲ ﺍﻻﻳﺎﻡ ﻏﺪﺍ.»</w:t>
      </w:r>
    </w:p>
    <w:p>
      <w:pPr>
        <w:pStyle w:val="Heading1"/>
        <w:bidi/>
      </w:pPr>
      <w:r>
        <w:t>ﻗﺎﻟﺖ: «ﻭﺍﻱ ﺷﻘﺎﺀ ﻳﻨﺘﻈﺮﻙ ﺍﻛﺜﺮ ﻣﻤﺎ ﺍﻧﺖ ﻓﻴﻪ»</w:t>
      </w:r>
    </w:p>
    <w:p>
      <w:pPr>
        <w:bidi/>
      </w:pPr>
      <w:r>
        <w:t>ﻓﺎﻃﺮﻕ ﻫﻨﻴﻬﺔ ﺛﻢ ﺭﻓﻊ ﺭﺍﺳﻪ ﻭﻗﺎﻝ: «ﺍﻧﻨﻲ ﺍﺳﺘﻄﻴﻊ ﺍﻥ ﺍﺣﺘﻤﻞ ﻛﻞ ﺷﻲﺀ ﻓﻲ ﺍﻟﺤﻴﺎﺓ ﺍﻻ</w:t>
      </w:r>
    </w:p>
    <w:p>
      <w:pPr>
        <w:pStyle w:val="Heading1"/>
        <w:bidi/>
      </w:pPr>
      <w:r>
        <w:t>‎ﺍﻥ ﺍﻓﺎﺭﻗﻚ ﻓﺮﺍﻗﺎ ﻻ ﻟﻘﺎﺀ ﻣﻦ ﺑﻌﺪﻩ!» ١</w:t>
      </w:r>
    </w:p>
    <w:p>
      <w:pPr>
        <w:bidi/>
      </w:pPr>
      <w:r>
        <w:t>ﻗﺎﻟﺖ: «ﺍﺗﺤﺒﻨﻲ ﺍﻳﻬﺎ ﺍﻻﻣﻴﺮ؟»</w:t>
        <w:br/>
        <w:t>ﻗﺎﻝ: «ﻧﻌﻢ؛ ﺣﺐ ﺍﻟﺰﻫﺮﺓ ﺍﻟﺬﺍﺑﻠﺔ ﻟﻠﻘﻄﺮﺓ ﺍﻟﻬﺎﻃﻠﺔ.»</w:t>
        <w:br/>
        <w:t>ﻗﺎﻟﺖ: «ﻭﻫﻞ ﺗﺴﺘﻄﻴﻊ ﺍﻥ ﺗﺤﺐ ﻓﺘﺎﺓ ﻣﺴﻴﺤﻴﺔ ﻻ ﺗﺪﻳﻦ ﺑﺪﻳﻨﻚ؟»</w:t>
        <w:br/>
        <w:t>ﻗﺎﻝ: «ﻧﻌﻢ؛ ﻻﻥ ﻃﺮﻳﻖ ﺍﻟﺪﻳﻦ ﻓﻲ ﺍﻟﻘﻠﺐ ﻏﻴﺮ ﻃﺮﻳﻖ ﺍﻟﺤﺐﺀ ﻭﻟﻘﺪ ﻭﺟﺪﺕ ﻓﻴﻚ ﺍﻟﺼﻔﺎﺕ</w:t>
        <w:br/>
        <w:t>ﺍﻟﺘﻲ ﺍﺣﺒﻬﺎ ﻓﺎﺣﺒﺒﺘﻚ ﻟﻬﺎﺀ ﺛﻢ ﻻ ﺷﺎﻥ ﻟﻲ ﺑﻌﺪ ﺫﻟﻚ ﻓﻴﻤﺎ ﺗﻌﺘﻘﺪﻳﻦ.»</w:t>
        <w:br/>
        <w:t>07</w:t>
        <w:br/>
        <w:t>ﺍﻟﺬﻛﺮﻱ</w:t>
      </w:r>
    </w:p>
    <w:p>
      <w:pPr>
        <w:pStyle w:val="Heading1"/>
        <w:bidi/>
      </w:pPr>
      <w:r>
        <w:t>ﻗﺎﻟﺖ: «ﻭﻫﻞ ﺗﺴﺘﻄﻴﻊ ﺍﻥ ﺗﺤﺐ ﺑﻼ ﺍﻣﻞ؟»</w:t>
      </w:r>
    </w:p>
    <w:p>
      <w:pPr>
        <w:bidi/>
      </w:pPr>
      <w:r>
        <w:t>ﻗﺎﻝ: «ﻭﻟﻢ ﻻ ﻳﻜﻮﻥ ﺍﻟﺤﺐ ﻧﻔﺴﻪ ﻏﺎﻳﺔ ﻣﻦ ﺍﻟﻐﺎﻳﺎﺕ ﺍﻟﺘﻲ ﻧﺠﺪ ﻓﻴﻬﺎ ﺍﻟﺴﻌﺎﺩﺓ ﺍﻥ ﻇﻔﺮﻧﺎ</w:t>
        <w:br/>
        <w:t>ﺑﻬﺎ؟ ﻭﻣﺘﻲ ﻛﺎﻥ ﻟﻠﺴﻌﺎﺩﺓ ﻓﻲ ﻫﺬﻩ ﺍﻟﺤﻴﺎﺓ ﻧﻬﺎﻳﺔ ﻣﺤﺪﻭﺩﺓ. ﻓﻼ ﻧﺠﺪ ﺍﻟﺮﺍﺣﺔ ﺍﻻ ﺍﺫﺍ ﻭﺻﻠﻨﺎ ﺍﻟﻲ</w:t>
        <w:br/>
        <w:t>ﻧﻬﺎﻳﺘﻬﺎ؟»</w:t>
        <w:br/>
        <w:t>ﻭﻛﺎﻥ ﺍﻟﻠﻴﻞ ﻗﺪ ﺍﺧﻠﻬﻤﺎﺀ ﻓﺒﺮﺣﺎ ﻣﻜﺎﻧﻬﻤﺎ ﻭﻣﺸﻴﺎ ﻳﺘﺤﺪﺛﺎﻥ ﺣﺘﻲ ﺑﻠﻐﺎ ﺍﻟﻤﻮﺿﻊ ﺍﻟﺬﻱ</w:t>
        <w:br/>
        <w:t>ﺍﻋﺘﺎﺩﺍ ﺍﻥ ﻳﻔﺘﺮﻗﺎ ﻓﻴﻪ ﻓﻮﺿﻌﺖ «ﻓﻠﻮﺭﻧﺪﺍ» ﻳﺪﻫﺎ ﻓﻲ ﻳﺪﻩ ﻭﻗﺎﻟﺖ ﻟﻪ: «ﺳﺎﺣﺒﻚ ﻛﻤﺎ ﺍﺣﺒﺒﺘﻨﻲ</w:t>
        <w:br/>
        <w:t>ﺍﻳﻬﺎ ﺍﻻﻣﻴﺮﺀ ﻭﺳﻴﻜﻮﻥ ﺣﺒﻲ ﻟﻚ ﺑﻼ ﺍﻣﻞ ﻛﺤﺒﻚ. ﻭﻟﻘﺪ ﻓﺮﻕ ﺍﻟﺪﻳﻦ ﺑﻴﻦ ﺟﺴﺪﻳﻨﺎﺀ ﻓﻠﻴﺠﻤﻊ</w:t>
        <w:br/>
        <w:t>ﺍﻟﺤﺐ ﺑﻴﻦ ﻗﻠﺒﻴﻨﺎ.» ﻭﺗﺮﻛﺘﻪ ﻭﺍﻧﺼﺮﻓﺖ.</w:t>
        <w:br/>
        <w:t>ﺛﻢ ﻣﺮﺕ ﺑﻬﻤﺎ ﺑﻌﺪ ﺫﻟﻚ ﺍﻳﺎﻡ ﺳﻌﺪﺍ ﻓﻴﻬﺎ ﺑﻨﻌﻤﺔ ﺍﻟﻌﻴﺶ ﺳﻌﺎﺩﺓ ﺍﻧﺴﺘﻬﻤﺎ ﺟﻤﻴﻊ ﻣﺎ</w:t>
        <w:br/>
        <w:t>ﻟﻘﻴﺎ ﻓﻲ ﺣﻴﺎﺗﻬﻤﺎ ﺍﻟﻤﺎﺿﻴﺔ ﻣﻦ ﺷﻘﺎﺀ ﻭﻋﻨﺎﺀ. ﻓﺎﺻﺒﺤﺎ ﻓﻮﻕ ﺍﺭﺽ ﻏﺮﻧﺎﻃﺔ ﻭﺗﺤﺖ ﺳﻤﺎﻳﻬﺎ</w:t>
        <w:br/>
        <w:t>ﻃﺎﻳﺮﻳﻦ ﺟﻤﻴﻠﻴﻦ ﻳﻄﻴﺮﺍﻥ ﺣﻴﺚ ﻳﺼﻔﻲ ﻟﻬﻤﺎ ﻭﺟﻪ ﺍﻟﺴﻤﺎﺀ؛ ﻭﺗﺘﺮﻗﺮﻕ ﺻﻔﺤﺔ ﺍﻟﻬﻮﺍﺀ؛ ﻭﻳﻘﻌﺎﻥ</w:t>
        <w:br/>
        <w:t>ﺣﻴﺚ ﻳﻄﻴﺐ ﻟﻬﻤﺎ ﺍﻟﺘﻐﺮﻳﺪ ﻭﺍﻟﺘﻨﻘﻴﺮ, ﻓﻠﻴﺖ ﺍﻟﺪﻫﺮ ﻳﻨﺎﻡ ﻋﻨﻬﻤﺎ ﻭﻳﺘﺮﻛﻬﻤﺎ ﻭﺷﺎﻧﻬﻤﺎﺀ ﻭﻻ ﻳﻨﻔﺲ</w:t>
        <w:br/>
        <w:t>ﻋﻠﻴﻬﻤﺎ ﻫﺬﻩ ﺍﻟﺴﺎﻋﺎﺕ ﺍﻟﻘﻠﻴﻠﺔ ﻣﻦ ﺍﻟﺴﻌﺎﺩﺓ ﺍﻟﺘﻲ ﺍﺑﺘﺎﻋﺎﻫﺎ ﺑﻜﺜﻴﺮ ﻣﻦ ﺩﻣﻮﻋﻬﻤﺎ ﻭﺁﻻﻣﻬﻤﺎﺀ</w:t>
        <w:br/>
        <w:t>ﻭﺍﻟﺘﻲ ﻻ ﻳﻤﻠﻜﺎﻥ ﻣﻦ ﺳﻌﺎﺩﺓ ﺍﻟﺤﻴﺎﺓ ﺳﻮﺍﻫﺎﺀ ﻓﺎﻥ ﺧﺴﺮﺍﻫﺎ ﺧﺴﺮﺍ ﻛﻞ ﺷﻲﺀ.</w:t>
        <w:br/>
        <w:t>ﺁﺑﻴﻨﻤﺎ ﻫﻤﺎ ﺟﺎﻟﺴﺎﻥ ﺫﺍﺕ ﻳﻮﻡ ﻋﻠﻲ ﺿﻔﺔ ﺟﺪﻭﻝ ﻣﻦ ﺟﺪﺍﻭﻝ ﻋﻴﻦ ﺍﻟﺪﻣﻊ؛ ﺍﺫ ﻣﺮ ﺑﻬﻤﺎ</w:t>
        <w:br/>
        <w:t>«ﺍﻟﺪﻭﻥ ﺭﻭﺩﺭﻳﻚ» ﺍﺑﻦ ﺣﺎﻛﻢ ﻣﺪﻳﻨﺔ ﻏﺮﻧﺎﻃﺔ؛ ﻓﺮﺁﻫﻤﺎ ﻓﻲ ﻣﺠﻠﺴﻬﻤﺎ ﻫﺬﺍ ﻣﻦ ﺣﻴﺚ ﻻ ﻳﺮﻳﺎﻧﻪ.</w:t>
        <w:br/>
        <w:t>ﻭﻛﺎﻥ ﻗﺪ ﺭﺍﻱ «ﻓﻠﻮﺭﻧﺪﺍ» ﻗﺒﻞ ﺍﻟﻴﻮﻡ ﻓﺎﺣﺒﻬﺎﺀ ﻓﺎﺧﺘﻠﻒ ﺍﻟﻲ ﻣﻨﺰﻟﻬﺎ ﺍﻳﺎﻣﺎ ﻳﺘﺤﺒﺐ ﺍﻟﻴﻬﺎ ﻭﻳﺪﻋﻮﻫﺎ</w:t>
        <w:br/>
        <w:t>ﺍﻟﻲ ﺍﻟﺰﻭﺍﺝ ﻣﻨﻪ. ﻓﺎﺑﺖ ﺍﻥ ﺗﺼﻐﻲ ﺍﻟﻴﻪ؛ ﻭﻗﺎﻟﺖ ﻟﻪ: ﺍﻧﻨﻲ ﻻ ﺍﺗﺰﻭﺝ ﺍﺑﻦ ﻗﺎﺗﻞ ﺍﺑﻲ. ﻓﺎﻧﺼﺮﻑ</w:t>
        <w:br/>
        <w:t>ﺑﻠﻮﻋﺔ ﻻ ﺗﺰﺍﻝ ﻓﻲ ﻧﻔﺴﻪ ﺣﺘﻲ ﺍﻟﻴﻮﻡ؛ ﻓﻠﻤﺎ ﺭﺁﻫﺎ ﺟﺎﻟﺴﺔ ﻣﺠﻠﺴﻬﺎ ﻫﺬﺍ ﺯﻋﻢ ﻓﻲ ﻧﻔﺴﻪ ﺍﻧﻬﺎ ﻣﺎ</w:t>
        <w:br/>
        <w:t>ﺍﻭﺻﺪﺕ ﺑﺎﺏ ﻗﻠﺒﻬﺎ ﻓﻲ ﻭﺟﻬﻪ ﺍﻻ ﻻﻧﻬﺎ ﻛﺎﻧﺖ ﻗﺪ ﻓﺘﺤﺘﻪ ﻣﻦ ﻗﺒﻞ ﻟﺬﻟﻚ ﺍﻟﻔﺘﻲ ﺍﻟﻌﺮﺑﻲ ﺍﻟﺠﻤﻴﻞ</w:t>
        <w:br/>
        <w:t>ﺍﻟﺬﻱ ﻳﺠﺎﻟﺴﻬﺎﺀ ﻓﺬﻫﺐ ﺍﻟﻲ ﻗﺼﺮﻫﺎ ﻓﻲ ﺍﻟﻴﻮﻡ ﺍﻟﺜﺎﻧﻲ ﻟﻴﻔﺨﻀﻲ ﺍﻟﻴﻬﺎ ﺑﻤﺎ ﻭﻗﻊ ﻓﻲ ﻧﻔﺴﻪ. ﻓﺎﺑﺖ</w:t>
        <w:br/>
        <w:t>ﺍﻥ ﺗﻘﺎﺑﻠﻪ. ﻓﺨﺮﺝ ﻏﺎﺿﺒﺎ ﻳﺤﺪﺙ ﻧﻔﺴﻪ ﺑﺎﻓﻈﻊ ﺍﻧﻮﺍﻉ ﺍﻻﻧﺘﻘﺎﻡ.</w:t>
        <w:br/>
        <w:t>ﻭﻣﺎ ﻫﻲ ﺍﻻ ﺍﻳﺎﻡ ﻗﻼﻳﻞ ﺣﺘﻲ ﺳﻴﻖ ﺍﻻﻣﻴﺮ ﺳﻌﻴﺪ ﺑﻦ ﻳﻮﺳﻒ ﺑﻦ ﺍﺑﻲ ﻋﺒﺪ ﷲ؛ ﺳﻠﻴﻞ ﺑﻨﻲ</w:t>
        <w:br/>
        <w:t>ﺍﻻﺣﻤﺮ ﻣﻠﻮﻙ ﻫﺬﻩ ﺍﻟﺒﻼﺩ ﺑﺎﻻﻣﺲ ﻭﻣﻮﺳﺴﻲ ﻣﺠﺪﻫﺎ ﻭﻋﻈﻤﺘﻬﺎﺀ ﻭﺑﻨﺎﺓ ﻗﻼﻋﻬﺎ ﻭﺣﺼﻮﻧﻬﺎ.</w:t>
        <w:br/>
        <w:t>ﻭﺍﺻﺤﺎﺏ ﻗﺼﻮﺭﻫﺎ ﻭﺑﺴﺎﺗﻴﻨﻬﺎﺀ ﺫﻟﻴﻼ ﻣﻬﺎﻧﺎ ﺍﻟﻲ ﻣﺤﻜﻤﺔ ﺍﻟﺘﻔﺘﻴﺶ ﻣﺘﻬﻤﺎ ﺑﻤﺤﺎﻭﻟﺔ ﺍﻏﺮﺍﺀ</w:t>
        <w:br/>
        <w:t>ﻓﺘﺎﺓ ﻣﺴﻴﺤﻴﺔ ﺑﺘﺮﻙ ﺩﻳﻨﻬﺎﺀ ﻭﻫﻲ ﻋﻨﺪﻫﻢ ﺍﻓﻈﻊ ﺍﻟﺠﺮﺍﻳﻢ ﻭﺍﻫﻮﻟﻬﺎ.</w:t>
        <w:br/>
        <w:t>ﻭﻗﻒ ﺍﻻﻣﻴﺮ ﺍﻣﺎﻡ ﻗﻀﺎﺓ ﻣﺤﻜﻤﺔ ﺍﻟﺘﻔﺘﻴﺶ, ﻓﺴﺎﻟﻪ ﺍﻟﺮﻳﻴﺲ ﻋﻦ ﺗﻬﻤﺘﻪ. ﻓﺎﻧﻜﺮﻫﺎﺀ ﻓﻠﻢ</w:t>
        <w:br/>
        <w:t>ﻳﺤﻔﻞ ﺑﺎﻧﻜﺎﺭﻩ. ﻭﻗﺎﻝ ﻟﻪ: «ﻻ ﻳﺪﻝ ﻋﻠﻲ ﺑﺮﺍﺀﺗﻚ ﺍﻻ ﺍﻣﺰ ﻭﺍﺣﺪﺀ ﻭﻫﻮ ﺍﻥ ﺗﺘﺮﻙ ﺩﻳﻨﻚ ﻭﺗﺎﺧﺬ</w:t>
        <w:br/>
        <w:t>ﺭﺍ</w:t>
        <w:br/>
        <w:t>ﺍﻟﻌﺒﺮﺍﺕ</w:t>
        <w:br/>
        <w:t>ﺑﺪﻳﻦ ﺍﻟﻤﺴﻴﺢ!» ﻓﻄﺎﺭ ﺍﻟﻐﻀﺐ ﻓﻲ ﺩﻣﺎﻏﻪ؛ ﻭﺻﺮﺥ ﺻﺮﺧﺔ ﺩﻭﺕ ﺑﻬﺎ ﺍﺭﺟﺎﺀ ﺍﻟﻘﺎﻋﺔ ﻭﻗﺎﻝ: «ﻓﻲ</w:t>
        <w:br/>
        <w:t>ﺍﻱ ﻛﺘﺎﺏ ﻣﻦ ﻛﺘﺒﻜﻢ؛ ﻭﻓﻲ ﺍﻱ ﻋﻬﺪ ﻣﻦ ﻋﻬﻮﺩ ﺍﻧﺒﻴﺎﺗﻜﻢ ﻭﺭﺳﻠﻜﻢ ﺍﻥ ﺳﻔﻚ ﺍﻟﺪﻡ ﻋﻘﺎﺏ ﺍﻟﺬﻳﻦ</w:t>
      </w:r>
    </w:p>
    <w:p>
      <w:pPr>
        <w:pStyle w:val="Heading1"/>
        <w:bidi/>
      </w:pPr>
      <w:r>
        <w:t>ﻻ ﻳﻮﻣﻨﻮﻥ ﺑﺎﻳﻤﺎﻧﻜﻢ؛ ﻭﻻ ﻳﺪﻳﻨﻮﻥ ﺑﺪﻳﻨﻜﻢ؟</w:t>
      </w:r>
    </w:p>
    <w:p>
      <w:pPr>
        <w:bidi/>
      </w:pPr>
      <w:r>
        <w:t>ﻣﻦ ﺍﻱ ﻋﺎﻟﻢ ﻣﻦ ﻋﻮﺍﻟﻢ ﺍﻻﺭﺽ ﺍﻭ ﺍﻟﺴﻤﺎﺀ ﺍﺗﻴﺘﻢ ﺑﻬﺬﻩ ﺍﻟﻌﻘﻮﻝ ﺍﻟﺘﻲ ﺗﺼﻮﺭ ﻟﻜﻢ ﺍﻥ</w:t>
        <w:br/>
        <w:t>ﺍﻟﺸﻌﻮﺏ ﺗﺴﺎﻕ ﺍﻟﻲ ﺍﻻﻳﻤﺎﻥ ﺳﻮﻗﺎﺀ ﻭﺍﻥ ﺍﻟﻌﻘﺎﻳﺪ ﺗﺴﻘﻲ ﻟﻠﻨﺎﺱ ﻛﻤﺎ ﻳﺴﻘﻲ ﺍﻟﻤﺎﺀ ﻭﺍﻟﺨﻤﺮ؟</w:t>
        <w:br/>
        <w:t>ﺍﻳﻦ ﺍﻟﻌﻬﺪ ﺍﻟﺬﻱ ﺍﺗﺨﺬﺗﻤﻮﻩ ﻋﻠﻲ ﺍﻧﻔﺴﻜﻢ ﻳﻮﻡ ﻭﻃﻴﺖ ﺍﻗﺪﺍﻣﻜﻢ ﻫﺬﻩ ﺍﻟﺒﻼﺩ ﺍﻥ ﺗﺘﺮﻛﻮﻧﺎ</w:t>
        <w:br/>
        <w:t>ﺍﺣﺮﺍﺭﺍ ﻓﻲ ﻋﻘﺎﻳﺪﻧﺎ ﻭﻣﺬﺍﻫﺒﻨﺎﺀ ﻭﺍﻻ ﺗﻮﺫﻭﻧﺎ ﻓﻲ ﻋﺎﻃﻔﺔ ﻣﻦ ﻋﻮﺍﻃﻒ ﻗﻠﻮﺑﻨﺎﺀ ﻭﻻ ﻓﻲ ﺷﻌﻴﺮﺓ ﻣﻦ</w:t>
        <w:br/>
        <w:t>ﺍﻫﺬﺍ ﺍﻟﺬﻱ ﺗﺼﻨﻌﻮﻥ ﺍﻟﻴﻮﻡ؛ ﻭﺍﻟﺬﻱ ﺻﻨﻌﺘﻢ ﺑﺎﻻﻣﺲ. ﻫﻮ ﻛﻞ ﻣﺎ ﻋﻨﺪﻛﻢ ﻣﻦ ﺍﻟﻮﻓﺎﺀ</w:t>
      </w:r>
    </w:p>
    <w:p>
      <w:pPr>
        <w:pStyle w:val="Heading1"/>
        <w:bidi/>
      </w:pPr>
      <w:r>
        <w:t>ﺑﺎﻟﻌﻬﻮﺩ ﻭﺍﻟﺮﻋﻲ ﻟﻠﺬﻣﻢ؟!</w:t>
      </w:r>
    </w:p>
    <w:p>
      <w:pPr>
        <w:bidi/>
      </w:pPr>
      <w:r>
        <w:t>ﻧﻌﻢ ﻟﻜﻢ ﺍﻥ ﺗﻔﻌﻠﻮﺍ ﻣﺎ ﺗﺸﺎﺀﻭﻥ. ﻓﻘﺪ ﺧﻼ ﻟﻜﻢ ﻭﺟﻪ ﺍﻟﺒﻼﺩ ﻭﺍﺻﺒﺤﺘﻢ ﺍﺻﺤﺎﺏ ﺍﻟﻘﻮﺓ</w:t>
        <w:br/>
        <w:t>ﻭﺍﻟﺴﻠﻄﺎﻥ ﻓﻴﻬﺎﺀ ﻭﻟﻠﺴﻠﻄﺎﻥ ﻋﺰﺓ ﻻ ﺑﺎﻝ ﺑﻌﻬﺪ ﻭﻻ ﻭﻓﺎﺀ.</w:t>
        <w:br/>
        <w:t>ﺍﻥ ﺍﻟﻌﻬﻮﺩ ﺍﻟﺘﻲ ﺗﻜﻮﻥ ﺑﻴﻦ ﺍﻻﻗﻮﻳﺎﺀ ﻭﺍﻟﻀﻌﻔﺎﺀ ﺍﻧﻤﺎ ﻫﻲ ﺳﻴﻒ ﻗﺎﻃﻢ ﻓﻲ ﻳﺪ ﺍﻻﻭﻟﻴﻦ؛</w:t>
        <w:br/>
        <w:t>ﻭﻏﻞ ﻣﻠﺘﻒ ﻋﻠﻲ ﺍﻋﻨﺎﻕ ﺍﻵﺧﺮﻳﻦ. ﻓﻼ ﺍﻗﺎﻝ ﷲ ﻋﺜﺮﺓ ﺍﻟﺒﻠﻬﺎﺀ ﻭﻻ ﺍﻗﺮ ﻋﻴﻮﻥ ﺍﻻﻏﺒﻴﺎﺀ!</w:t>
        <w:br/>
        <w:t>ﺍﻧﺘﻢ ﺍﻗﻮﻳﺎﺀ ﻭﻧﺤﻦ ﺿﻌﻔﺎﺀ. ﻓﺎﻧﺘﻢ ﺍﺻﺤﺎﺏ ﺍﻟﺤﻖ ﺍﻻﺑﻠﺞ ﻭﺍﻟﺤﺠﺔ ﺍﻟﻘﺎﻳﻤﺔ. ﻓﺎﺻﻨﻌﻮﺍ</w:t>
        <w:br/>
        <w:t>ﻣﺎ ﺷﻜﺘﻢ ﻓﻬﺬﺍ ﺣﻘﻜﻢ ﺍﻟﺬﻱ ﺧﻮﻟﺘﻜﻢ ﺍﻳﺎﻩ ﻗﻮﺗﻜﻢ.</w:t>
        <w:br/>
        <w:t>ﺍﺳﻔﻜﻮﺍ ﻣﻦ ﺩﻣﺎﻳﻨﺎ ﻣﺎ ﺷﻴﺘﻢ؛ ﻭﺍﺳﻠﺒﻮﺍ ﻣﻦ ﺣﻘﻮﻗﻨﺎ ﻣﺎ ﺍﺭﺩﺗﻢ؛ ﻭﺍﻣﻠﻜﻮﺍ ﻋﻠﻴﻨﺎ ﻣﺸﺎﻋﺮﻧﺎ</w:t>
        <w:br/>
        <w:t>ﻭﻋﻘﻮﻟﻨﺎ ﺣﺘﻲ ﻻ ﻧﺪﻳﻦ ﺍﻻ ﺑﻤﺎ ﺗﺪﻳﻨﻮﻥ. ﻭﻻ ﻧﺬﻫﺐ ﺍﻻ ﺣﻴﺚ ﺗﺬﻫﺒﻮﻥ؛ ﻓﻘﺪ ﻋﺠﺰﻧﺎ ﻋﻦ ﺍﻥ</w:t>
        <w:br/>
        <w:t>ﻧﻜﻮﻥ ﺍﻗﻮﻳﺎﺀ؛ ﻓﻼ ﺑﺪ ﺍﻥ ﻳﻨﺎﻟﻨﺎ ﻣﺎ ﻳﻨﺎﻝ ﺍﻟﻀﻌﻔﺎﺀ!»</w:t>
        <w:br/>
        <w:t>ﺛﻢ ﺣﺎﻭﻝ ﺍﻻﺳﺘﻤﺮﺍﺭ ﻓﻲ ﺣﺪﻳﺜﻪ ﻓﻘﺎﻃﻌﻪ ﺍﻟﺮﻳﻴﺲﺀ ﻭﺍﻣﺮ ﺍﻥ ﻳﺴﺎﻕ ﺍﻟﻲ ﺳﺎﺣﺔ ﺍﻟﻤﻮﺕ ﺍﻟﺘﻲ</w:t>
        <w:br/>
        <w:t>ﻫﻠﻚ ﻓﻴﻬﺎ ﻣﻦ ﻗﺒﻠﻪ ﻋﺸﺮﺓ ﺁﻻﻑ ﻣﻦ ﺍﻟﻤﺴﻠﻤﻴﻦ ﻗﺘﻼ ﺍﻭ ﺣﺮﻗﺎﺀ ﻓﺴﻴﻖ ﺍﻟﻴﻬﺎ ﻭﺍﺟﺘﻤﻊ ﺍﻟﻨﺎﺱ</w:t>
        <w:br/>
        <w:t>ﺣﻮﻝ ﻣﺼﺮﻋﻪ ﺭﺟﺎﻻ ﻭﻧﺴﺎﺀ؛ ﻭﻣﺎ ﺟﺰﺩ ﺍﻟﺠﻼﺩ ﺳﻴﻔﻪ ﻓﻮﻕ ﺭﺍﺳﻪ ﺣﺘﻲ ﺳﻤﻊ ﺍﻟﻨﺎﺱ ﺻﺮﺧﺔ</w:t>
        <w:br/>
        <w:t>ﺍﻣﺮﺍﺓ ﺑﻴﻦ ﺍﻟﺼﻔﻮﻑ, ﻓﺎﻟﺘﻔﺘﻮﺍ ﻓﻠﻢ ﻳﻌﺮﻓﻮﺍ ﻣﺼﺪﺭﻫﺎﺀ ﻭﻣﺎ ﻫﻲ ﺍﻻ ﻏﻤﻀﺔ ﻭﺍﻧﺘﺒﺎﻫﺔ ﺍﻥ ﺳﻘﻂ</w:t>
        <w:br/>
        <w:t>ﺫﻟﻚ ﺍﻟﺮﺍﺱ ﺍﻟﺬﻱ ﻟﻴﺲ ﻟﻪ ﻣﺜﻴﻞ.</w:t>
        <w:br/>
        <w:t>ﻳﺮﻱ ﺍﻟﻤﺎﺯ ﺍﻟﻴﻮﻡ ﺑﺠﺎﻧﺐ ﻣﻘﺒﺮﺓ ﺑﻨﻲ ﺍﻻﺣﻤﺮ ﻓﻲ ﻇﺎﻫﺮ ﻏﺮﻧﺎﻃﺔ ﻗﺒﺮﺍ ﺟﻤﻴﻼ ﻣﺰﺧﺮﻗﺎﺀ</w:t>
        <w:br/>
        <w:t>ﻫﻮ ﻗﻄﻌﺔ ﻭﺍﺣﺪﺓ ﻣﻦ ﺍﻟﺮﺧﺎﻡ ﺍﻻﺯﺭﻕ ﺍﻟﺼﺎﻓﻲ؛ ﻗﺪ ﻧﺤﺘﺖ ﻓﻲ ﺳﻄﺤﻬﺎ ﺣﻔﺮﺓ ﺟﻮﻓﺎﺀ ﺗﻤﺘﻠﻲ</w:t>
        <w:br/>
        <w:t>ﻉ0</w:t>
        <w:br/>
        <w:t>ﺍﻟﺬﻛﺮﻱ</w:t>
        <w:br/>
        <w:t>ﺑﻤﺎﺀ ﺍﻟﻤﻄﺮﺀ ﻓﻴﻬﻮﻱ ﺍﻟﻴﻬﺎ ﺍﻟﻄﻴﺮ ﻓﻲ ﺍﻳﺎﻡ ﺍﻟﺼﻴﻒ ﺍﻟﺤﺎﺭ ﻓﻴﺸﺮﺏ ﻣﻨﻬﺎﺀ ﻭﻧﻘﺸﺖ ﻋﻠﻲ ﺿﻠﻊ</w:t>
      </w:r>
    </w:p>
    <w:p>
      <w:pPr>
        <w:pStyle w:val="Heading1"/>
        <w:bidi/>
      </w:pPr>
      <w:r>
        <w:t>ﻣﻦ ﺍﺿﻼﻋﻬﺎ ﻫﺬﻩ ﺍﻟﺴﻄﻮﺭ:</w:t>
      </w:r>
    </w:p>
    <w:p>
      <w:pPr>
        <w:bidi/>
      </w:pPr>
      <w:r>
        <w:t>ﻫﺬﺍ ﻗﺒﺮ ﺁﺧﺮ ﺑﻨﻲ ﺍﻻﺣﻤﺮ</w:t>
      </w:r>
    </w:p>
    <w:p>
      <w:pPr>
        <w:pStyle w:val="Heading1"/>
        <w:bidi/>
      </w:pPr>
      <w:r>
        <w:t>ﻓﻠﻮﺭﻧﺪﺍ ﻓﻴﻠﻴﺐ</w:t>
      </w:r>
    </w:p>
    <w:p>
      <w:pPr>
        <w:bidi/>
      </w:pPr>
      <w:r>
        <w:t>05</w:t>
        <w:br/>
        <w:t>ﺍﻟﻬﺎﻭﻳﺔ</w:t>
      </w:r>
    </w:p>
    <w:p>
      <w:pPr>
        <w:pStyle w:val="Heading1"/>
        <w:bidi/>
      </w:pPr>
      <w:r>
        <w:t>ﻣﺎ ﺍﻛﺜﺮ ﺍﻳﺎﻡ ﺍﻟﺤﻴﺎﺓ ﻭﻣﺎ ﺍﻗﻠﻬﺎ؟!</w:t>
      </w:r>
    </w:p>
    <w:p>
      <w:pPr>
        <w:bidi/>
      </w:pPr>
      <w:r>
        <w:t>ﻟﻢ ﺍﻋﺶ ﻣﻦ ﺗﻠﻚ ﺍﻻﻋﻮﺍﻡ ﺍﻟﻄﻮﺍﻝ ﺍﻟﺘﻲ ﻋﺸﺘﻬﺎ ﻓﻲ ﻫﺬﺍ ﺍﻟﻌﺎﻟﻢ ﺍﻻ ﻋﺎﻣﺎ ﻭﺍﺣﺪﺍﺀ ﻣﺮ ﺑﻲ</w:t>
        <w:br/>
        <w:t>ﻛﻤﺎ ﻳﻤﺮ ﺍﻟﻨﺠﻢ ﺍﻟﺪﻫﺮﻱ ﻓﻲ ﺳﻤﺎﺀ ﺍﻟﺪﻧﻴﺎ ﻟﻴﻠﺔ ﻭﺍﺣﺪﺓ. ﺛﻢ ﻻ ﻳﺮﺍﻩ ﺍﻟﻨﺎﺱ ﺑﻌﺪ ﺫﻟﻚ.</w:t>
        <w:br/>
        <w:t>ﻗﻀﻴﺖ ﺍﻟﺸﻄﺮ ﺍﻻﻭﻝ ﻣﻦ ﺣﻴﺎﺗﻲ ﺍﻓﺘﺶ ﻋﻦ ﺻﺪﻳﻖ ﻳﻨﻈﺮ ﺍﻟﻲ ﺍﺻﺪﻗﺎﻳﻪ ﺑﻌﻴﻦ ﻏﻴﺮ ﺍﻟﻌﻴﻦ</w:t>
        <w:br/>
        <w:t>ﺍﻟﺘﻲ ﻳﻨﻈﺮ ﺑﻬﺎ ﺍﻟﺘﺎﺟﺮ ﺍﻟﻲ ﺳﻠﻌﺘﻪ. ﻭﺍﻟﺰﺍﺭﻉ ﺍﻟﻲ ﻣﺎﺷﻴﺘﻪ, ﻓﺎﻋﻮﺯﻧﻲ ﺫﻟﻚ ﺣﺘﻲ ﻋﺮﻓﺖ ﺩﻓﻼﺛﺎ»</w:t>
        <w:br/>
        <w:t>ﻣﻨﺬ ﺛﻤﺎﻧﻴﺔ ﻋﺸﺮ ﻋﺎﻣﺎﺀ ﻓﻌﺮﻓﺖ ﺍﻣﺮﺍ ﻣﺎ ﺷﻴﺖ ﺍﻥ ﺍﺭﻱ ﺧﻠﺔ ﻣﻦ ﺧﻼﻝ ﺍﻟﺨﻴﺮ ﻭﺍﻟﻤﻌﺮﻭﻑ ﻓﻲ</w:t>
        <w:br/>
        <w:t>ﺛﻴﺎﺏ ﺭﺟﻞ ﺍﻻ ﻭﺟﺪﺗﻬﺎ ﻓﻴﻪ؛ ﻭﻻ ﺗﺨﻴﻠﺖ ﺻﻮﺭﺓ ﻣﻦ ﺻﻮﺭ ﺍﻟﻜﻤﺎﻝ ﺍﻻﻧﺴﺎﻧﻲ ﻓﻲ ﻭﺟﻪ ﺍﻧﺴﺎﻥ</w:t>
        <w:br/>
        <w:t>ﺍﻻ ﺍﺿﺎﺀﺕ ﻟﻲ ﻓﻲ ﻭﺟﻬﻪ. ﻓﺠﻠﺖ ﻣﻜﺎﻧﺘﻪ ﻋﻨﺪﻱ» ﻭﻧﺰﻝ ﻣﻦ ﻧﻔﺴﻲ ﻣﻨﺰﻟﺔ ﻟﻢ ﻳﻨﺰﻟﻬﺎ ﺍﺣﺪ ﻣﻦ</w:t>
        <w:br/>
        <w:t>ﻗﺒﻠﻪ. ﻭﺻﻔﺖ ﻛﺎﺱ ﺍﻟﻮﺩ ﺑﻴﻨﻲ ﻭﺑﻴﻨﻪ ﻻ ﻳﻜﺪﺭﻫﺎ ﻋﻠﻴﻨﺎ ﻣﻜﺪﺭ.</w:t>
        <w:br/>
        <w:t>ﺣﺘﻲ ﻋﺮﺽ ﺍﻟﻲ ﻣﻦ ﺣﻮﺍﺩﺙ ﺍﻟﺪﻫﺮ ﻣﺎ ﺍﺯﻋﺠﻨﻲ ﻣﻦ ﻣﺴﺘﻘﺮﻱ. ﻓﻬﺠﺮﺕ ﺍﻟﻘﺎﻫﺮﺓ ﺍﻟﻲ</w:t>
        <w:br/>
        <w:t>ﻣﺴﻘﻂ ﺭﺍﺳﻲ. ﻏﻴﺮ ﺁﺳﻒ ﻋﻠﻲ ﺷﻲﺀ ﻓﻴﻬﺎ ﺍﻻ ﻋﻠﻲ ﻓﺮﺍﻕ ﺫﻟﻚ ﺍﻟﺼﺪﻳﻖ ﺍﻟﻜﺮﻳﻢ؛ ﻓﺘﺮﺍﺳﻠﻨﺎ</w:t>
        <w:br/>
        <w:t>ﺍﻟﻈﻨﻮﻥ ﻓﻲ ﺷﺎﻧﻪ ﻛﻞ ﻣﺬﻫﺐﺀ ﺍﻻ ﺍﻥ ﺍﺭﺗﺎﺏ ﻓﻲ ﺻﺪﻗﻪ ﻭﻭﻓﺎﻳﻪ. ﻭﻛﻨﺖ ﻛﻠﻤﺎ ﻫﻤﻤﺖ ﺑﺎﻟﻤﺴﻴﺮ</w:t>
        <w:br/>
        <w:t>ﺍﻟﻴﻪ ﻟﺘﻌﺮﻑ ﺣﺎﻟﻪ ﻗﻌﺪ ﺑﻲ ﻋﻦ ﺫﻟﻚ ﻫﻢ ﻛﺎﻥ ﻳﻘﻌﺪﻧﻲ ﻋﻦ ﻛﻞ ﺷﺎﻥ ﺣﺘﻲ ﺷﺎﻥ ﻧﻔﺴﻲ, ﻓﻠﻢ</w:t>
        <w:br/>
        <w:t>ﺍﻋﺪ ﺍﻟﻲ ﺍﻟﻘﺎﻫﺮﺓ ﺍﻻ ﺑﻌﺪ ﺍﻋﻮﺍﻡ؛ ﻓﻜﺎﻥ ﺍﻭﻝ ﻫﻤﻲ ﻳﻮﻡ ﻫﺒﻄﺖ ﺍﺭﺿﻬﺎ ﺍﻥ ﺍﺭﺍﻩ؛ ﻓﺬﻫﺒﺖ ﺍﻟﻲ</w:t>
        <w:br/>
        <w:t>ﻣﻨﺰﻟﻪ ﻓﻲ ﺍﻟﺴﺎﻋﺔ ﺍﻻﻭﻟﻲ ﻣﻦ ﺍﻟﻠﻴﻞ؛ ﻓﺮﺍﻳﺖ ﻣﺎ ﻻ ﺗﺰﺍﻝ ﺣﺴﺮﺗﻪ ﻣﺘﺼﻠﺔ ﺑﻘﻠﺒﻲ ﺣﺘﻲ ﺍﻟﻴﻮﻡ.</w:t>
        <w:br/>
        <w:t>ﺍﻟﻌﺒﺮﺍﺕ</w:t>
        <w:br/>
        <w:t>ﺗﺮﻛﺖ ﻫﺬﺍ ﺍﻟﻤﻨﺰﻝ ﻓﺮﺩﻭﺳﺎ ﺻﻐﻴﺮﺍ ﻣﻦ ﻓﺮﺍﺩﻳﺲ ﺍﻟﺠﻨﺎﻥ ﺗﺘﺮﺍﺀﻱ ﻓﻴﻪ ﺍﻟﺴﻌﺎﺩ ﺍ</w:t>
        <w:br/>
        <w:t>ﺍﻟﻤﺨﺘﻠﻔﺔ. ﻭﺗﺘﺮﻗﺮﻕ ﻭﺟﻮﻩ ﺳﺎﻛﻨﻴﻪ ﺑﺸﺮﺍ ﻭﺳﺮﻭﺭﺍﺀ ﺛﻢ ﺯﺭﺗﻪ ﺍﻟﻴﻮﻡ ﻓﺨﻴﻞ ﺍﻟﻲ ﺍﻧﻨﻲ</w:t>
        <w:br/>
        <w:t>ﻣﻘﺒﺮﺓ ﻣﻮﺣﺸﺔ ﺳﺎﻛﻨﺔ. ﻻ ﻳﻬﺘﻒ ﻓﻴﻬﺎ ﺻﻮﺕ؛ ﻭﻻ ﻳﺘﺮﺍﺀﻱ ﻓﻲ ﺟﻮﺍﻧﺒﻬﺎ ﺷﺒﺢ ﻭ</w:t>
        <w:br/>
        <w:t>ﺍﺭﺟﺎﻳﻬﺎ ﻣﺼﺒﺎﺡ,؛ ﻓﻈﻨﻨﺖ ﺍﻧﻲ ﺍﺧﻄﺎﺕ ﺍﻟﻤﻨﺰﻝ ﺍﻟﺬﻱ ﺍﺭﻳﺪﻩ. ﺍﻭ ﺍﻧﻨﻲ ﺑﻴﻦ ﻳﺪﻱ ﻣﻨﺰﻝ ﻣﻬﺠﻮﺭ؛</w:t>
        <w:br/>
        <w:t>ﺣﺘﻲ ﺳﻤﻌﺖ ﺑﻜﺎﺀ ﻃﻔﻞ ﺻﻐﻴﺮﺀ ﻭﻟﺤﺖ ﻓﻲ ﺑﻌﺾ ﺍﻟﻨﻮﺍﻓﺬ ﻧﻮﺭﺍ ﺿﻌﻴﻔﺎﺀ ﻓﻤﺸﻴﺖ ﺍﻟﻲ ﺍﻟﺒﺎﺏ</w:t>
        <w:br/>
        <w:t>ﻓﻄﺮﻗﻨﻪ؛ ﻓﻠﻢ ﻳﺠﺒﻨﻲ ﺍﺣﺪﺀ ﻓﻄﺮﻗﺘﻪ ﺍﺧﺮﻱ. ﻓﻠﻤﺤﺖ ﻣﻦ ﺧﺼﺎﺻﻪ ﻧﻮﺭﺍ ﻣﻘﺒﻼ؛ ﺛﻢ ﻟﻢ ﻳﻠﺒﺚ</w:t>
        <w:br/>
        <w:t>ﻋﻠﻲ ﺿﻮﺀ ﺍﻟﻤﺼﺒﺎﺡ ﻓﺮﺍﻳﺖ ﻓﻲ ﻭﺟﻬﻪ ﺻﻮﺭﺓ ﺍﺑﻴﻪ. ﻓﻌﺮﻓﺖ ﺍﻧﻪ ﺫﻟﻚ ﺍﻟﻄﻔﻞ ﺍﻟﺠﻤﻴﻞ ﺍﻟﻤﺪﻟﻞ</w:t>
        <w:br/>
        <w:t>ﺍﻟﺬﻱ ﻛﺎﻥ ﺑﺎﻻﻣﺲ ﺯﻫﺮﺓ ﻫﺬﺍ ﺍﻟﻤﻨﺰﻝ ﻭﺑﺪﺭ ﺳﻤﺎﻳﻪ؛ ﻓﺴﺎﻟﺘﻪ ﻋﻦ ﺍﺑﻴﻪ ﻓﺎﺷﺎﺭ ﻟﻲ ﺑﺎﻟﺪﺧﻮﻝ</w:t>
        <w:br/>
        <w:t>ﻭﻣﺸﺜﻲ ﺍﻣﺎﻣﻲ ﺑﻤﺼﺒﺎﺣﻪ؛ ﺣﺘﻲ ﻭﺻﻞ ﺑﻲ ﺍﻟﻲ ﻗﺎﻋﺔ ﺷﻌﺜﺎﺀ ﻣﻐﺒﺮﺓ ﺑﺎﻟﻴﺔ ﺍﻟﻤﻘﺎﻋﺪ ﻭﺍﻻﺳﺘﺎﺭ.</w:t>
        <w:br/>
        <w:t>ﻭﻟﻮﻻ ﻧﻘﻮﺵ ﻻﺣﺖ ﻟﻲ ﻓﻲ ﺑﻌﺾ ﺟﺪﺭﺍﻧﻬﺎ ﻛﺒﺎﻗﻲ ﺍﻟﻮﺷﻢ ﻓﻲ ﻇﺎﻫﺮ ﺍﻟﻴﺪﺀ ﻣﺎ ﻋﺮﻓﺖ ﺍﻧﻬﺎ ﺍﻟﻘﺎﻋﺔ</w:t>
        <w:br/>
        <w:t>ﺍﻟﺘﻲ ﻗﻀﻴﻨﺎ ﻓﻴﻬﺎ ﻟﻴﺎﻟﻲ ﺍﻟﺴﻌﺎﺩﺓ ﻭﺍﻟﻬﻨﺎﺀ ﺍﺛﻨﻲ ﻋﺸﺮ ﻫﻼﻻ.</w:t>
        <w:br/>
        <w:t>ﺛﻢ ﺟﺮﻱ ﺑﻴﻨﻲ ﻭﺑﻴﻦ ﺍﻟﻐﻼﻡ ﺣﺪﻳﺚ ﻗﺼﻴﺮ ﻋﺮﻑ ﻓﻴﻪ ﻣﻦ ﺍﻧﺎﺀ ﻭﻋﺮﻓﺖ ﺍﻥ ﺍﺑﺎﻩ ﻟﻢ ﻳﻌﺪ</w:t>
        <w:br/>
        <w:t>ﺍﻟﻲ ﺍﻟﻤﻨﺰﻝ ﺣﺘﻲ ﺍﻟﺴﺎﻋﺔ؛ ﻭﺍﻧﻪ ﻋﺎﻳﺪ ﻋﻤﺎ ﻗﻠﻴﻞ. ﺛﻢ ﺗﺮﻛﻨﻲ ﻭﻣﻀﻲ, ﻭﻣﺎ ﻟﺒﺚ ﺍﻻ ﻗﻠﻴﻼ ﺣﺘﻲ</w:t>
        <w:br/>
        <w:t>ﻋﺎﺩ ﻳﻘﻮﻝ ﻟﻲ ﺍﻥ ﻭﺍﻟﺪﺗﻪ ﺗﺮﻳﺪ ﺍﻥ ﺗﺤﺪﺛﻨﻲ ﺣﺪﻳﺜﺎ ﻳﺘﻌﻠﻖ ﺑﺎﺑﻴﻪ. ﻓﺨﻔﻖ ﻗﻠﺒﻲ ﺧﻔﻘﺔ ﺍﻟﺮﻋﺐ</w:t>
        <w:br/>
        <w:t>ﻭﺍﻟﺨﻮﻑ. ﻭﺍﺣﺴﺴﺖ ﺑﺮ ﻻ ﺍﻋﺮﻑ ﻣﺎﺗﺎﻩ. ‎١</w:t>
        <w:br/>
        <w:t>ﺛﻢ ﺍﻟﺘﻔﺖ ﻓﺎﺫﺍ ﺍﻣﺮﺍﺓ ﻣﻠﺘﻔﺔ ﺑﺮﺩﺍﺀ ﺍﺳﻮﺩ ﻭﺍﻗﻔﺔ ﻋﻠﻲ ﻋﺘﺒﺔ ﺍﻟﺒﺎﺏﺀ ﻓﺤﻴﺘﻨﻲ ﻓﺤﻴﻴﺘﻬﺎﺀ ﺛﻢ</w:t>
        <w:br/>
        <w:t>ﻗﺎﻟﺖ ﻟﻲ: «ﻫﻞ ﻋﻠﻤﺖ ﻣﺎ ﺻﻨﻊ ﺍﻟﺪﻫﺮ ﺑﻔﻼﻥ ﻣﻦ ﺑﻌﺪﻙ؟» ‎١</w:t>
        <w:br/>
        <w:t>ﻗﻠﺖ: «ﻻﺀ ﻓﻬﺬﺍ ﺍﻭﻝ ﻳﻮﻡ ﻫﺒﻄﺖ ﻓﻴﻪ ﻫﺬﺍ ﺍﻟﺒﻠﺪ ﺑﻌﺪ ﻣﺎ ﻓﺎﺭﻗﺘﻪ ﺳﺒﻌﺔ ﺍﻋﻮﺍﻡ.»</w:t>
        <w:br/>
        <w:t>ﻗﺎﻟﺖ: «ﻟﻴﺘﻚ ﻟﻢ ﺗﻔﺎﺭﻗﻪ, ﻓﻘﺪ ﻛﻨﺖ ﻋﺼﻤﺘﻪ ﺍﻟﺘﻲ ﻳﻌﺘﺼﻢ ﺑﻬﺎﺀ ﻭﺟﻤﺎﻩ ﻣﻦ ﻏﻮﺍﻳﻞ ﺍﻟﺪﻫﺮ</w:t>
        <w:br/>
        <w:t>ﻭﺷﺮﻭﺭﻩ. ﻓﻤﺎ ﻫﻮ ﺍﻻ ﺍﻥ ﻓﺎﺭﻗﺘﻪ ﺣﺘﻲ ﺍﺣﺎﻃﺖ ﺑﻪ ﺯﻣﺮﺓ ﻣﻦ ﺯﻣﺮ ﺍﻟﺸﻴﻄﺎﻥ. ﻭﻛﺎﻥ ﻓﺘﻲ -</w:t>
        <w:br/>
        <w:t>ﻛﻤﺎ ﺗﻌﻠﻤﻪ - ﻏﺮﻳﺮﺍ ﺳﺎﺫﺟﺎﺀ ﻓﻤﺎ ﺯﺍﻟﺖ ﺗﻐﺮﻳﻪ ﺑﺎﻟﺸﺮ ﻭﺗﺰﻳﻦ ﻟﻪ ﻣﻨﻪ ﻣﺎ ﻳﺰﻳﻦ ﺍﻟﺸﻴﻄﺎﻥ</w:t>
        <w:br/>
        <w:t>ﻟﻼﻧﺴﺎﻥ. ﺣﺘﻲ ﺳﻘﻂ ﻓﻴﻪ؛ ﻓﺴﻘﻄﻨﺎ ﺟﻤﻴﻌﺎ ﻓﻲ ﻫﺬﺍ ﺍﻟﺸﻘﺎﺀ ﺍﻟﺬﻱ ﺗﺮﺍﺩ!»</w:t>
        <w:br/>
        <w:t>ﻗﻠﺖ: «ﻭﺍﻱ ﺷﺮ ﺗﺮﻳﺪﻳﻦ ﻳﺎ ﺳﻴﺪﺗﻲ؟ ﻭﻣﻦ ﻫﻢ ﺍﻟﺬﻳﻦ ﺍﺣﺎﻃﻮﺍ ﺑﻪ ﻓﺎﺳﻘﻄﻮﻩ؟»</w:t>
        <w:br/>
        <w:t>ﻗﺎﻟﺖ: «ﺳﺎﻗﺺ ﻋﻠﻴﻚ ﻛﻞ ﺷﻲﺀ؛ ﻓﺎﺳﺘﻤﻊ ﻟﻤﺎ ﺍﻗﻮﻝ: ﻣﺎ ﺯﺍﻝ ﺍﻟﺮﺟﻞ ﺑﺨﻴﺮ ﺣﺘﻲ ﺍﺗﺼﻞ</w:t>
        <w:br/>
        <w:t>ﺑﻔﻼﻥ ﺭﻳﻴﺲ ﺩﻳﻮﺍﻧﻪ. ﻭﻋﻠﻘﻦ ﺣﺒﺎﻟﻪ ﺑﺤﺒﺎﻟﻪ. ﻭﺍﺻﺒﺢ ﻣﻦ ﺧﺎﺻﺘﻪ ﺍﻟﺬﻳﻦ ﻻ ﻳﻔﺎﺭﻗﻮﻥ ﻣﺠﻠﺴﻪ</w:t>
        <w:br/>
        <w:t>ﺣﻴﺚ ﻛﺎﻥ ﻭﻻ ﺗﺰﺍﻝ ﻧﻌﺎﻟﻬﻢ ﺧﺎﻓﻘﺔ ﻭﺭﺍﺀﻩ ﻓﻲ ﻏﺪﻭﺍﺗﻪ ﻭﺭﻭﺣﺎﺗﻪ. ﻓﺎﺳﺘﺤﺎﻝ ﻣﻦ ﺫﻟﻚ ﺍﻟﻴﻮﻡ</w:t>
        <w:br/>
        <w:t>ﺍﻣﺮﻩ. ﻭﺗﻨﻜﺮﺕ ﺻﻮﺭﺓ ﺍﺧﻼﻗﺔ. ﻭﺍﺻﺒﺢ ﻣﻨﻘﻄﻘﺎ ﻋﻦ ﺍﻫﻠﻪ ﻭﺍﻭﻻﺩﻩ. ﻻ ﻳﺮﺍﻫﻢ ﺍﻻ ﺍﻟﻔﻴﻨﺔ ﺑﻌﺪ</w:t>
        <w:br/>
        <w:t>0/</w:t>
        <w:br/>
        <w:t>ﺍﻟﻬﺎﻭﻳﺔ</w:t>
        <w:br/>
        <w:t>ﺍﻟﻔﻴﻨﺔ. ﻭﻋﻦ ﻣﻨﺰﻟﻪ ﻻ ﻳﺰﻭﺭﻩ ﺍﻻ ﻓﻲ ﺍﺧﺮﻳﺎﺕ ﺍﻟﻠﻴﺎﻟﻲﺀ ﻭﻟﻘﺪ ﺍﻏﺘﺒﻄﺖ ﻓﻲ ﻣﺒﺪﺍ ﺍﻻﻣﺮ ﺑﺘﻠﻚ</w:t>
        <w:br/>
        <w:t>ﺍﻟﺤﻈﻮﺓ ﺍﻟﺘﻲ ﻧﺎﻟﻬﺎ ﻋﻨﺪ ﺫﻟﻚ ﺍﻟﺮﻳﻴﺲ ﻭﺍﻟﻤﻨﺰﻟﺔ ﺍﻟﺘﻲ ﻧﺎﻟﻬﺎ ﻣﻦ ﻧﻔﺴﻪ. ﻭﺭﺟﻮﺕ ﻟﻪ ﻣﻦ ﻭﺭﺍﻳﻬﺎ</w:t>
        <w:br/>
        <w:t>ﺧﻴﺮﺍ ﻛﺜﻴﺮﺍ؛ ﻣﻐﺘﻔﺮﺓ ﻓﻲ ﺳﺒﻴﻞ ﺫﻟﻚ ﻣﺎ ﻛﻨﺖ ﺍﺷﻌﺮ ﺑﻪ ﻣﻦ ﺍﻟﻮﺣﺸﺔ ﻭﺍﻻﻟﻢ ﻻﻧﻘﻄﺎﻋﻪ ﻋﻨﻲ؛</w:t>
        <w:br/>
        <w:t>ﻭﺍﻏﻔﺎﻟﻪ ﺍﻣﺮﻱ ﻭﺍﻣﺮ ﺍﻭﻻﺩﻩ. ﺣﺘﻲ ﻋﺎﺩ ﻓﻲ ﻟﻴﻠﺔ ﻣﻦ ﺍﻟﻠﻴﺎﻟﻲ ﺷﺎﻛﻴﺎ ﻣﺘﺎﻧﺎ ﻳﻜﺎﺑﺪ ﻏﺼﺼﺎ ﺷﺪﻳﺪﺓ</w:t>
        <w:br/>
        <w:t>ﻭﺁﺍﻣﺎ ﺟﺴﺎﻣﺎﺀ ﻓﺪﻧﻮﺕ ﻣﻨﻪ. ﻓﺸﻤﻤﺖ ﻣﻦ ﻓﻤﻪ ﺭﺍﻳﺤﺔ ﺍﻟﺨﻤﺮﺀ ﻓﻌﻠﻤﺖ ﻛﻞ ﺷﻲﺀ.</w:t>
        <w:br/>
        <w:t>ﻋﻠﻤﺖ ﺍﻥ ﺫﻟﻚ ﺍﻟﺮﻳﻴﺲ ﺍﻟﻌﻈﻴﻢ ﻫﻮ ﻗﺪﻭﺓ ﻣﺮﺀﻭﺳﻪ؛ ﻓﻲ ﺍﻟﺨﻴﺮ ﺍﻥ ﺳﻠﻚ ﻃﺮﻳﻖ ﺍﻟﺨﻴﺮﺀ</w:t>
        <w:br/>
        <w:t>ﻭﺍﻟﺸﺮ ﺍﻥ ﺳﻠﻚ ﻃﺮﻳﻖ ﺍﻟﺸﺮﺀ ﻗﺎﺩ ﺯﻭﺟﻲ ﺍﻟﻔﺘﻲ ﺍﻟﻤﺴﻜﻴﻦ ﺍﻟﻲ ﺷﺮ ﺍﻟﻄﺮﻳﻘﻴﻦ. ﻭﺳﻠﻚ ﺑﻪ ﺍﺳﻮﺍ</w:t>
        <w:br/>
        <w:t>ﺍﻟﺴﺒﻴﻠﻴﻦ. ﻭﺍﻧﻪ ﻣﺎ ﻛﺎﻥ ﻳﺘﺨﺬﻩ ﺻﺪﻳﻘﺎ ﻛﻤﺎ ﺯﻋﻢ؛ ﺑﻞ ﻧﺪﻳﻤﺎ ﻋﻠﻲ ﺍﻟﺸﺮﺍﺏ. ﻓﺘﻮﺳﻠﺖ ﺍﻟﻴﻪ ﺑﻜﻞ</w:t>
        <w:br/>
        <w:t>ﻋﺰﻳﺰ ﻋﻠﻴﻪ ﻭﺳﻜﺒﺖ ﻋﻠﻲ ﻳﺪﻳﻪ ﻣﻦ ﺍﻟﺪﻣﻮﻉ ﻛﻞ ﻣﺎ ﺗﺴﺘﻄﻴﻊ ﺍﻥ ﺗﺴﻜﺒﻪ ﻋﻴﻦﺀ ﺭﺟﺎﺀ ﺍﻥ ﻳﻌﻮﺩ</w:t>
        <w:br/>
        <w:t>ﺍﻟﻲ ﺣﻴﺎﺗﻪ ﺍﻻﻭﻟﻲ ﺍﻟﺘﻲ ﻛﺎﻥ ﻳﺤﻴﺎﻫﺎ ﺳﻌﻴﺪﺍ ﺑﻴﻦ ﺍﻫﻠﻪ ﻭﺍﻭﻻﺩﻩ. ﻓﻤﺎ ﺍﺟﺪﻳﺖ ﻋﻠﻴﻪ ﺷﻴﻴﺎ.</w:t>
        <w:br/>
        <w:t>ﺛﻢ ﻋﻠﻤﺖ ﺑﻌﺪ ﺫﻟﻚ ﺍﻥ ﺍﻟﻴﺪ ﺍﻟﺘﻲ ﺳﺎﻗﺘﻪ ﺍﻟﻲ ﺍﻟﺸﺮﺍﺏ ﻗﺪ ﺳﺎﻗﺘﻪ ﺍﻟﻲ ﺍﻟﻠﻌﺐ. ﻓﻠﻢ ﺍﻋﺠﺐ</w:t>
        <w:br/>
        <w:t>ﻟﺬﻟﻚ؛ ﻻﻧﻲ ﺍﻋﻠﻢ ﺍﻥ ﻃﺮﻳﻖ ﺍﻟﺸﺮ ﻭﺍﺣﺪﺓ؛ ﻓﻤﻦ ﻭﻗﻒ ﻋﻠﻲ ﺭﺍﺳﻬﺎ ﻻ ﺑﺪ ﻟﻪ ﺍﻥ ﻳﻨﺤﺪﺭ ﻓﻴﻬﺎ</w:t>
        <w:br/>
        <w:t>ﺣﺘﻲ ﻳﺼﻞ ﺍﻟﻲ ﻧﻬﺎﻳﺘﻬﺎﺀ ﻓﺎﺻﺒﺢ ﺫﻟﻚ ﺍﻟﻔﺘﻲ ﺍﻟﻨﺒﻴﻞ ﺍﻟﺸﺮﻳﻒ - ﺍﻟﺬﻱ ﻛﺎﻥ ﻳﻌﻒ ﺑﺎﻻﻣﺲ ﻋﻦ</w:t>
        <w:br/>
        <w:t>ﺷﺮﺏ ﺍﻟﺪﻭﺍﺀ ﺍﺫﺍ ﺍﺷﺘﻢ ﻓﻴﻪ ﺭﺍﻳﺤﺔ ﺍﻟﻨﺒﻴﺬﺀ ﻭﻳﺴﺘﺤﻲ ﺍﻥ ﻳﺠﻠﺲ ﻓﻲ ﻣﺠﺘﻤﻊ ﻓﻴﻪ ﻗﻮﻡ ﺷﺎﺭﺑﻮﻥ</w:t>
        <w:br/>
        <w:t>- ﺳﻜﻴﺮ ﻣﻘﺎﻣﺮﺍﺀ. ﻣﺴﺘﻬﺘﺮﺍ ﻻ ﻳﺤﺘﺸﻢ ﻭﻻ ﻳﺘﻠﻮﻡ؛ ﻭﻻ ﻳﺘﻘﻲ ﻋﺎﺭﺍ ﻭﻻ ﻣﺎﺛﻤﺎ.</w:t>
        <w:br/>
        <w:t>ﻭﺍﺻﺒﺢ ﺫﻟﻚ ﺍﻻﺏ ﺍﻟﺮﺣﻴﻢ ﻭﺍﻟﺰﻭﺝ ﺍﻟﻜﺮﻳﻢ - ﺍﻟﺬﻱ ﻛﺎﻥ ﻳﻀﻦ ﺑﺎﻭﻻﺩﻩ ﺍﻥ ﻳﻌﻠﻖ ﺑﻬﻢ</w:t>
        <w:br/>
        <w:t>ﺍﻟﺬﺯ ﻭﺑﺰﻭﺟﻪ ﺍﻥ ﻳﺘﺠﻬﻢ ﻟﻬﺎ ﻭﺟﻪ ﺍﻟﺴﻤﺎﺀ - ﺍﻳﺎ ﻗﺎﺳﻴﺎﺀ ﻭﺯﻭﺟﺎ ﺳﻠﻴﻄﺎﺀ ﻳﻀﺮﺏ ﺍﻭﻻﺩﻩ</w:t>
        <w:br/>
        <w:t>ﻛﻠﻤﺎ ﺩﻧﻮﺍ ﻣﻨﻪﺀ ﻭﻳﺸﺘﻢ ﺯﻭﺟﺘﻪ ﻭﻳﻨﺘﻬﺮﻫﺎ ﻛﻠﻤﺎ ﺭﺁﻫﺎﺀ ﻭﺍﺻﺒﺢ ﺫﻟﻚ ﺍﻟﺮﺟﻞ ﺍﻟﻐﻴﻮﺭ ﺍﻟﻀﻨﻴﻦ</w:t>
        <w:br/>
        <w:t>ﺑﻌﺮﺿﻪ ﻭﺷﺮﻓﻪ ﻻ ﻳﺒﺎﻟﻲ ﺍﻥ ﻳﻌﻮﺩ ﺍﻟﻲ ﺍﻟﻤﻨﺰﻝ ﻓﻲ ﺑﻌﺾ ﺍﻟﻠﻴﺎﻟﻲ ﻓﻲ ﺟﻤﻊ ﻣﻦ ﻋﺸﺮﺍﻳﻪ ﺍﻻﺷﺮﺍﺭ.</w:t>
        <w:br/>
        <w:t>ﻓﻴﺼﻌﺪ ﺑﻬﻢ ﺍﻟﻲ ﺍﻟﻄﺒﻘﺔ ﺍﻟﺘﻲ ﺍﻧﺎﻡ ﻓﻴﻬﺎ ﺍﻧﺎ ﻭﺍﻭﻻﺩﻱ ﻓﻴﺠﻠﺴﻮﻥ ﻓﻲ ﺑﻌﺾ ﻏﺮﻓﻬﺎﺀ ﻭﻻ ﻳﺰﺍﻟﻮﻥ</w:t>
        <w:br/>
        <w:t>ﻳﺸﺮﺑﻮﻥ ﻭﻳﻘﺼﻔﻮﻥ ﺣﺘﻲ ﻳﺬﻫﺐ ﺑﻌﻘﻮﻟﻬﻢ ﺍﻟﺸﺮﺍﺏﺀ ﻓﻴﻬﺘﺎﺟﻮﺍ ﻭﻳﺮﻗﺼﻮﺍ ﻭﻳﻤﻠﻴﻮﺍ ﺍﻟﺠﻮ</w:t>
        <w:br/>
        <w:t>ﺻﺮﺍﺣﺎ ﻭﻫﺘﺎﻓﺎﺀ ﺛﻢ ﻳﺘﻌﺎﺩﻭﺍ ﺑﻌﻀﻬﻢ ﻭﺭﺍﺀ ﺑﻌﺾ ﻓﻲ ﺍﻻﺑﻬﺎﺀ ﻭﺍﻟﺤﺠﺮﺍﺕ ﺣﺘﻲ ﻳﻠﺠﻮﺍ ﻋﻠﻲ</w:t>
      </w:r>
    </w:p>
    <w:p>
      <w:pPr>
        <w:pStyle w:val="Heading1"/>
        <w:bidi/>
      </w:pPr>
      <w:r>
        <w:t>ﺑﺎﺏ ﻏﺮﻓﺘﻲ؛ ﻭﺭﺑﻤﺎ ﺣﺪﻕ ﺑﻌﻀﻬﻢ ﻓﻲ ﻭﺟﻬﻲ ﺍﻭ ﺣﺎﻭﻝ ﻧﺰﻉ ﺧﻤﺎﺭﻱ ﻋﻠﻲ ﻣﺮﺍﻱ ﻣﻦ ﺯﻭﺟﻲ</w:t>
      </w:r>
    </w:p>
    <w:p>
      <w:pPr>
        <w:bidi/>
      </w:pPr>
      <w:r>
        <w:t>ﻭﻣﺴﻤﻊ ﻓﻼ ﻳﻘﻮﻝ ﺷﻴﺜﺎﺀ ﻭﻻ ﻳﺴﺘﻨﻜﺮ ﺍﻣﺮﺍﺀ ﻓﺎﻓﺮ ﺑﻴﻦ ﺍﻳﺪﻳﻬﻢ ﻣﻦ ﻣﻜﺎﻥ ﺍﻟﻲ ﻣﻜﺎﻥﺀ ﻭﺭﺑﻤﺎ</w:t>
        <w:br/>
        <w:t>ﻓﺮﺭﺙ ﻣﻦ ﺍﻟﻤﻨﺰﻝ ﺟﻤﻴﻌﻪ ﻭﺧﺮﺟﺖ ﺑﻼ ﺍﺯﺍﺭ ﻭﻻ ﺧﻤﺎﺭﺀ ﻏﻴﺮ ﺍﺯﺍﺭ ﺍﻟﻈﻼﻡ ﻭﺧﻤﺎﺭﻩ. ﺣﺘﻲ</w:t>
        <w:br/>
        <w:t>ﺍﺻﻞ ﺍﻟﻲ ﺑﻴﺖ ﺟﺎﺭﺓ ﻣﻦ ﺟﺎﺭﺍﺗﻲ؛ ﻓﺎﻗﻀﻲ ﻋﻨﺪﻫﻢ ﺑﻘﻴﺔ ﺍﻟﻠﻴﻞ.»</w:t>
        <w:br/>
        <w:t>ﻭﻫﻨﺎ ﺗﻐﻴﺮﺕ ﻧﻐﻤﺔ ﺻﻮﺗﻬﺎﺀ ﻓﺎﻣﺴﻜﺖ ﻋﻦ ﺍﻟﺤﺪﻳﺚ ﻭﺍﻃﺮﻗﺖ ﺑﺮﺍﺳﻬﺎﺀ ﻓﻌﻠﻤﺖ ﺍﻧﻬﺎ</w:t>
        <w:br/>
        <w:t>ﺗﺒﻜﻲ؛ ﻓﺒﻜﻴﺖ ﺑﻴﻨﻲ ﻭﺑﻴﻦ ﻧﻔﺴﻲ ﻟﺒﻜﺎﻳﻬﺎﺀ ﺛﻢ ﺭﻓﺤﺖ ﺭﺍﺳﻬﺎﺀ ﻭﻋﺎﺩﺕ ﺍﻟﻲ ﺣﺪﻳﺜﻬﺎ ﺗﻘﻮﻝ: «ﻭﻣﺎ</w:t>
        <w:br/>
        <w:t>99</w:t>
        <w:br/>
        <w:t>ﺍﻟﻌﺒﺮﺍﺕ</w:t>
        <w:br/>
        <w:t>ﻫﻲ ﺍﻻ ﺍﻋﻮﺍﻡ ﻗﻼﻳﻞ ﺣﺘﻲ ﺍﻧﻔﻖ ﺟﻤﻴﻊ ﻣﺎ ﻛﺎﻥ ﻓﻲ ﻳﺪﻩ ﻣﻦ ﺍﻟﻤﺎﻝ. ﻓﻜﺎﻥ ﻻ ﺑﺪ ﻟﻪ ﺍﻥ ﻳﺴﺘﺪﻳﻦ؛</w:t>
        <w:br/>
        <w:t>ﻓﻔﻌﻞ؛ ﻓﺎﺛﻘﻠﻪ ﺍﻟﺪﻳﻦ. ﻓﺮﻫﻦﺀ ﻓﻌﺠﺰ ﻋﻦ ﺍﻟﻮﻓﺎﺀﺀ ﻓﺒﺎﻉ ﺟﻤﻴﻊ ﻣﺎ ﻳﻤﻠﻚ ﺣﺘﻲ ﻫﺬﺍ ﺍﻟﺒﻴﺖ ﺍﻟﺬﻱ</w:t>
        <w:br/>
        <w:t>ﻧﺴﻜﻨﻪ. ﻭﻟﻢ ﻳﺒﻖ ﻓﻲ ﻳﺪﻩ ﻏﻴﺮ ﺭﺍﺗﺒﻪ ﺍﻟﺸﻬﺮﻱ ﺍﻟﺼﻐﻴﺮﺀ ﺑﻞ ﻟﻢ ﻳﺒﻖ ﻓﻲ ﻳﺪﻩ ﺷﻲﺀ ﺣﺘﻲ ﺭﺍﺗﺒﻪ؛</w:t>
        <w:br/>
        <w:t>ﻻﻧﻪ ﻻ ﻳﻤﻠﻜﻪ ﺍﻻ ﺳﺎﻋﺔ ﻣﻦ ﻧﻬﺎﺭﺀ ﺛﻢ ﻫﻮ ﺑﻌﺪ ﺫﻟﻚ ﻣﻠﻚ ﻟﻠﺪﺍﻳﻨﻴﻦ. ﺍﻭ ﻏﻨﻴﻤﺔ ﻟﻠﻤﻘﺎﻣﺮﻳﻦ!</w:t>
        <w:br/>
        <w:t>ﻫﺬﺍ ﻣﺎ ﺻﻨﻌﺖ ﻳﺪ ﺍﻟﺪﻫﺮ ﺑﻪ؛ ﺍﻣﺎ ﻣﺎ ﺻﻨﻌﺖ ﺑﻲ ﻭﺑﺎﻭﻻﺩﻱ. ﻓﻘﺪ ﻣﺰ ﻋﻠﻲ ﺁﺧﺮ ﺣﻠﻲ</w:t>
        <w:br/>
        <w:t>ﺑﻌﺘﻬﺎ ﻣﻦ ﺣﻼﻱ ﻋﺎﻡ ﻛﺎﻣﻞ. ﻭﻫﺎ ﻫﻲ ﺫﻱ ﺣﻮﺍﻧﻴﺖ ﺍﻟﻤﺮﺍﺑﻴﻦ ﻭﺍﻟﻤﺴﺘﺮﻫﻨﻴﻦ ﻣﻼﻱ ﺑﻤﻼﺑﺴﻲ؛</w:t>
        <w:br/>
        <w:t>ﻭﺍﺩﻭﺍﺕ ﺑﻴﺘﻲ ﻭﺍﺛﺎﺛﻪ. ﻭﻟﻮﻻ ﺭﺟﻞ ﻣﻦ ﺫﻭﻱ ﻗﺮﺑﺎﻱ ﺭﻗﻴﻖ ﺍﻟﺤﺎﻝ ﻳﻌﻮﺩ ﻋﻠﻲ ﻣﻦ ﺣﻴﻦ ﺍﻟﻲ ﺣﻴﻦ</w:t>
        <w:br/>
        <w:t>ﺑﺎﻟﻨﺰﺭ ﺍﻟﻘﻠﻴﻞ ﻣﻤﺎ ﻳﺴﺘﻠﻪ ﻣﻦ ﺍﺷﺪﺍﻕ ﻋﻴﺎﻟﻪ ﻟﻬﻠﻜﺖ ﻭﻫﻠﻚ ﺍﻭﻻﺩﻱ ﺟﻮﻋﺎ.</w:t>
        <w:br/>
        <w:t>ﻓﻠﻌﻠﻚ ﺗﺴﺘﻄﻴﻊ ﻳﺎ ﺳﻴﺪﻱ ﺍﻥ ﺗﻜﻮﻥ ﻋﻮﺛﺎ ﻟﻲ ﻋﻠﻲ ﻫﺬﺍ ﺍﻟﺮﺟﻞ ﺍﻟﻤﺴﻜﻴﻦ, ﻓﺘﻨﻘﺬﻩ ﻣﻦ</w:t>
        <w:br/>
        <w:t>ﺷﻘﺎﻳﻪ ﻭﺑﻼﺛﻪ ﺑﻤﺎ ﺗﺮﻱ ﻟﻪ ﻓﻲ ﺫﻟﻚ ﺍﻟﺮﺍﻱ ﺍﻟﺼﺎﻟﺢ؛ ﻭﺍﺣﺴﺐ ﺍﻧﻚ ﺗﻘﺪﺭ ﻣﻨﻪ - ﻟﻠﻤﻨﺰﻟﺔ</w:t>
        <w:br/>
        <w:t>ﺍﻟﺘﻲ ﺗﻨﺰﻟﻬﺎ ﻣﻦ ﻧﻔﺴﻪ - ﻋﻠﻲ ﻣﺎ ﻋﺠﺰ ﻋﻨﻪ ﺍﻟﻨﺎﺱ ﺟﻤﻴﻌﺎﺀ ﻓﺎﻥ ﻓﻌﻠﻚ ﺍﺣﺴﻨﺖ ﺍﻟﻴﻪ ﻭﺍﻟﻴﻨﺎ</w:t>
        <w:br/>
        <w:t>ﺛﻢ ﺣﻴﺘﻨﻲ ﻭﻣﻀﺖ ﻟﺴﺒﻴﻠﻬﺎﺀ ﻓﺴﺎﻟﺖ ﺍﻟﻐﻼﻡ ﻋﻦ ﺍﻟﺴﺎﻋﺔ ﺍﻟﺘﻲ ﺍﺳﺘﻄﻴﻊ ﺍﻥ ﺍﺭﻱ ﺍﺑﺎﻩ</w:t>
        <w:br/>
        <w:t>ﻓﻴﻬﺎ ﻓﻲ ﺍﻟﻤﻨﺰﻝ. ﻓﻘﺎﻝ: ﺍﻧﻚ ﺗﺮﺍﻩ ﻓﻲ ﺍﻟﺼﺒﺎﺡ ﻗﺒﻞ ﺫﻫﺎﺑﻪ ﺍﻟﻲ ﺍﻟﺪﻳﻮﺍﻥ. ﻓﺎﻧﺼﺮﻓﺖ ﻟﺸﺎﻧﻲ. ﻭﻗﺪ</w:t>
        <w:br/>
        <w:t>ﺍﺿﻤﺮﺕ ﺑﻴﻦ ﺟﻨﺒﻲ ﻟﻮﻋﺔ ﻣﺎ ﺯﺍﻟﺖ ﺗﻘﻴﻤﻨﻲ ﻭﺗﻘﻌﺪﻧﻲ ﻭﺗﺬﻭﺩ ﻋﻦ ﻋﻴﻨﻲ ﺳﻨﺔ ﺍﻟﻜﺮﻱ ﺣﺘﻲ</w:t>
        <w:br/>
        <w:t>ﺍﻧﻘﻀﻲ ﺍﻟﻠﻴﻞ. ﻭﻣﺎ ﻛﺎﺩ ﻳﻨﻘﺨﻲ.</w:t>
        <w:br/>
        <w:t>ﺛﻢ ﻋﺪﺕ ﻓﻲ ﺻﺒﺎﺡ ﺍﻟﻴﻮﻡ ﺍﻟﺜﺎﻧﻲ؛ ﻻﺭﻱ ﺫﻟﻚ ﺍﻟﺼﺪﻳﻖ ﺍﻟﻘﺪﻳﻢ ﺍﻟﺬﻱ ﻛﻨﺖ ﺑﺎﻻﻣﺲ ﺍﺳﻌﺪ</w:t>
        <w:br/>
        <w:t>ﺍﻟﻨﺎﺱ ﺑﻪ؛ ﻭﻻ ﺍﻋﻠﻢ ﻣﺎ ﻣﺼﻴﺮ ﺍﻣﺮﻱ ﻣﻌﻪ ﺑﻌﺪ ﺫﻟﻚ ﻭﻓﻲ ﻧﻔﺴﻲ ﻣﻦ ﺍﻟﻘﻠﻖ ﻭﺍﻻﺿﻄﺮﺍﺏ ﻣﺎ</w:t>
        <w:br/>
        <w:t>ﻳﻜﻮﻥ ﻓﻲ ﻧﻔﺲ ﺍﻟﺬﺍﻫﺐ ﺍﻟﻲ ﻣﻴﺪﺍﻥ ﺳﺒﺎﻕ ﻗﺪ ﺧﺎﻃﺮ ﻓﻴﻪ ﺑﺠﻤﻴﻊ ﻣﺎ ﻳﻤﺘﻠﻚ. ﻓﻬﻮ ﻻ ﻳﻌﻠﻢ</w:t>
      </w:r>
    </w:p>
    <w:p>
      <w:pPr>
        <w:pStyle w:val="Heading1"/>
        <w:bidi/>
      </w:pPr>
      <w:r>
        <w:t>ﺍﻳﻜﻮﻥ ﺑﻌﺪ ﺳﺎﻋﺔ ﺍﺳﻌﺪ ﺍﻟﻨﺎﺱ ﺍﻡ ﺍﺷﻘﺎﻫﻢ!</w:t>
      </w:r>
    </w:p>
    <w:p>
      <w:pPr>
        <w:bidi/>
      </w:pPr>
      <w:r>
        <w:t>ﺍﻵﻥ ﻋﺮﻓﺖ ﺍﻥ ﺍﻟﻮﺟﻮﻩ ﻣﺮﺍﻳﺎ ﺍﻟﻨﻔﻮﺱ. ﺗﺨﻲﺀ ﺑﻀﻴﺎﻳﻬﺎ ﻭﺗﻈﻠﻢ ﺑﻈﻼﻣﻬﺎﺀ ﻓﻘﺪ ﻓﺎﺭﻗﺖ</w:t>
        <w:br/>
        <w:t>ﺍﻟﺮﺟﻞ ﻣﻨﺬ ﺳﺒﻊ ﺳﻨﻮﺍﺕ ﻓﺎﻧﺴﺘﻨﻲ ﺍﻻﻳﺎﻡ ﺻﻮﺭﺗﻪ؛ ﻭﻟﻢ ﻳﺒﻖ ﻓﻲ ﺫﺍﻛﺮﺗﻲ ﻣﻨﻬﺎ ﺍﻻ ﺫﻟﻚ ﺍﻟﻀﻴﺎﺀ</w:t>
        <w:br/>
        <w:t>ﺍﻟﻼﻣﻊ. ﺿﻴﺎﺀ ﺍﻟﻔﻀﻴﻠﺔ ﻭﺍﻟﺸﺮﻑ ﺍﻟﺬﻱ ﻛﺎﻥ ﻳﺘﻼﻻ ﻓﻴﻬﺎ ﺗﻼﻟﻮ ﻧﻮﺭ ﺍﻟﺸﻤﺲ ﻓﻲ ﺻﻔﺤﺘﻬﺎ</w:t>
        <w:br/>
        <w:t>ﻓﻠﻤﺎ ﺭﺍﻳﺘﻪ ﺍﻵﻥ - ﻭﻟﻢ ﺍﺭ ﺍﻣﺎﻡ ﻋﻴﻨﻲ ﺗﻠﻚ ﺍﻟﻐﻼﻟﺔ ﺍﻟﺒﻴﻀﺎﺀ ﺍﻟﺘﻲ ﻛﻨﺖ ﺍﻋﺮﻓﻬﺎ - ﺧﻴﻞ !</w:t>
        <w:br/>
        <w:t>ﻟﻢ ﺍﺭ ﺍﻣﺎﻣﻲ ﺫﻟﻚ ﺍﻟﻔﺘﻲ ﺍﻟﺠﻤﻴﻞ ﺍﻟﻮﺿﺎﺡ؛ ﺍﻟﺬﻱ ﻛﺎﻥ ﻛﻞ ﻣﻨﺒﺖ ﺷﻌﺮﺓ ﻓﻲ ﻭﺟﻬﻪ ﻓﻤﺎ</w:t>
        <w:br/>
        <w:t>ﺿﺎﺣﻜﺎ ﺗﻤﻮﺝ ﻓﻴﻪ ﺍﺑﺘﺴﺎﻣﺔ ﻻﻣﻌﺔ. ﺑﻞ ﺭﺍﻳﺖ ﻣﻜﺎﻧﻪ ﺭﺟﻼ ﺷﻘﻴﺎ ﻣﻨﻜﻮﺑﺎﺀ ﻗﺪ ﻟﺒﺲ ﺍﻟﻬﺮﻡ</w:t>
        <w:br/>
        <w:t>ﻗﺒﻞ ﺍﻭﺍﻧﻪ. ﻭﺍﻭﻓﻲ ﻋﻠﻲ ﺍﻟﺴﺘﻴﻦ ﻗﺒﻞ ﺍﻥ ﻳﺴﻠﺦ ﺍﻟﺜﻼﺛﻴﻦ. ﻓﺎﺳﺘﺮﺧﻲ ﺣﺎﺟﻴﺎﻩ. ﻭﺛﻘﻠﺖ ﺍﺟﻔﺎﻧﻪ؛</w:t>
        <w:br/>
        <w:t>8“</w:t>
        <w:br/>
        <w:t>+.</w:t>
        <w:br/>
        <w:t>ﺍﻟﻬﺎﻭﻳﺔ</w:t>
        <w:br/>
        <w:t>ﻭﺟﻤﺪﺕ ﻧﻈﺮﺍﺗﻪ. ﻭﺗﻬﺪﻝ ﻋﺎﺭﺿﺎﻩ. ﻭﺗﺠﻤﺪ ﺟﺒﻴﻨﻪ. ﻭﺍﺳﺘﺸﺮﻑ ﻋﺎﺗﻘﺎﻩ؛ ﻭﻫﻮﻱ ﺭﺍﺳﻪ ﺑﻴﻨﻬﻤﺎ</w:t>
        <w:br/>
        <w:t>ﻫﻮﻳﻪ ﺑﻴﻦ ﻋﺎﺗﻘﻲ ﺍﻻﺣﺪﺏ؛ﺀ ﻓﻜﺎﻥ ﺍﻭﻝ ﻣﺎ ﻗﻠﺖ ﻟﻪ: «ﻟﻘﺪ ﺗﻐﻴﺮ ﻓﻴﻚ ﻛﻞ ﺷﻲﺀ ﻳﺎ ﺻﺪﻳﻘﻲ؛</w:t>
        <w:br/>
        <w:t xml:space="preserve">ﺣﺘﻲ ﺻﻮﺭﺗﻚ!». </w:t>
        <w:br/>
        <w:t>ﻭﻛﺎﻧﻤﺎ ﺍﻟﻢ ﺑﻤﺎ ﻓﻲ ﻧﻔﺴﻲ. ﻭﻋﺮﻑ ﺍﻧﻲ ﻗﺪ ﻋﻠﻤﺖ ﻣﻦ ﺍﻣﺮﻩ ﻛﻞ ﺷﻲﺀ. ﻓﺎﻃﺮﻕ ﺑﺮﺍﺳﻪ</w:t>
        <w:br/>
        <w:t>ﺍﻃﺮﺍﻕ ﻣﻦ ﻳﺮﻱ ﺍﻥ ﺑﺎﻃﻦ ﺍﻻﺭﺽ ﺧﻴﺮ ﻟﻪ ﻣﻦ ﻇﻬﺮﻫﺎﺀ ﻭﻟﻢ ﻳﻘﻞ ﺷﻴﻴﺎ؛ ﻓﺪﻧﻮﺕ ﻣﻨﻪ ﺣﺘﻲ</w:t>
        <w:br/>
        <w:t>ﻭﺿﻌﺖ ﻳﺪﻱ ﻋﻠﻲ ﻋﺎﺗﻘﻪ. ﻭﻗﻠﺖ ﻟﻪ: «ﻭﺍﻟﻞ ﻣﺎ ﺍﺩﺭﻱ ﻣﺎﺫﺍ ﺍﻗﻮﻝ ﻟﻚ, ﺍﺍﻋﻈﻚ. ﻭﻗﺪ ﻛﻨﺖ ﻭﺍﻋﻈﻲ</w:t>
        <w:br/>
        <w:t>ﺑﺎﻻﻣﺲ. ﻭﻧﺠﻢ ﻫﺪﺍﻱ ﺍﻟﺬﻱ ﺍﺳﺘﻨﻴﺮ ﺑﻪ ﻓﻲ ﻇﻠﻤﺎﺕ ﺣﻴﺎﺗﻲ؟! ﺍﻡ ﺍﺭﺷﺪﻙ ﺍﻟﻲ ﻣﺎ ﺍﻭﺟﺐ ﷲ</w:t>
        <w:br/>
        <w:t>ﻋﻠﻴﻚ ﻓﻲ ﻧﻔﺴﻚ ﻭﻓﻲ ﺍﻫﻠﻚ ﻭﻻ ﺍﻋﺮﻑ ﺷﻴﻴﺎ ﺍﻧﺖ ﺗﺠﻬﻠﻪ. ﻭﻻ ﺗﺼﻞ ﻳﺪﻱ ﺍﻟﻲ ﻋﺒﺮﺓ ﺗﻘﺼﺮ ﻳﺪﻙ</w:t>
        <w:br/>
        <w:t>ﻋﻦ ﻧﻴﻠﻬﺎ؟ ﺍﻡ ﺍﺳﺘﺮﺣﻤﻚ ﻻﻃﻔﺎﻟﻚ ﺍﻟﻀﻌﻔﺎﺀ ﻭﺯﻭﺟﺘﻚ ﺍﻟﺒﺎﻳﺴﺔ ﺍﻟﻤﺴﻜﻴﻨﺔ ﺍﻟﺘﻲ ﻻ ﻋﻀﺪ ﻟﻬﺎ</w:t>
        <w:br/>
        <w:t>ﻓﻲ ﺍﻟﺤﻴﺎﺓ ﻭﻻ ﻣﻌﻴﻦ ﺳﻮﺍﻙ ﻭﺍﻧﺖ ﺻﺎﺣﺐ ﺍﻟﻘﻠﺐ ﺍﻟﺮﺣﻴﻢ ﺍﻟﺬﻱ ﻃﺎﻟﻤﺎ ﺧﻔﻖ ﺑﺎﻟﺒﻌﺪﺍﺀ» ﻓﺎﺣﺮﻱ</w:t>
      </w:r>
    </w:p>
    <w:p>
      <w:pPr>
        <w:pStyle w:val="Heading1"/>
        <w:bidi/>
      </w:pPr>
      <w:r>
        <w:t>ﺍﻥ ﻳﺨﻔﻖ ﺭﺣﻤﺔ ﺑﺎﻻﻗﺮﺑﺎﺀ؟!</w:t>
      </w:r>
    </w:p>
    <w:p>
      <w:pPr>
        <w:bidi/>
      </w:pPr>
      <w:r>
        <w:t>ﺍﻥ ﻫﺬﻩ ﺍﻟﺤﻴﺎﺓ ﺍﻟﺘﻲ ﺗﺤﻴﺎﻫﺎ ﻳﺎ ﺳﻴﺪﻱ ﺍﻧﻤﺎ ﻳﻠﺠﺎ ﺍﻟﻴﻬﺎ ﺍﻟﻬﻤﻞ ﺍﻟﻌﺎﻃﻠﻮﻥ ﺍﻟﺬﻳﻦ ﻻ</w:t>
        <w:br/>
        <w:t>ﻳﺼﻠﺤﻮﻥ ﻟﻌﻤﻞ ﻣﻦ ﺍﻻﻋﻤﺎﻝ. ﻟﻴﺘﻮﺍﺭﻭﺍ ﻓﻴﻬﺎ ﻋﻦ ﺍﻟﻨﺎﺱ ﺣﻴﺎﺀ ﻭﺧﺠﻼ ﺣﺘﻲ ﻳﺎﺗﻴﻬﻢ ﺍﻟﻤﻮﺕ</w:t>
        <w:br/>
        <w:t>ﻓﻴﻨﻘﺬﻫﻢ ﻣﻦ ﻋﺎﺭﻫﻢ ﻭﺷﻘﺎﻳﻬﻢ,؛ ﻭﻣﺎ ﺍﻧﺖ ﺑﻮﺍﺣﺪ ﻣﻨﻬﻢ.</w:t>
        <w:br/>
        <w:t>ﺍﻧﻚ ﺗﻤﺜﻲ ﻳﺎ ﺳﻴﺪﻱ ﻓﻲ ﻃﺮﻳﻖ ﺍﻟﻘﺒﺮﺀ ﻭﻣﺎ ﺍﻧﺖ ﺑﻨﺎﻗﻢ ﻋﻠﻲ ﺍﻟﺪﻧﻴﺎ ﻭﻻ ﺑﻤﺘﺒﺮﻡ ﺑﻬﺎﺀ ﻓﻤﺎ</w:t>
        <w:br/>
        <w:t>ﺭﻏﺒﺘﻚ ﻓﻲ ﺍﻟﺨﺮﻭﺝ ﻣﻨﻬﺎ ﺧﺮﻭﺝ ﺍﻟﻴﺎﻳﺲ ﺍﻟﻤﻨﺘﺤﺮ؟! ﻋﺬﺭﺗﻚ ﻟﻮ ﺍﻥ ﻣﺎ ﺭﺑﺤﺖ ﻓﻲ ﺣﻴﺎﺗﻚ ﺍﻟﺜﺎﻧﻴﺔ</w:t>
        <w:br/>
        <w:t>ﻳﻘﻮﻡ ﻟﻚ ﻣﻘﺎﻡ ﻣﺎ ﺧﺴﺮﺕ ﻣﻦ ﺣﻴﺎﺗﻚ ﺍﻻﻭﻟﻲ؛ ﻭﻟﻜﻨﻚ ﺗﻌﻠﻢ ﺍﻧﻚ ﻛﻨﺖ ﻏﻨﻴﺎ ﻓﺎﺻﺒﺤﺖ ﻓﻘﻴﺮﺍﺀ</w:t>
        <w:br/>
        <w:t>ﻭﺻﺤﻴﺤﺎ ﻓﺎﺻﺒﺤﺖ ﺳﻘﻴﻤﺎﺀ ﻭﺷﺮﻳﻘﺎ ﻓﺎﺻﺒﺤﺖ ﻭﺿﻴﻌﺎﺀ ﻓﺎﻥ ﻛﻨﺖ ﺗﺮﻱ ﺑﻌﺪ ﺫﻟﻚ ﺍﻧﻚ</w:t>
      </w:r>
    </w:p>
    <w:p>
      <w:pPr>
        <w:pStyle w:val="Heading1"/>
        <w:bidi/>
      </w:pPr>
      <w:r>
        <w:t>ﺳﻌﻴﺪ؛ ﻓﻘﺪ ﺧﻠﻦ ﺭﻗﻌﺔ ﺍﻻﺭﺽ ﻣﻦ ﺍﻻﺷﻘﻴﺎﺀ!</w:t>
      </w:r>
    </w:p>
    <w:p>
      <w:pPr>
        <w:bidi/>
      </w:pPr>
      <w:r>
        <w:t>ﺍﻥ ﻛﻞ ﻣﺎ ﻳﻌﻨﻴﻚ ﻣﻦ ﺣﻴﺎﺗﻚ ﻫﺬﻩ ﺍﻥ ﺗﻄﻠﺐ ﻓﻴﻬﺎ ﺍﻟﻤﻮﺕﺀ ﻓﺎﻃﻠﺒﻪ ﻓﻲ ﺟﺮﻋﺔ ﺳﻢ ﺗﺸﺮﺑﻬﺎ</w:t>
        <w:br/>
        <w:t>ﺩﻓﻌﺔ ﻭﺍﺣﺪﺓ؛ ﻓﺬﻟﻚ ﺧﻴﺮ ﻟﻚ ﻣﻦ ﻫﺬﺍ ﺍﻟﻤﻮﺕ ﺍﻟﻤﺘﻘﻄﻊ ﺍﻟﺬﻱ ﻳﻜﺜﺮ ﻓﻴﻪ ﻋﺬﺍﺑﻚ ﻭﺍﻟﻚ. ﻭﺗﻌﻈﻢ</w:t>
        <w:br/>
        <w:t>ﻓﻴﻪ ﺁﺛﺎﻣﻚ ﻭﺟﺮﺍﻳﻤﻚ. ﻭﻣﺎ ﻳﻌﺎﻗﺒﻚ ﷲ ﻋﻠﻲ ﺍﻻﺧﺮﻱ ﺑﺎﻛﺜﺮ ﻣﻤﺎ ﻳﻌﺎﻗﺒﻚ ﻋﻠﻲ ﺍﻻﻭﻟﻲ.</w:t>
        <w:br/>
        <w:t>ﺣﺴﺒﻨﺎ ﻳﺎ ﺻﺪﻳﻘﻲ ﻣﻦ ﺍﻟﺸﻘﺎﺀ ﻓﻲ ﻫﺬﻩ ﺍﻟﺤﻴﺎﺓ ﻣﺎ ﻳﺎﺗﻴﻨﺎ ﺑﻪ ﺍﻟﻘﺪﺭﺀ ﻓﻼ ﻧﻀﻢ ﺍﻟﻴﻪ ﺷﻘﺎﺀ</w:t>
        <w:br/>
        <w:t>ﺟﺪﻳﺪﺍ ﻧﺠﻠﺒﻪ ﺑﺎﻧﻔﺴﻨﺎ ﻻﻧﻔﺴﻨﺎ! ﻓﻬﺎﺕ ﻳﺪﻙ ﻭﻋﺎﻫﺪﻧﻲ ﻋﻠﻲ ﺍﻥ ﺗﻜﻮﻥ ﻟﻲ ﻣﻨﺬ ﺍﻟﻴﻮﻡ ﻛﻤﺎ ﻛﻨﺖ</w:t>
        <w:br/>
        <w:t>ﻟﻲ ﺑﺎﻻﻣﺲ. ﻓﻘﺪ ﻛﻨﺎ ﺳﻌﺪﺍﺀ ﻗﺒﻞ ﺍﻥ ﻧﻔﺘﺮﻕ, ﺛﻢ ﺍﻓﺘﺮﻗﻨﺎ ﻓﺸﻘﻴﻨﺎﺀ ﻭﻫﺎ ﻧﺤﻦ ﺍﻭﻻﺀ ﻗﺪ ﺍﻟﺘﻘﻴﻨﺎﺀ</w:t>
        <w:br/>
        <w:t>ﻓﻠﺘﻌﺶ ﻓﻲ ﻇﻼﻝ ﺍﻟﻔﻀﻴﻠﺔ ﻭﺍﻟﺸﺮﻑ ﺳﻌﺪﺍﺀ ﻛﻤﺎ ﻛﻨﺎ.»</w:t>
        <w:br/>
        <w:t>ﺛﻢ ﻣﺪﺩﺕ ﻳﺪﻱ ﺍﻟﻴﻪ؛ ﻓﺮﺍﻋﻨﻲ ﺍﻧﻪ ﻟﻢ ﻳﺤﺮﻙ ﻳﺪﻩ؛ ﻓﻘﻠﺖ ﻟﻪ: «ﻣﺎ ﻟﻚ ﻻ ﺗﻤﺪ ﻳﺪﻙ ﺍﻟﻲ؟»</w:t>
        <w:br/>
        <w:t>ﻓﺎﺳﺘﻌﺒﺮ ﺑﺎﻛﻴﺎ ﻭﻗﺎﻝ: «ﻻﻧﻨﻲ ﻻ ﺍﺣﺐ ﺍﻥ ﺍﻛﻮﻥ ﻛﺎﺫﻳﺎ ﻭﻻ ﺣﺎﻧﻨﺎ.»</w:t>
        <w:br/>
        <w:t>32١</w:t>
        <w:br/>
        <w:t>ﺍﻟﻌﺒﺮﺍﺕ</w:t>
      </w:r>
    </w:p>
    <w:p>
      <w:pPr>
        <w:pStyle w:val="Heading1"/>
        <w:bidi/>
      </w:pPr>
      <w:r>
        <w:t>ﻗﻠﺖ: «ﻭﻣﺎ ﻳﻤﻨﻌﻚ ﻣﻦ ﺍﻟﻮﻓﺎﺀ؟»</w:t>
      </w:r>
    </w:p>
    <w:p>
      <w:pPr>
        <w:bidi/>
      </w:pPr>
      <w:r>
        <w:t>ﻗﺎﻝ: «ﻳﻤﻨﻌﻨﻲ ﻣﻨﻪ ﺍﻧﻨﻲ ﺭﺟﻞ ﺷﻘﻲﺀ ﻻ ﺣﻆ ﻟﻲ ﻓﻲ ﺳﻌﺎﺩﺓ ﺍﻟﺴﻌﺪﺍﺀ.»</w:t>
        <w:br/>
        <w:t>ﻗﻠﺖ: «ﻗﺪ ﺍﺳﺘﻄﻌﺖ ﺍﻥ ﺗﻜﻮﻥ ﺷﻘﻴﺎﺀ ﻓﻠﻢ ﻻ ﺗﺴﺘﻄﻴﻊ ﺍﻥ ﺗﻜﻮﻥ ﺳﻌﻴﺪﺍ؟»</w:t>
        <w:br/>
        <w:t>ﻗﺎﻝ: «ﻻﻥ ﺍﻟﺴﻌﺎﺩﺓ ﺳﻤﺎﺀ ﻭﺍﻟﺸﻘﺎﺀ ﺍﺭﺽﺀ ﻭﺍﻟﻨﺰﻭﻝ ﺍﻟﻲ ﺍﻻﺭﺽ ﺍﺳﻬﻞ ﻣﻦ ﺍﻟﺼﻌﻮﺩ ﺍﻟﻲ</w:t>
        <w:br/>
        <w:t>ﺍﻟﺴﻤﺎﺀ؛ ﻭﻗﺪ ﺯﻟﺖ ﻗﺪﻣﻲ ﻋﻦ ﺣﺎﻓﺔ ﺍﻟﻬﻮﺓ ﻓﻼ ﻗﺪﺭﺓ ﻟﻲ ﻋﻠﻲ ﺍﻻﺳﺘﻤﺴﺎﻙ ﺣﺘﻲ ﺍﺑﻠﻎ ﻗﺮﺍﺭﺗﻬﺎﺀ</w:t>
        <w:br/>
        <w:t>ﻭﺷﺮﻳﺖ ﺍﻭﻝ ﺟﺮﻋﺔ ﻣﻦ ﺟﺮﻋﺎﺕ ﺍﻟﺤﻴﺎﺓ ﺍﻟﻤﺮﻳﺮﺓ؛ ﻓﻼ ﺑﺪ ﻟﻲ ﺍﻥ ﺍﺷﺮﺑﻬﺎ ﺣﺘﻲ ﺛﻤﺎﻟﺘﻬﺎﺀ ﻭﻻ</w:t>
        <w:br/>
        <w:t>ﺷﻲﺀ ﻣﻦ ﺍﻻﺷﻴﺎﺀ ﻳﺴﺘﻄﻴﻊ ﺍﻥ ﻳﻘﻒ ﻓﻲ ﺳﺒﻴﻠﻲ ﺍﻻ ﺷﻲﺀ ﻭﺍﺣﺪ ﻓﻘﻂﺀ ﻫﻮ ﺍﻻ ﺍﻛﻮﻥ ﻗﺪ ﺷﺮﺑﺖ</w:t>
        <w:br/>
        <w:t>ﺍﻟﻜﺎﺱ ﺍﻻﻭﻝ ﻗﺒﻞ ﺍﻟﻴﻮﻡ» ﻭﻣﺎ ﺩﻣﺖ ﻗﺪ ﻓﻌﻠﺖ ﻓﻼ ﺣﻴﻠﺔ ﻟﻲ ﻓﻴﻤﺎ ﻗﺨﻲ ﺍﻟﻞ.»</w:t>
        <w:br/>
        <w:t>ﻗﻠﺖ: «ﻟﻴﺲ ﺑﻴﻨﻚ ﻭﺑﻴﻦ ﺍﻟﻨﺰﻭﻉ ﺍﻻ ﻋﺰﻣﺔ ﺻﺎﺩﻗﺔ ﺗﻌﺰﻣﻬﺎ ﻓﺎﺫﺍ ﺍﻧﺖ ﻣﻦ ﺍﻟﻨﺎﺟﻴﻦ.»</w:t>
        <w:br/>
        <w:t>ﻗﺎﻝ: «ﺍﻥ ﺍﻟﻌﺰﻳﻤﺔ ﺍﺛﺮ ﻣﻦ ﺁﺛﺎﺭ ﺍﻻﺭﺍﺩﺓ. ﻭﻗﺪ ﺍﺻﺒﺤﺖ ﺭﺟﻼ ﻣﻐﻠﻮﺑﺎ ﻋﻠﻲ ﺍﻣﺮﻱﺀ ﻻ ﺍﺭﺍﺩﺓ</w:t>
        <w:br/>
        <w:t>ﻟﻲ ﻭﻻ ﺍﺧﺘﻴﺎﺭ. ﻓﺪﻋﻨﻲ ﻳﺎ ﺻﺪﻳﻘﻲ ﻭﺍﻟﻘﻀﺎﺀ ﻳﺼﻨﻊ ﺑﻲ ﻣﺎ ﻳﺸﺎﺀ. ﻭﺍﺑﻚ ﺻﺪﻳﻘﻚ ﺍﻟﻘﺪﻳﻢ ﻣﻨﺬ</w:t>
        <w:br/>
        <w:t>ﺍﻟﻴﻮﻡ؛ ﺍﻥ ﻛﻨﺖ ﻻ ﺗﺮﻱ ﺑﺎﺳﺎ ﻓﻲ ﺍﻟﺒﻜﺎﺀ ﻋﻠﻲ ﺍﻟﺴﺎﻗﻄﻴﻦ ﺍﻟﻤﺬﻧﺒﻴﻦ!»</w:t>
        <w:br/>
        <w:t>ﺛﻢ ﺍﻧﻔﺠﺮ ﺑﺎﻛﻴﺎ ﺑﺼﻮﺕ ﻋﺎﻝ ﻭﺗﺮﻛﻨﻲ ﻣﻜﺎﻧﻲ ﺩﻭﻥ ﺍﻥ ﻳﺤﻴﻴﻨﻲ ﺑﻜﻠﻤﺔ. ﻭﺧﺮﺝ ﻫﺎﻳﻤﺎ</w:t>
        <w:br/>
        <w:t>ﻋﻠﻲ ﻭﺟﻬﻪ ﻻ ﺍﻋﻠﻢ ﺍﻳﻦ ﺫﻫﺐﺀ ﻓﺎﻧﺼﺮﻓﺖ ﻟﺸﺎﻧﻲ ﻭﺑﻴﻦ ﺟﻨﺒﻲ ﻣﻦ ﺍﻟﻬﻢ ﻭﺍﻟﻜﻤﺪ ﻣﺎ ﷲ ﺑﻪ</w:t>
        <w:br/>
        <w:t>ﻋﻠﻴﻢ. 2 2 ﻉ</w:t>
        <w:br/>
        <w:t>ﻟﻢ ﻳﺴﺘﻄﻊ ﺭﻳﻴﺲ ﺍﻟﺪﻳﻮﺍﻥ ﺍﻥ ﻳﺤﻤﻞ ﻧﺪﻳﻤﻪ ﺑﺎﻻﻣﺲ ﺯﻣﻨﺎ ﻃﻮﻳﻼﺀ ﻓﺎﻗﺼﺎﻩ ﻋﻦ ﻣﺠﻠﺴﻪ</w:t>
        <w:br/>
        <w:t>ﺍﺳﺘﻘﻼﻝ ﻟﻪ, ﺛﻢ ﻋﺰﻟﻪ ﻋﻦ ﻭﻇﻴﻔﺘﻪ ﺍﺳﺘﻨﻜﺎﺭﺍ ﻟﻌﻤﻠﻪ,. ﻭﻟﻢ ﺗﺬﺭﻑ ﻋﻴﻨﻪ ﺩﻣﻌﺔ ﻭﺍﺣﺪﺓ ﻋﻠﻲ</w:t>
        <w:br/>
        <w:t>ﻣﻨﻈﺮ ﺻﺮﻳﻌﻪ ﺍﻟﺴﺎﻗﻂ ﺑﻴﻦ ﻳﺪﻳﻪ؛ ﻭﻟﻢ ﻳﺴﺘﻄﻊ ﻣﺎﻟﻚ ﺍﻟﺒﻴﺖ ﺍﻟﺠﺪﻳﺪ ﺍﻥ ﻳﻬﻤﻞ ﻓﻴﻪ ﺍﻟﻤﺎﻟﻚ</w:t>
        <w:br/>
        <w:t>ﺍﻟﻘﺪﻳﻢ ﺍﻛﺜﺮ ﻣﻦ ﺑﻀﻌﺔ ﺍﺷﻬﺮ ﺛﻢ ﻃﺮﺩﻩ ﻣﻨﻪ؛ ﻓﻠﺠﺎ ﻫﻮ ﻭﺯﻭﺟﺘﻪ ﻭﻭﻟﺪﺍﻩ ﺍﻟﻲ ﻏﺮﻓﺔ ﺣﻘﻴﺮﺓ ﻓﻲ</w:t>
        <w:br/>
        <w:t>ﺑﻴﺖ ﻗﺪﻳﻢ ﻓﻲ ﺯﻗﺎﻕ ﻣﻬﺠﻮﺭﺀ ﻓﺎﺻﺒﺤﺖ ﻻ ﺍﺭﺍﻩ ﺑﻌﺪ ﺫﻟﻚ ﺍﻻ ﺫﺍﻫﺒﺎ ﺍﻟﻲ ﺍﻟﺤﺎﻧﺔ ﺍﻭ ﻋﺎﻳﺪﺍ ﻣﻨﻬﺎﺀ</w:t>
        <w:br/>
        <w:t>ﻓﺎﻥ ﺭﺍﻳﺘﻪ ﺫﺍﻫﻴﺎ ﺯﻭﻳﺖ ﻭﺟﻬﻲ ﻋﻨﻪ. ﺍﻭ ﻋﺎﻳﺪﺍ ﺩﻧﻮﺕ ﻣﻨﻪ ﻓﻤﺴﺤﺖ ﻋﻦ ﻭﺟﻬﻪ ﻣﺎ ﻟﺼﻖ ﺑﻪ</w:t>
        <w:br/>
        <w:t>ﻣﻦ ﺍﻟﺘﺮﺍﺏ ﺍﻭ ﻋﻦ ﺟﺒﻴﻨﻪ ﻣﺎ ﺳﺎﻝ ﻣﻨﻪ ﻣﻦ ﺍﻟﺪﻡ» ﺛﻢ ﻗﺪﺗﻪ ﺍﻟﻲ ﺑﻴﺘﻪ.</w:t>
        <w:br/>
        <w:t>ﻭﻫﻜﺬﺍﺀ ﻣﺎ ﺯﺍﻟﺖ ﺍﻻﻳﺎﻡ ﻭﺍﻻﻋﻮﺍﻡ ﺗﺎﺧﺬ ﻣﻦ ﺟﺴﻢ ﺍﻟﺮﺟﻞ ﻭﻣﻦ ﻋﻘﻠﻪ. ﺣﺘﻲ ﺍﺻﺒﺢ ﻇﻞ</w:t>
        <w:br/>
        <w:t>ﻣﻦ ﺍﻟﻈﻼﻝ ﺍﻟﻤﺘﻨﻘﻠﺔ. ﺍﻭ ﺣﻠﻤﺎ ﻣﻦ ﺍﻻﺣﻼﻡ ﺍﻟﺴﺎﺭﻳﺔﺀ ﻳﻤﺜﻲ ﻓﻲ ﻃﺮﻳﻘﻪ ﻣﺸﻴﺔ ﺍﻟﺬﺍﻫﻞ ﺍﻟﻤﺸﺪﻭﺓ؛</w:t>
        <w:br/>
        <w:t>ﻻ ﻳﻜﺎﺩ ﻳﺸﻌﺮ ﺑﺸﻲﺀ ﻣﻤﺎ ﺣﻮﻟﻪ؛ ﻭﻻ ﻳﺘﻘﻲ ﻣﺎ ﻳﻌﺘﺮﺽ ﺳﺒﻴﻠﻪ ﺣﺘﻲ ﻳﺪﺍﻧﻴﻪ؛ ﻭﻳﻘﻒ ﺣﻴﻴﺎ</w:t>
        <w:br/>
        <w:t>ﻳﻀﻴﻊ. ﺍﻭ ﻳﻘﻠﺐ ﻧﻈﺮﻩ ﻓﻲ ﺍﺛﻮﺍﺑﻪ؛ ﻭﻣﺎ ﻓﻲ ﺍﺛﻮﺍﺑﻪ ﻏﻴﺮ ﺍﻟﺮﻗﺎﻉ ﻭﺍﻟﺨﺮﻕ! ﻭﻳﻨﻈﺮ ﺍﻟﻲ ﻛﻞ ﻭﺟﻪ</w:t>
        <w:br/>
        <w:t>17</w:t>
        <w:br/>
        <w:t>ﺍﻟﻬﺎﻭﻳﺔ</w:t>
        <w:br/>
        <w:t>ﺑﻌﺾ ﺍﻟﺼﺒﻴﺎﻥ ﺑﻌﺎﺗﻘﻪ ﻓﺪﻓﻌﻬﻢ ﻋﻨﻪ ﺑﻴﺪﻩ ﺩﻓﻌﺎ ﻟﻴﻨﺎ ﻏﻴﺮ ﺁﺑﻪ ﻭﻻ ﻣﺤﺘﻔﻞ. ﻛﻤﺎ ﻳﺪﻓﻊ ﺍﻟﻨﺎﻳﻢ</w:t>
        <w:br/>
        <w:t>ﺍﻟﻤﺴﺘﻐﺮﻕ ﻋﻦ ﻋﺎﺗﻘﻪ ﻳﺪ ﻣﻮﻗﻈﻪ.؛ ﺣﺘﻲ ﺍﺫﺍ ﺧﻼ ﺟﻮﻓﻪ ﻣﻦ ﺍﻟﺨﻤﺮ ﻭﻫﺪﺍﺁﺕ ﺳﻮﺭﺗﻬﺎ ﻓﻲ ﺭﺍﺳﻪ؛</w:t>
        <w:br/>
        <w:t>ﺍﻧﺤﺪﺭ ﺍﻟﻲ ﺍﻟﺤﺎﻥ ﻓﻼ ﻳﺰﺍﻝ ﻳﺸﺮﺏ ﻭﻳﺘﺰﺍﻳﺪ ﺣﺘﻲ ﻳﻌﻮﺩ ﺍﻟﻲ ﻣﺎ ﻛﺎﻥ ﻋﻠﻴﻪ.</w:t>
        <w:br/>
        <w:t>ﻭﻟﻢ ﻳﺰﻝ ﻫﺬﺍ ﺷﺎﻧﻪ ﺣﺘﻲ ﺣﺪﺛﺖ ﻣﻨﺬ ﺑﻀﻌﺔ ﺍﺷﻬﺮ ﺍﻟﺤﺎﺩﺛﺔ ﺍﻵﺗﻴﺔ: ﻋﺠﺰﺕ ﺗﻠﻚ ﺍﻟﺰﻭﺟﺔ</w:t>
        <w:br/>
        <w:t>ﺍﻟﻤﺴﻜﻴﻨﺔ ﺍﻥ ﺗﺠﺪ ﺳﺒﻴﻼ ﺍﻟﻲ ﺍﻟﻘﻮﺕ. ﻭﺍﺑﻜﺎﻫﺎ ﺍﻥ ﺗﺮﻱ ﻭﻟﺪﻫﺎ ﻭﺍﺑﻨﺘﻬﺎ ﺑﺎﻛﻴﻦ ﺑﻴﻦ ﻳﺪﻳﻬﺎﺀ</w:t>
        <w:br/>
        <w:t>ﺗﻨﻄﻖ ﺩﻣﻮﻋﻬﻤﺎ ﺑﻤﺎ ﻳﺼﻤﺖ ﻋﻨﻪ ﻟﺴﺎﻧﻬﻤﺎﺀ ﻓﻠﻢ ﺛﺮ ﻟﻬﺎ ﺑﺬﺍ ﻣﻦ ﺍﻥ ﺗﺮﻛﺐ ﺗﻠﻚ ﺍﻟﺴﺒﻴﻞ ﺍﻟﺘﻲ</w:t>
        <w:br/>
        <w:t>ﻳﺮﻛﺒﻬﺎ ﻛﻞ ﻣﻀﻄﺮ ﻋﺪﻳﻢ؛ ﻓﺎﺭﺳﻠﺘﻬﻤﺎ ﺧﺎﺩﻣﻴﻦ ﻓﻲ ﺑﻌﺾ ﺍﻟﺒﻴﻮﺕ ﻳﻘﺘﺎﺗﺎﻥ ﻓﻴﻬﺎ ﻭﻳﻘﻴﺘﺎﻧﻬﺎﺀ</w:t>
        <w:br/>
        <w:t>ﻓﻜﺎﻧﺖ ﻻ ﺗﺮﺍﻫﻤﺎ ﺍﻻ ﻗﻠﻴﻞ. ﻭﻻ ﺗﺮﻱ ﺯﻭﺟﻬﺎ ﺍﻻ ﻓﻲ ﺍﻟﻠﻴﻠﺔ ﺍﻟﺘﻲ ﺗﻐﻔﻞ ﻓﻴﻬﺎ ﻋﻨﻪ ﻋﻴﻮﻥ ﺍﻟﺸﺮﻃﺔ؛</w:t>
        <w:br/>
        <w:t>ﻭﻗﻠﻤﺎ ﺗﻐﻔﻞ ﻋﻨﻪ؛ ﻓﺎﺻﺒﺤﺖ ﻭﺣﻴﺪﺓ ﻓﻲ ﻏﺮﻓﺘﻬﺎ ﻻ ﻣﻮﻧﺲ ﻟﻬﺎ ﻭﻻ ﻣﻌﻴﻦ ﺍﻻ ﺟﺎﺭﺓ ﻋﺠﻮﺯﺀ</w:t>
        <w:br/>
        <w:t>ﺗﺨﺘﻠﻒ ﺍﻟﻴﻬﺎ ﻣﻦ ﺣﻴﻦ. ﻓﺎﺫﺍ ﻓﺎﺭﻗﺘﻬﺎ ﺟﺎﺭﺗﻬﺎ ﻭﺧﻠﺖ ﺑﻨﻔﺴﻬﺎﺀ ﺫﻛﺮﺕ ﺗﻠﻚ ﺍﻻﻳﺎﻡ ﺍﻟﺴﻌﻴﺪﺓ</w:t>
        <w:br/>
        <w:t>ﺍﻟﺘﻲ ﻛﺎﻧﺖ ﺗﺘﻘﻠﺐ ﻓﻴﻬﺎ ﻓﻲ ﺍﻋﻄﺎﻑ ﺍﻟﻌﻴﺶ ﺍﻟﻨﺎﻋﻢ ﻭﺍﻟﻨﻌﻤﺔ ﺍﻟﺴﺎﺑﻐﺔ؛ ﺑﻴﻦ ﺯﻭﺝ ﻛﺮﻳﻢ ﻭﺍﻭﻻﺩ</w:t>
        <w:br/>
        <w:t>ﻛﺎﻟﻜﻮﺍﻛﺐ ﺍﻟﺰﻫﺮ ﺣﺴﻨﺎ ﻭﺑﻬﺎﺀ.؛ ﺛﻢ ﺗﺬﻛﺮ ﻛﻴﻒ ﺍﺻﺒﺢ ﺍﻟﺴﻴﺪ ﻣﺴﻮﺩﺍﺀ ﻭﺍﻟﻤﺨﺪﻭﻡ ﺧﺎﺩﻣﺎﺀ</w:t>
        <w:br/>
        <w:t>ﻭﺍﻟﻌﺰﻳﺰ ﺍﻟﻜﺮﻳﻢ ﺫﻟﻴﻼ ﻣﻬﻴﻨﺎﺀ ﻭﻛﻴﻒ ﺍﻧﺘﺜﺮ ﺫﻟﻚ ﺍﻟﻌﻘﺪ ﺍﻟﻠﻮﻟﻮﻱ ﺍﻟﻤﻨﻈﻮﻡ ﺍﻟﺬﻱ ﻛﺎﻥ ﺣﻠﻴﺔ</w:t>
        <w:br/>
        <w:t>ﺑﺪﻳﻌﺔ ﻓﻲ ﺟﻴﺪ ﺍﻟﺪﻫﺮﺀ ﺛﻢ ﺍﺳﺘﺤﺎﻝ ﺑﻌﺪ ﺍﻧﺘﺜﺎﺭﻩ ﺍﻟﻲ ﺣﺼﻴﺎﺕ ﻣﻨﺒﻮﺫﺍﺕ ﻋﻠﻲ ﺳﻄﺢ ﺍﻟﻐﻴﺮﺍﺀ؛</w:t>
        <w:br/>
        <w:t>ﺗﻄﻮﻫﺎ ﺍﻟﻨﻌﺎﻝ ﻭﺗﺪﻭﺳﻬﺎ ﺍﻟﺤﻮﺍﻓﺮ ﻭﺍﻻﻗﺪﺍﻡ؛ ﻓﺘﺒﻜﻲ ﺑﻜﺎﺀ ﺍﻟﻮﺍﻟﻪ ﻓﻲ ﺍﺛﺮ ﻗﻮﻡ ﻇﺎﻋﻨﻴﻦ ﺣﺘﻲ</w:t>
      </w:r>
    </w:p>
    <w:p>
      <w:pPr>
        <w:pStyle w:val="Heading1"/>
        <w:bidi/>
      </w:pPr>
      <w:r>
        <w:t>‎ﺗﺘﻠﻒ ﻧﻔﺴﻬﺎ ﺍﻭ ﺗﻜﺎﺩ! ١</w:t>
      </w:r>
    </w:p>
    <w:p>
      <w:pPr>
        <w:bidi/>
      </w:pPr>
      <w:r>
        <w:t>ﻋﻠﻲ ﺍﻧﻬﺎ ﻣﺎ ﺍﺿﻤﺮﺕ ﻗﻂ ﻓﻲ ﻗﻠﺒﻬﺎ ﺣﻘﺪﺍ ﻟﺬﻟﻚ ﺍﻻﻧﺴﺎﻥ ﺍﻟﺬﻱ ﻛﺎﻥ ﺳﺒﺒﺎ ﻓﻲ ﺷﻘﺎﻳﻬﺎ</w:t>
        <w:br/>
        <w:t>ﻭﺷﻘﺎﺀ ﻭﻟﺪﻳﻬﺎﺀ ﻭﻻ ﺣﺪﺛﺘﻬﺎ ﻧﻔﺴﻬﺎ ﻳﻮﻣﺎ ﻣﻦ ﺍﻻﻳﺎﻡ ﺑﻤﻐﺎﺿﺒﺘﻪ ﺍﻭ ﻫﺠﺮﺍﻧﻪ؛ ﻻﻧﻬﺎ ﺍﻣﺮﺍﺓ</w:t>
        <w:br/>
        <w:t>ﺷﺮﻳﻔﻪ؛ ﻭﺍﻟﻤﺮﺍﺓ ﺍﻟﺸﺮﻳﻔﺔ ﻻ ﺗﻐﺪﺭ ﺑﺰﻭﺟﻬﺎ ﺍﻟﻤﻨﻜﻮﺏ. ﺑﻞ ﻛﺎﻧﺖ ﺗﻨﻈﺮ ﺍﻟﻴﻪ ﻧﻈﺮﺓ ﺍﻻﻡ ﺍﻟﺤﻨﻮﻥ</w:t>
        <w:br/>
        <w:t>ﺍﻟﻲ ﻃﻔﻠﻬﺎ ﺍﻟﺼﻐﻴﺮ, ﻓﺘﺮﺣﻤﻪ ﻭﺗﻌﻄﻒ ﻋﻠﻴﻪ؛ ﻭﺗﺴﻬﺮ ﺑﺠﺎﻧﺒﻪ ﺍﻥ ﻛﺎﻥ ﻣﺮﻳﻀﺎﺀ ﻭﺗﺎﺳﻮ ﺟﺮﺍﺣﻪ</w:t>
        <w:br/>
        <w:t>ﺍﻥ ﻋﺎﺩ ﺟﺮﻳﺤﺎﺀ ﻭﺭﺑﻤﺎ ﻃﺮﺩﻩ ﺍﻟﺨﻤﺎﺭ ﻓﻲ ﺑﻌﺾ ﻟﻴﺎﻟﻴﻪ ﻣﻦ ﺣﺎﻧﻪ ﺣﻴﻨﻤﺎ ﻻ ﻳﺠﺪ ﻣﻌﻪ ﺛﻤﻦ</w:t>
        <w:br/>
        <w:t>ﺍﻟﺸﺮﺍﺏ» ﻓﻴﻌﻮﺩ ﺍﻟﻲ ﺑﻴﺘﻪ ﺛﺎﻳﺮﺍ ﻣﻬﺘﺎﺟﺎ ﻳﻄﻠﺐ ﺍﻟﺸﺮﺍﺏ ﻃﻠﺒﺎ ﺷﺪﻳﺪﺍﺀ ﻓﻼ ﺗﺠﺪ ﺑﺬﺍ ﻣﻦ ﺍﻥ</w:t>
        <w:br/>
        <w:t>ﺗﻌﻄﻴﻪ ﻧﻔﻘﺔ ﻃﻌﺎﻣﻬﺎﺀ ﺍﻭ ﺗﺒﺘﺎﻉ ﻟﻪ ﻣﻦ ﺍﻟﺨﻤﺮ ﻣﺎ ﻳﺴﻜﻦ ﺑﻪ ﻧﻔﺴﻪ؛ ﺭﺣﻤﺔ ﺑﻪ ﻭﺍﺑﻘﺎﺀ ﻋﻠﻲ</w:t>
        <w:br/>
        <w:t>ﻭﻛﺎﻥ ﺍﻟﺪﻫﺮ ﻟﻢ ﻳﻜﻔﻪ ﻣﺎ ﻭﺿﻊ ﻋﻠﻲ ﻋﺎﺗﻘﻬﺎ ﻣﻦ ﺍﻻﺛﻘﺎﻝ. ﺣﺘﻲ ﺍﺿﺎﻑ ﺍﻟﻴﻬﺎ ﺗﻘﻞ</w:t>
        <w:br/>
        <w:t>ﺟﺪﻳﺪﺍﺀ ﻓﻘﺪ ﺷﻌﺮﺕ ﻓﻲ ﻳﻮﻡ ﻣﻦ ﺍﻳﺎﻣﻬﺎ ﺑﻨﺴﻤﺔ ﺗﺘﺤﺮﻙ ﻓﻲ ﺍﺣﺸﺎﻳﻬﺎﺀ ﻓﻌﻠﻤﺖ ﺍﻧﻬﺎ ﺣﺎﻣﻞﺀ</w:t>
        <w:br/>
        <w:t>ﻭﺍﻧﻬﺎ ﺳﺘﺎﺗﻲ ﺍﻟﻲ ﺩﺍﺭ ﺍﻟﺸﻘﺎﺀ ﺑﺸﻘﻲ ﺟﺪﻳﺪﺀ ﻓﻬﺘﻔﺖ ﺻﺎﺭﺧﺔ: «ﺭﺣﻤﺘﻚ ﺍﻟﻠﻬﻢ؛ ﻓﻘﺪ ﺍﻣﺘﻼﺕ</w:t>
        <w:br/>
        <w:t>ﺍﻟﻜﺎﺱ ﺣﺘﻲ ﻣﺎ ﺗﺴﻊ ﻗﻄﺮﺓ ﻭﺍﺣﺪﺓ!» ﻭﻣﺎ ﺯﺍﻟﺖ ﺗﻜﺎﺑﺪ ﻣﻦ ﺁﻻﻡ ﺍﻟﺤﻤﻞ ﻣﺎ ﻳﺠﺐ ﺍﻥ ﺗﻜﺎﺑﺪﻩ</w:t>
        <w:br/>
        <w:t>17</w:t>
        <w:br/>
        <w:t>ﺍﻟﻌﺒﺮﺍﺕ</w:t>
        <w:br/>
        <w:t>ﺍﻣﺮﺍﺓ ﻣﺮﻳﻀﺔ ﻣﻨﻜﻮﺑﺔ. ﺣﺘﻲ ﺟﺎﺀﺕ ﺳﺎﻋﺔ ﻭﺿﻌﻬﺎﺀ ﻓﻠﻢ ﻳﺤﻀﺮﻫﺎ ﺍﺣﺪ ﺍﻻ ﺟﺎﺭﺗﻬﺎ ﺍﻟﻌﺠﻮﺯﺀ</w:t>
        <w:br/>
        <w:t>ﻓﺎﻋﺎﻧﻬﺎ ﷲ ﻋﻠﻲ ﺍﻣﺮﻫﺎ ﻓﻮﺿﻌﺖ, ﺛﻢ ﻣﺮﺿﺖ ﺑﻌﺪ ﺫﻟﻚ ﺑﺤﻤﻲ ﺍﻟﻨﻔﺎﺱ ﻣﺮﺿﺎ ﺷﺪﻳﺪﺍﺀ ﻓﻠﻢ</w:t>
        <w:br/>
        <w:t>ﺗﺠﺪ ﻃﺒﻴﺒﺎ ﻳﺘﺼﺪﻕ ﻋﻠﻴﻬﺎ ﺑﻌﻼﺟﻬﺎ؛ ﻻﻥ ﺍﻟﺒﻠﺪ ﺍﻟﺬﻱ ﻻ ﻳﺴﺘﺤﻲ ﺍﻃﺒﺎﻭﻩ ﺍﻥ ﻳﻄﺎﻟﺒﻮﺍ ﺍﻫﻞ</w:t>
        <w:br/>
        <w:t>ﺍﻟﻠﺮﻳﺾ ﺑﻌﺪ ﻣﻮﺗﻪ ﺑﺎﺟﺮﺓ ﻋﻼﺟﻬﻢ ﺍﻟﺬﻱ ﻗﺘﻠﻪ, ﻻ ﻳﻤﻜﻦ ﺍﻥ ﻳﻮﺟﺪ ﻓﻴﻬﺎ ﻃﺒﻴﺐ ﻣﺤﺴﻦ ﺍﻭ</w:t>
        <w:br/>
        <w:t>ﻣﺘﺼﺪﻕﺀ ﻓﻤﺎ ﺯﺍﻝ ﺍﻟﻤﻮﺕ ﻳﺪﻧﻮ ﻣﻨﻬﺎ ﺭﻭﻳﺪﺍ ﺭﻭﻳﺪﺍ ﺣﺘﻲ ﺍﺩﺭﻛﺘﻬﺎ ﺭﺣﻤﺔ ﷲ ﻓﻮﺍﻓﺎﻫﺎ ﺍﺟﻠﻬﺎ</w:t>
        <w:br/>
        <w:t>ﻓﻲ ﺳﺎﻋﺔ ﻻ ﻳﻮﺟﺪ ﻓﻴﻬﺎ ﺑﺠﺎﻧﺒﻬﺎ ﻏﻴﺮ ﻃﻔﻠﺘﻬﺎ ﺍﻟﺼﻐﻴﺮﺓ ﻋﺎﻟﻘﺔ ﺑﺜﺪﻳﻬﺎ.</w:t>
        <w:br/>
        <w:t>ﻓﻲ ﻫﺬﻩ ﺍﻟﺴﺎﻋﺔ ﺩﺧﻞ ﺍﻟﺮﺟﻞ ﺛﺎﻳﺮﺍ ﻣﻬﺘﺎﺟﺎ ﻳﻄﻠﺐ ﺍﻟﺸﺮﺍﺏ ﻭﻳﻔﺘﺶ ﻋﻦ ﺯﻭﺟﺘﻪ ﻟﺘﺎﺗﻲ</w:t>
        <w:br/>
        <w:t>ﻟﻪ ﻣﻨﻪ ﺑﻤﺎ ﻳﺮﻳﺪ. ﻓﺪﺍﺭ ﺑﻌﻴﻨﻴﻪ ﻓﻲ ﺍﻧﺤﺎﺀ ﺍﻟﻐﺮﻓﺔ ﺣﺘﻲ ﺭﺁﻫﺎ ﻣﻤﺪﺓ ﻋﻠﻲ ﺣﺼﻴﺮﻫﺎﺀ ﻭﺭﺍﻱ ﺍﺑﻨﺘﻬﺎ</w:t>
        <w:br/>
        <w:t>ﺗﺒﻜﻲ ﺑﺠﺎﻧﺒﻬﺎﺀ ﻓﻈﻨﻬﺎ ﻧﺎﻳﻤﺔ. ﻓﺪﻧﺎ ﻣﻨﻬﺎ ﻭﺩﻓﻊ ﺍﻟﻄﻔﻠﺔ ﺑﻌﻴﺪﺍ ﻋﻨﻬﺎﺀ ﻭﺍﺧﺬ ﻳﺤﺮﻛﻬﺎ ﺗﺤﺮﻳﻜﺎ</w:t>
        <w:br/>
        <w:t>ﺷﺪﻳﺪﺍ ﻓﻠﻢ ﻳﺸﻌﺮ ﺑﺤﺮﻛﺔ. ﻓﺮﺍﺑﻪ ﺍﻻﻣﺮ ﻭﺍﺣﺲ ﺑﺮﻋﺪﺓ ﺗﺘﻤﺸﺜﻲ ﻓﻲ ﺍﻋﻀﺎﻳﻪ ﺣﺘﻲ ﺍﺻﺎﺑﺖ ﻗﻠﺒﻪ؛</w:t>
        <w:br/>
        <w:t>ﻧﺤﻮﻫﺎ ﺭﻭﻳﺪﺍ ﺭﻭﻳﺪﺍ ﺣﺘﻲ ﺭﺍﻱ ﺷﺒﺢ ﺍﻟﻤﻮﺕ ﻳﺤﺪﻕ ﺍﻟﻴﻪ ﻣﻦ ﻋﻴﻨﻴﻬﺎ ﺍﻟﺸﺎﺧﺼﺘﻴﻦ ﺍﻟﺠﺎﻣﺪﺗﻴﻦﺀ</w:t>
        <w:br/>
        <w:t>ﻓﺘﺮﺍﺟﻊ ﺧﻮﻓﺎ ﻭﺫﻋﺮﺍﺀ ﻓﻮﻃﻲ ﻓﻲ ﺗﺮﺍﺟﻌﻪ ﺻﺪﺭ ﺍﺑﻨﺘﻪ. ﻓﺎﻧﺖ ﺍﻧﻪ ﻣﻮﻟﺔ ﻟﻢ ﺗﺘﺤﺮﻙ ﺑﻌﺪﻫﺎ</w:t>
        <w:br/>
        <w:t>ﺣﺮﻛﺔ ﻭﺍﺣﺪﺓ؛ ﻓﺼﺮﺥ ﺻﺮﺧﺔ ﺷﺪﻳﺪﺓ ﻭﻗﺎﻝ: «ﻭﺍ ﺷﻘﺎﺀﺍﻩ! ﻭﺍ ﺷﻘﺎﺀﺍﺩ!»</w:t>
        <w:br/>
        <w:t>ﻭﺧﺮﺝ ﻫﺎﻳﻤﺎ ﻋﻠﻲ ﻭﺟﻬﻪ ﻳﻌﺪﻭ ﻓﻲ ﺍﻟﻄﺮﻕ ﻭﻳﻀﺮﺏ ﺭﺍﺳﻪ ﺑﺎﻟﻌﻤﺪ ﻭﺍﻟﺠﺪﺭﺍﻥ» ﻭﻳﺪﻓﻊ ﻛﻞ</w:t>
        <w:br/>
        <w:t>ﻣﺎ ﻳﺠﺪ ﻓﻲ ﻃﺮﻳﻘﻪ ﻣﻦ ﺍﻧﺴﺎﻥ ﺍﻭ ﺣﻴﻮﺍﻥ ﻭﻳﺼﻴﺢ: «ﺍﺑﻨﺘﻲ! ﺯﻭﺟﺘﻲ! ﻫﻠﻤﻮﺍ ﺍﻟﻲ! ﺍﺩﺭﻛﻮﻧﻲ!»</w:t>
        <w:br/>
        <w:t>ﺣﺘﻲ ﺍﻋﻴﺎ ﻓﺴﻘﻂ ﻋﻠﻲ ﺍﻻﺭﺽ, ﻭﺍﺧﺬ ﻳﻔﺤﺺ ﺍﻟﺘﺮﺍﺏ ﺑﺮﺟﻠﻴﻪ ﻭﻳﻴﻦ ﺍﻧﻴﻦ ﺍﻟﺬﺑﻴﺢ؛ ﻭﺍﻟﻨﺎﺱ ﻣﻦ</w:t>
        <w:br/>
        <w:t>ﺣﻮﻟﻪ ﺁﺳﻔﻮﻥ ﻋﻠﻴﻪ ﻻ ﻻﻧﻬﻢ ﻳﻌﺮﻓﻮﻧﻪ؛ ﺑﻞ ﻻﻧﻬﻢ ﻗﺮﺀﻭﺍ ﻓﻲ ﻭﺟﻬﻪ ﺁﻳﺎﺕ ﺷﻘﺎﻳﻪ. ﻓﻜﺎﻧﺖ ﺗﻠﻚ</w:t>
        <w:br/>
        <w:t>ﺍﻟﻠﺤﻈﺔ ﺍﻟﻘﺼﻴﺮﺓ ﺍﻟﺘﻲ ﺍﺳﺘﻔﺎﻕ ﻓﻴﻬﺎ ﻣﻦ ﺫﻫﻮﻟﻪ ﺍﻟﻄﻮﻳﻞ ﺳﺒﺒﺎ ﻓﻲ ﺿﻴﺎﻉ ﻣﺎ ﺑﻘﻲ ﻣﻦ ﻋﻘﻠﻪ.</w:t>
        <w:br/>
        <w:t>ﻭﻣﺎ ﻫﻲ ﺍﻻ ﺳﺎﻋﺔ ﺍﻭ ﺳﺎﻋﺘﺎﻥ ﺣﺘﻲ ﺍﺻﺒﺢ ﻣﻘﻴﺪﺍ ﻣﻐﻠﻮﻻ ﻓﻲ ﻗﺎﻋﺔ ﻣﻦ ﻗﺎﻋﺎﺕ</w:t>
        <w:br/>
        <w:t>ﺍﻟﺒﻴﻤﺎﺭﺳﺘﺎﻥ. ﻓﻮﺍ ﺭﺣﻤﺘﺎﻩ ﻟﻪ ﻭﻟﺰﻭﺟﺘﻪ ﺍﻟﺸﻬﻴﺪﺓ ﻭﻟﻄﻔﻠﺘﻪ ﺍﻟﺼﺮﻳﻌﺔ ﻭﻻﻭﻻﺩﻩ ﺍﻟﻤﺸﺮﺩﻳﻦ</w:t>
        <w:br/>
        <w:t>ﺍﻟﺒﻮﺳﺎﺀ!</w:t>
        <w:br/>
        <w:t>ﻉ1</w:t>
        <w:br/>
        <w:t>ﺟﻠﺴﺖ ﻋﻠﻲ ﺿﻔﺔ ﺍﻟﺒﺤﻴﺮﺓ ﻟﺪ ﻟﺘﻤﻼ ﺟﺮﺗﻬﺎﺀ ﻭﻛﺎﻥ ﺍﻟﻤﺎﺀ ﺳﺎﻛﻨﺎ ﻫﺎﺩﻛﺎ ﻛﺎﻧﻤﺎ ﻗﺪ ﺍﻣﺘﺪﺕ ﻓﻮﻕ</w:t>
        <w:br/>
        <w:t>ﺳﻄﺤﻪ ﻃﺒﻘﺔ ﻻﻣﻌﺔ ﻣﻦ ﺍﻟﺠﻠﻴﺪ؛ ﻓﻌﺰ ﻋﻠﻴﻬﺎ ﺍﻥ ﺗﻜﺴﺮ ﺑﻴﺪﻫﺎ ﻫﺬﻩ ﺍﻟﻤﺮﺁﺓ ﺍﻟﻨﺎﻋﻤﺔ ﺍﻟﺼﻘﻴﻠﺔ.</w:t>
        <w:br/>
        <w:t>ﻭﻻ ﺷﻲﺀ ﺍﺣﺐ ﺍﻟﻲ ﺍﻟﻤﺮﺍﺓ ﻣﻦ ﺍﻟﻤﺮﺁﺓ. ﻓﻈﻠﺖ ﺗﻘﻠﺐ ﻧﻈﺮﻫﺎ ﻓﻴﻬﺎﺀ ﻓﻠﻤﺤﺖ ﻓﻲ ﺻﻔﺤﺘﻬﺎ ﻭﺣﻬﺎ</w:t>
        <w:br/>
        <w:t>ﺍﺑﻴﺾ ﺭﺍﻳﻘﺎ ﻳﻨﻈﺮ ﺍﻟﻴﻬﺎ ﻧﻈﺮﺍ ﻋﺬﺑﺎ ﻓﺎﺗﺮﺍﺀ ﻓﺎﺑﺘﺴﻤﺖ ﻟﻪ؛ ﻓﺎﺑﺘﺴﻢ ﻟﻬﺎﺀ ﻓﻌﻠﻤﺖ ﺍﻧﻪ ﺍﻟﻮﺟﻪ</w:t>
        <w:br/>
        <w:t>ﺍﻟﺬﻱ ﺍﻓﺘﺘﻦ ﺑﻪ ﺧﻄﻴﺒﻬﺎ ﺍﻟﻘﺮﻭﻱ ﺍﻟﺠﻤﻴﻞ.</w:t>
        <w:br/>
        <w:t>ﺍﻧﺴﺖ ﺑﻬﺬﺍ ﺍﻟﻤﻨﻈﺮ ﺳﺎﻋﺔ. ﺛﻢ ﺭﺍﻋﻬﺎ ﺍﻥ ﺭﺍﺕ ﺑﺠﺎﻧﺐ ﺧﻴﺎﻟﻬﺎ ﻓﻲ ﺍﻟﻤﺎﺀ ﺧﻴﺎﻝ ﺁﺧﺮﺀ ﻓﺘﺒﻴﻨﺘﻪ</w:t>
        <w:br/>
        <w:t>ﻓﺎﺫﺍ ﺑﻪ ﺧﻴﺎﻝ ﺭﺟﻞ. ﻓﺬﻋﺮﺕ. ﻭﻟﻜﻨﻬﺎ ﻟﻢ ﺗﻠﺘﻔﺖ ﻭﺭﺍﺀﻫﺎ ﻭﻣﺬﺕ ﻳﺪﻫﺎ ﺍﻟﻲ ﺍﻟﻤﺎﺀ ﻓﻤﻼﺕ ﺟﺰﺗﻬﺎﺀ</w:t>
        <w:br/>
        <w:t>ﺛﻢ ﻧﻬﻀﺖ ﻟﺘﺤﻤﻠﻬﺎﺀ ﻓﺘﻘﺪﻡ ﺍﻟﻴﻬﺎ ﺫﻟﻚ ﺍﻟﻮﺍﻗﻒ ﺑﺠﺎﻧﺒﻬﺎ ﻭﻗﺎﻝ ﻟﻬﺎ: «ﻫﻞ ﺗﺎﺫﻧﻴﻦ ﻟﻲ ﻳﺎ ﺳﻴﺪﺗﻲ</w:t>
        <w:br/>
        <w:t>ﺍﻥ ﺍﻋﻴﻨﻚ ﻋﻠﻲ ﺣﻤﻞ ﺟﺮﺗﻚ؟» ﻓﺎﻟﺘﻔﺘﺖ ﻓﺎﺫﺍ ﻓﺘﻲ ﺣﻀﺮﻱ ﻏﺮﻳﺐ ﺣﺴﻦ ﺍﻟﺼﻮﺭﺓ ﻭﺍﻟﺒﺰﺓ</w:t>
        <w:br/>
        <w:t>ﻻ ﺗﻌﺮﻓﻪ. ﻭﻻ ﺗﻌﺮﻑ ﺍﻥ ﻫﺬﻩ ﺍﻻﺭﺽ ﻣﻤﺎ ﺗﻨﻴﺖ ﻣﺜﻠﻪ؛ ﻓﺮﺍﺑﻬﺎ ﺍﻣﺮﻩ. ﻭﺍﺗﻘﺪ ﻭﺟﻬﻬﺎ ﺣﻴﺎﺀ</w:t>
        <w:br/>
        <w:t>ﻭﺧﺠﻼ. ﻭﻟﻢ ﺗﻘﻞ ﺷﻴﺜﺎﺀ ﻭﺍﺳﺘﻘﻠﺖ ﺟﺮﺗﻬﺎ ﻭﻣﻀﺖ ﻓﻲ ﺳﺒﻴﻠﻬﺎ.</w:t>
        <w:br/>
        <w:t>ﻧﺸﺎﺕ «ﺳﻮﺯﺍﻥ» ﻭﺍﺑﻦ ﻋﻤﻬﺎ «ﺟﻠﺒﺮﺕ» ﻓﻲ ﺑﻴﺖ ﻭﺍﺣﺪ ﻛﻤﺎ ﺗﻨﺸﺎ ﺍﻟﺰﻫﺮﺗﺎﻥ ﺍﻟﻤﺘﻌﺎﻧﻘﺘﺎﻥ</w:t>
        <w:br/>
        <w:t>ﻓﻲ ﻣﻐﺮﺱ ﻭﺍﺣﺪﺀ ﻓﺮﺿﻌﺖ ﻣﻌﻪ ﻭﻟﻴﺪﺓ. ﻭﻟﻌﺒﺖ ﻣﻌﻪ ﻃﻔﻠﺔ. ﻭﺍﺣﺒﺘﻪ ﻓﺘﺎﺓ. ﻭﻣﺮﺕ ﺑﻬﻤﺎ ﻓﻲ</w:t>
        <w:br/>
        <w:t>ﺟﻤﻴﻊ ﺗﻠﻚ ﺍﻻﺩﻭﺍﺭ ﺳﻌﺎﺩﺓ ﻟﻢ ﻳﺴﺘﻤﺪﺍﻫﺎ ﻣﻦ ﺍﻟﻘﺼﻮﺭ ﻭﺍﻟﺒﺴﺎﺗﻴﻦ ﻭﺍﻻﺭﺍﻳﻚ ﻭﺍﻻﺳﺮﺓ؛ ﻭﺍﻟﺠﻴﺎﺩ</w:t>
        <w:br/>
        <w:t>ﻭﺍﻟﻤﺮﻛﺒﺎﺕ. ﻭﺍﻻﻛﻮﺍﺏ ﻭﺍﻟﺪﻧﺎﻥ؛ ﻭﺍﻟﻤﺰﺍﻫﺮ ﻭﺍﻟﻌﻴﺪﺍﻥ. ﻭﺍﻟﺬﻫﺐ ﺍﻟﻼﻣﻊ. ﻭﺍﻟﻠﻮﻟﻮ ﺍﻟﺴﺎﻃﻊ, ﻭﺍﻻﺛﻮﺍﺏ</w:t>
        <w:br/>
        <w:t>ﺍﻟﻤﻄﺮﺯﺓ؛ ﻭﺍﻟﻐﻼﻳﻞ ﺍﻟﻤﺮﺻﻌﺔ؛ ﻻﻧﻬﻤﺎ ﻛﺎﻧﺎ ﻗﺮﻭﻳﻴﻦ ﻓﻘﻴﺮﻳﻦ.</w:t>
        <w:br/>
        <w:t>ﺍﻟﻌﺒﺮﺍﺕ</w:t>
        <w:br/>
        <w:t>ﺑﻞ ﺍﺳﺘﻤﺪﺍﻫﺎ ﻣﻦ ﻣﻄﻠﻊ ﺍﻟﺸﻤﺲ ﻭﻣﻐﺮﺑﻬﺎﺀ ﻭﺍﻗﺒﺎﻝ ﺍﻟﻠﻴﻞ ﻭﺍﺩﺑﺎﺭﻩ. ﻭﺗﻼﻟﻮ ﺍﻟﺴﻤﺎﺀ</w:t>
        <w:br/>
        <w:t>ﺑﻨﺠﻮﻣﻬﺎ ﺍﻟﺰﺍﻫﺮﺓ, ﻭﺍﻻﺭﺽ ﺑﺎﻋﺸﺎﺑﻬﺎ ﺍﻟﻨﺎﺿﺮﺓ, ﻭﻣﻦ ﺍﻟﻮﻗﻔﺎﺕ ﺍﻟﻄﻮﺍﻝ ﻓﻮﻕ ﺍﻟﺼﺨﻮﺭ ﺍﻟﺒﺎﺭﺯﺓ</w:t>
        <w:br/>
        <w:t>ﻋﻠﻲ ﺿﻔﺎﻑ ﺍﻟﺒﺤﻴﺮﺓ ﺍﻟﻬﺎﺩﻳﺔ. ﻭﺍﻟﺠﻠﺴﺎﺕ ﺍﻟﺤﻠﻮﺓ ﺍﻟﺠﻤﻴﻠﺔ؛ ﻋﻠﻲ ﺍﻻﻋﺸﺎﺏ ﺍﻟﻨﺎﻋﻤﺔ. ﺗﺤﺖ</w:t>
        <w:br/>
        <w:t>ﻇﻼﻝ ﺍﻻﺷﺠﺎﺭ ﺍﻟﻮﺍﺭﻓﺔ. ﻭﻣﻦ ﺳﻤﺎﻉ ﺍﻧﺎﺷﻴﺪ ﺍﻟﺤﻴﺎﺓ؛ ﻭﺍﻏﺎﻧﻲ ﺍﻟﺮﻋﺎﺓ» ﻭﺿﻮﺿﺎﺀ ﺍﻟﺴﺎﻳﻤﺔ</w:t>
        <w:br/>
        <w:t>ﻓﻲ ﻏﺪﻭﻫﺎ ﻭﺭﻭﺍﺣﻬﺎﺀ ﻭﺑﻜﺎﺀ ﺍﻟﻨﻮﺍﻋﻴﺮ ﻓﻲ ﻣﺴﺎﻳﻬﺎ ﻭﺻﺒﺎﺣﻬﺎﺀ ﻭﻣﻦ ﺍﻟﺤﺐ ﺍﻟﻄﺎﻫﺮ ﺍﻟﺸﺮﻳﻒ</w:t>
        <w:br/>
        <w:t>ﺍﻟﺬﻱ ﻳﺸﺮﻕ ﻋﻠﻲ ﺍﻟﻘﻠﻮﺏ ﺍﻟﺤﺰﻳﻨﺔ ﻓﻴﺴﻌﺪﻫﺎﺀ ﻭﺍﻻﻓﻴﺪﺓ ﺍﻟﻤﻈﻠﻤﺔ ﻓﻴﻨﻴﺮﻫﺎﺀ ﻭﺍﻻﺟﻨﺤﺔ ﺍﻟﻜﺴﻴﺮﺓ</w:t>
        <w:br/>
        <w:t>ﻓﻴﺮﻳﺸﻬﺎﺀ ﻭﺍﻟﺬﻱ ﻫﻮ ﺍﻟﻌﺰﺍﺀ ﺍﻟﻮﺣﻴﺪ ﻋﻦ ﻛﻞ ﻓﺎﻳﺖ ﻓﻲ ﻫﺬﻩ ﺍﻟﺤﻴﺎﺓ؛ ﻭﺍﻟﺴﻠﻮﻱ ﻋﻦ ﻛﻞ ﻣﻔﻘﻮﺩ؛</w:t>
        <w:br/>
        <w:t>ﻭﻟﻢ ﻳﺰﻝ ﻫﺬﺍ ﺷﺎﻧﻬﺎ ﺣﺘﻲ ﻛﺎﻥ ﻳﻮﻡ ﺍﻟﺒﺤﻴﺮﺓ.</w:t>
        <w:br/>
        <w:t>ﻻ ﺗﻌﺮﻑ ﺍﻟﻤﺮﺍﺓ ﻟﻬﺎ ﻭﺟﻮﺩﺍ ﺍﻻ ﻓﻲ ﻋﻴﻮﻥ ﺍﻟﺮﺟﺎﻝ ﻭﻗﻠﻮﻳﻬﻢ؛ ﻓﻠﻮ ﺧﻠﺖ ﺭﻗﻌﺔ ﺍﻻﺭﺽ ﻣﻦ</w:t>
        <w:br/>
        <w:t>ﻭﺟﻮﻩ ﺍﻟﻨﺎﻇﺮﻳﻦ. ﺍﻭ ﺍﻗﻔﺮﺕ ﺣﻨﺎﻳﺎ ﺍﻟﻀﻠﻮﻉ ﻣﻦ ﺧﻮﺍﻓﻖ ﺍﻟﻘﻠﻮﺏ. ﻻﺻﺒﺢ ﺍﻟﻮﺟﻮﺩ ﻭﺍﻟﻌﺪﻡ ﻓﻲ</w:t>
        <w:br/>
        <w:t>ﻧﻈﺮﻫﺎ ﺳﻮﺍﺀﺀ؛ ﻭﻟﻮ ﺍﻥ ﻭﺭﺍﺀﻫﺎ ﺍﻟﻒ ﻋﻴﻦ ﺗﻨﻈﺮ ﺍﻟﻴﻬﺎ ﺛﻢ ﻟﻤﺤﺖ ﻓﻲ ﻛﻮﻛﺐ ﻣﻦ ﻛﻮﺍﻛﺐ ﺍﻟﺴﻤﺎﺀ</w:t>
        <w:br/>
        <w:t>ﻧﻈﺮﺓ ﺣﺐ؛ ﺍﻭ ﺳﻤﻌﺖ ﻓﻲ ﺯﺍﻭﻳﺔ ﻣﻦ ﺯﻭﺍﻳﺎ ﺍﻻﺭﺽ ﺍﻧﺔ ﻭﺟﺪﺀ ﻻﻋﺠﺒﻬﺎ ﺫﻟﻚ ﺍﻟﻐﺮﺍﻡ ﺍﻟﺠﺪﻳﺪ؛</w:t>
        <w:br/>
        <w:t xml:space="preserve">ﻭﻣﻼ ﻗﻠﺒﻬﺎ ﻏﺒﻄﺔ ﻭﺳﺮﻭﺭﺍ. </w:t>
        <w:br/>
        <w:t>ﻓﻘﺪ ﻋﺎﺩﺕ ﺍﻟﻔﺘﺎﺓ ﺍﻟﻲ ﺑﻴﺘﻬﺎ ﻃﻴﺒﺔ ﺍﻟﻨﻔﺲ. ﻗﺮﻳﺮﺓ ﺍﻟﻌﻴﻦ. ﻣﺰﻫﻮﺓ ﻣﺨﺘﺎﻟﺔ. ﻻ ﻻﻥ ﺣﻨﺎ</w:t>
        <w:br/>
        <w:t>ﺟﺪﻳﺪﺍ ﺣﻞ ﻓﻲ ﻗﻠﺒﻬﺎ ﻣﺤﻞ ﺍﻟﺤﺐ ﺍﻟﻘﺪﻳﻢ؛ ﻭﻻ ﻻﻥ ﻧﻔﺴﻬﺎ ﺣﺪﺛﺘﻬﺎ ﺍﻥ ﺗﺼﻞ ﺣﻴﺎﺗﻬﺎ ﺑﺤﻴﺎﺓ</w:t>
        <w:br/>
        <w:t>ﺍﺣﺪ ﻏﻴﺮ ﺧﻄﻴﺒﻬﺎﺀ ﺑﻞ ﻻﻧﻬﺎ ﻭﺟﺪﺕ ﻓﻲ ﻃﺮﻳﻘﻬﺎ ﺑﺮﻫﺎﻧﺎ ﺟﺪﻳﺪﺍ ﻋﻠﻲ ﺟﻤﺎﻟﻬﺎ ﻓﺎﻋﺠﺒﻬﺎﺀ ﻓﻜﺎﻧﺖ</w:t>
        <w:br/>
        <w:t>ﻻ ﺗﺰﺍﻝ ﺗﺨﺘﻠﻒ ﺑﻌﺪ ﺫﻟﻚ ﺑﺠﺪﺗﻬﺎ ﺍﻟﻲ ﺍﻟﺒﺤﻴﺮﺓ ﻏﻴﺮ ﺧﺎﻳﻔﺔ ﻭﻻ ﻣﺮﺗﺎﺑﺔ. ﻓﺘﺮﻱ ﺫﻟﻚ ﺍﻟﺴﻴﺪ</w:t>
        <w:br/>
        <w:t>ﺍﻟﺤﻀﺮﻱ ﻓﻲ ﻏﺪﻭﻫﺎ ﺍﻭ ﺭﻭﺍﺣﻬﺎ ﻳﺤﻴﻴﻬﺎ ﺍﻭ ﻳﺒﺘﺴﻢ ﻟﻬﺎﺀ ﺍﻭ ﻳﺴﺎﻳﻠﻬﺎ ﻋﻦ ﻃﺮﻳﻖ. ﺍﻭ ﻳﺴﺘﺴﻘﻴﻬﺎ</w:t>
        <w:br/>
        <w:t>ﺷﺮﺑﺔ ﻣﺎﺀ؛ ﺍﻭ ﻳﻘﺪﻡ ﺍﻟﻴﻬﺎ ﺯﻫﺮﺓ ﺟﻤﻴﻠﺔ؛ ﺍﻭ ﻳﻠﻘﻲ ﻓﻲ ﺍﺫﻧﻬﺎ ﻛﻠﻤﺔ ﻋﺬﺑﺔ. ﺣﺘﻲ ﺍﺳﺘﻄﺎﻉ ﻓﻲ ﻳﻮﻡ</w:t>
        <w:br/>
        <w:t>ﻣﻦ ﺍﻻﻳﺎﻡ ﺍﻥ ﻳﺠﻠﺲ ﺑﺠﺎﻧﻴﻬﺎ ﻟﺤﻈﺔ ﻗﺼﻴﺮﺓ ﻓﻲ ﻇﻞ ﺻﺨﺮﺓ ﻣﻨﻔﺮﺩﺓ, ﻓﻜﺎﻧﺖ ﻫﺬﻩ ﺍﻟﻠﺤﻈﺔ</w:t>
        <w:br/>
        <w:t>ﺁﺧﺮ ﻋﻬﺪﻫﺎ ﺑﺤﻴﺎﺗﻬﺎ ﺍﻟﻘﺪﻳﻤﺔ؛ ﻭﺍﻭﻝ ﻋﻬﺪﻫﺎ ﺑﺤﻴﺎﺗﻬﺎ ﺍﻟﺠﺪﻳﺪﺓ!</w:t>
        <w:br/>
        <w:t>ﻫﺒﻂ «ﺍﻟﻤﺮﻛﻴﺰ ﺟﻮﺳﺘﺎﻑ ﺭﻭﺳﺘﺎﻥ» ﻫﺬﻩ ﺍﻻﺭﺽ ﻣﻨﺬ ﺍﻳﺎﻡ ﻟﺘﻔﻘﺪ ﻣﺰﺍﺭﻋﻪ ﻓﻴﻬﺎﺀ ﻭﻛﺎﻥ</w:t>
        <w:br/>
        <w:t>ﻻ ﻳﺰﺍﻝ ﻳﺨﺘﻠﻒ ﺍﻟﻴﻬﺎ ﻣﻦ ﺣﻴﻦ ﺍﻟﻲ ﺣﻴﻦﺀ ﻓﻴﻘﻀﻲ ﻓﻲ ﻗﺼﺮﻩ ﺍﻟﺠﻤﻴﻞ ﺍﻟﺬﻱ ﺑﻨﺎﻩ ﻓﻴﻬﺎ ﻋﻠﻲ ﺑﻌﺪ</w:t>
        <w:br/>
        <w:t>ﺳﺎﻋﺘﻴﻦ ﻣﻦ ﺍﻟﺒﺤﻴﺮﺓ ﺑﻀﻌﺔ ﺍﻳﺎﻡ» ﺛﻢ ﻳﻌﻮﺩ ﺍﻟﻲ ﺑﻠﺪﺗﻪ «ﻧﻴﺲ». ﺣﺘﻲ ﺭﺍﻱ ﻫﺬﻩ ﺍﻟﻤﺮﺓ ﻫﺬﻩ</w:t>
        <w:br/>
        <w:t>ﺍﻟﻔﺘﺎﺓ ﻓﻲ ﺑﻌﺾ ﻏﺪﻭﺍﺗﻪ ﺍﻟﻲ ﺿﻔﺎﻑ ﺍﻟﺒﺤﻴﺮﺓ ﻓﺎﺳﺘﻠﻬﺎﻩ ﺣﺴﻨﻬﺎﺀ ﻭﻣﺎ ﺯﺍﻝ ﻳﻔﻴﺾ ﻋﻞ ﻗﻠﺒﻬﺎ</w:t>
        <w:br/>
        <w:t>ﻣﻦ ﺣﺒﻪ؛ ﻭﻋﻠﻲ ﺍﺫﻧﻬﺎ ﻣﻦ ﺳﺤﺮﻩ؛ ﻭﻋﻠﻲ ﺟﻴﺪﻫﺎ ﻭﻣﻌﺼﻤﻴﻬﺎ ﻣﻦ ﻵﻟﻴﻪ ﻭﺟﻮﺍﻫﺮﻩ. ﻭﻳﺼﻮﺭ</w:t>
        <w:br/>
        <w:t>ﻟﻬﺎ ﺟﻤﺎﻝ ﺍﻟﺤﻴﺎﺓ ﺍﻟﺤﻀﺮﻳﺔ ﻓﻲ ﺍﺟﻤﻞ ﺻﻮﺭﻫﺎ ﻭﺍﺑﻬﺎﻫﺎﺀ ﻭﻳﻤﺜﻴﻬﺎ ﺍﻻﻣﺎﻧﻲ ﺍﻟﻜﺒﺎﺭ ﻓﻲ ﺣﺎﺿﺮﻫﺎ</w:t>
        <w:br/>
        <w:t>ﻭﻣﺴﺘﻘﺒﻠﻬﺎﺀ ﺣﺘﻲ ﺍﺫﻋﻨﺖ ﻭﺍﺳﺘﻘﺎﺩﺕ ﻭﺧﻀﻌﺖ ﻟﻠﺘﻲ ﺗﺨﻀﻊ ﻟﻬﺎ ﻛﻞ ﺍﻧﺜﻲ ﻧﺎﻣﺖ ﻋﻨﻬﺎ ﻋﻴﻦ</w:t>
        <w:br/>
        <w:t xml:space="preserve">ﺭﺍﻋﻴﻬﺎﺀ ﻭﺍﺳﻠﻤﻬﺎ ﺣﻈﻬﺎ ﺍﻟﻲ ﺍﻧﻴﺎﺏ ﺍﻟﺬﻳﺎﺏ.  </w:t>
        <w:br/>
        <w:t>11</w:t>
        <w:br/>
        <w:t>ﺍﻟﺠﺰﺍﺀ</w:t>
        <w:br/>
        <w:t>ﺍﺳﺘﻴﻘﻆ ﺍﻟﻔﺘﻲ «ﺟﻠﺒﺮﺕ» ﻓﻲ ﺍﻟﺴﺎﻋﺔ ﺍﻟﺘﻲ ﻳﺴﺘﻴﻘﻆ ﻓﻴﻬﺎ ﻣﻦ ﺻﺒﺎﺡ ﻛﻞ ﻳﻮﻡ؛ ﻓﻌﻤﺪ</w:t>
        <w:br/>
        <w:t>ﺍﻟﻲ ﺑﻘﺮﺗﻪ ﻓﺤﻞ ﻋﻘﺎﻟﻬﺎﺀ ﺛﻢ ﻫﺘﻒ ﺑﺎﺳﻢ «ﺳﻮﺯﺍﻥ» ﻳﺪﻋﻮﻫﺎ ﺍﻟﻲ ﺍﻟﺬﻫﺎﺏ ﻣﻌﻪ ﺍﻟﻲ ﺍﻟﻤﺮﻋﻲ</w:t>
        <w:br/>
        <w:t>ﻓﻠﻢ ﺗﺠﺒﻪ. ﻓﺼﻌﺪ ﺍﻟﻲ ﻏﺮﻓﺘﻬﺎ ﻓﻲ ﺳﻄﺢ ﺍﻟﻤﻨﺰﻝ ﻟﻴﻮﻗﻈﻬﺎ ﻓﻠﻢ ﻳﺠﺪﻫﺎﺀ ﻓﺴﺎﻝ ﻋﻨﻬﺎ ﺍﻣﻪ ﻓﻠﻢ</w:t>
        <w:br/>
        <w:t>ﺗﻌﻠﻢ ﻣﻦ ﺍﻣﺮﻫﺎ ﺍﻛﺜﺮ ﻣﻤﺎ ﻳﻌﻠﻢ؛ ﻓﻈﻦ ﺍﻧﻬﺎ ﺧﺮﺟﺖ ﻟﻘﻀﺎﺀ ﺑﻌﺾ ﺍﻟﺸﻴﻮﻥ. ﺛﻢ ﺗﻌﻮﺩ. ﻓﻠﺒﺚ</w:t>
        <w:br/>
        <w:t>ﻳﻨﺘﻈﺮﻫﺎ ﻭﻗﻨﺎ ﻃﻮﻳﻼ ﻓﻠﻢ ﺗﻌﺪ.</w:t>
        <w:br/>
        <w:t>ﻓﺮﺍﺑﻪ ﺍﻻﻣﺮﺀ ﻭﺍﻋﺎﺩ ﺍﻟﺒﻘﺮﺓ ﺍﻟﻲ ﻣﻌﺘﻠﻔﻬﺎﺀ ﻭﺧﺮﺝ ﻳﻔﺘﺶ ﻋﻨﻬﺎ ﻓﻲ ﻛﻞ ﻣﻜﺎﻥ. ﻭﻳﺴﺎﻳﻞ</w:t>
        <w:br/>
        <w:t>ﻋﻨﻬﺎ ﺍﻟﻨﺎﺱ ﺟﻤﻴﻌﺎ ﻏﺎﺩﻳﻬﻢ ﻭﺭﺍﻳﺤﻬﻢ,؛ ﻓﻠﻢ ﻳﺠﺪ ﻣﻦ ﻳﺪﻝ ﻋﻠﻴﻬﺎ ﺣﺘﻲ ﺍﻇﻠﻪ ﺍﻟﻠﻴﻞﺀ ﻓﻌﺎﺩ</w:t>
        <w:br/>
        <w:t>ﺣﺰﻳﻴﺎ ﻣﻜﺘﺜﺒﺎ ﻻ ﻳﺮﻱ ﺍﻥ ﺍﺣﺪﺍ ﻋﻠﻲ ﻭﺟﻪ ﺍﻻﺭﺽ ﺍﻋﻈﻢ ﻟﻮﻋﺔ ﻣﻨﻪ ﻭﻻ ﺍﺷﻘﻲ. ﻓﺮﺍﻱ ﺍﻣﻪ</w:t>
        <w:br/>
        <w:t>ﻗﺎﺑﻌﺔ ﻓﻲ ﻛﺴﺮ ﺍﻟﺒﻴﺖ ﻣﻄﺮﻗﺔ ﺑﺮﺍﺳﻬﺎ ﺗﻔﻠﻲ ﺍﻟﺘﺮﺍﺏ ﺑﻌﻮﺩ ﻓﻲ ﻳﺪﻫﺎﺀ ﻓﺪﻧﺎ ﻣﻨﻬﺎﺀ ﻓﺮﻓﻌﺖ ﺭﺍﺳﻬﺎ</w:t>
      </w:r>
    </w:p>
    <w:p>
      <w:pPr>
        <w:pStyle w:val="Heading1"/>
        <w:bidi/>
      </w:pPr>
      <w:r>
        <w:t>ﺍﻟﻴﻪ ﻭﻗﺎﻟﺖ ﻟﻪ: «ﺍﻳﻦ ﻛﻨﺖ ﻳﺎ ﺟﻠﺒﺮﺕ؟»</w:t>
      </w:r>
    </w:p>
    <w:p>
      <w:pPr>
        <w:bidi/>
      </w:pPr>
      <w:r>
        <w:t>ﻗﺎﻝ: «ﻓﺘﺸﺖ ﻋﻦ ﺳﻮﺯﺍﻥ ﻓﻲ ﻛﻞ ﻣﻜﺎﻥ ﻓﻠﻢ ﺍﺟﺪﻫﺎ.»</w:t>
        <w:br/>
        <w:t>ﻓﺎﻟﻘﺖ ﻋﻠﻴﻪ ﻧﻈﺮﺓ ﻣﻤﻠﻮﺀﺓ ﺣﺰﺛﺎ ﻭﺩﻣﻮﻋﺎﺀ ﻭﻗﺎﻟﺖ: «ﺧﻴﺮ ﻟﻚ ﻳﺎ ﺑﻨﻲ ﺍﻻ ﺗﻨﺘﻈﺮﻫﺎ ﺑﻌﺪ</w:t>
        <w:br/>
        <w:t>ﺍﻟﻴﻮﻡ.»</w:t>
      </w:r>
    </w:p>
    <w:p>
      <w:pPr>
        <w:pStyle w:val="Heading1"/>
        <w:bidi/>
      </w:pPr>
      <w:r>
        <w:t>ﻓﺎﻧﺘﻔﺾ ﺍﻧﺘﻔﺎﺿﺔ ﺷﺪﻳﺪﺓ؛ ﻭﻗﺎﻝ: «ﻟﻤﺎﺫﺍﻱ</w:t>
      </w:r>
    </w:p>
    <w:p>
      <w:pPr>
        <w:bidi/>
      </w:pPr>
      <w:r>
        <w:t>ﻗﺎﻟﺖ: «ﻗﺪ ﺩﺧﻠﺖ ﻋﻠﻲ ﺍﻟﺴﺎﻋﺔ ﺟﺎﺭﺗﻨﺎ ﻓﻼﻧﺔ. ﻓﺤﺪﺛﺘﻨﻲ ﺍﻧﻬﺎ ﻣﺎ ﺯﺍﻟﺖ ﺗﺮﺍﻫﺎ ﻣﻨﺬ ﻟﻴﺎﻝ</w:t>
        <w:br/>
        <w:t>ﺗﺨﺘﻠﻒ ﺍﻟﻲ ﺍﻟﺒﺤﻴﺮﺓ ﻟﻼﺟﺘﻤﺎﻉ ﻋﻠﻲ ﺿﻔﺎﻓﻬﺎ ﺑﻔﺘﻲ ﺣﻀﺮﻱ ﻏﺮﻳﺐ ﻋﻦ ﻫﺬﻩ ﺍﻟﺪﺭﺓ؛ ﺍﺣﺴﺒﻪ</w:t>
        <w:br/>
        <w:t>ﺍﻟﻤﺮﻛﻴﺰ «ﺟﻮﺳﺘﺎﻑ ﺭﻭﺳﺘﺎﻥ» ﺻﺎﺣﺐ ﻫﺬﻩ ﺍﻟﻤﺰﺍﺭﻉ ﺍﻟﺘﻲ ﺗﻠﻴﻨﺎ ﻭﺍﻟﻘﺼﺮ ﺍﻻﺣﻤﺮ ﺍﻟﺬﻱ ﻳﻠﻴﻬﺎﺀ</w:t>
        <w:br/>
        <w:t>ﻭﻗﺎﻟﺖ ﻟﻲ ﺍﻧﻬﺎ ﺭﺍﺗﻬﺎ ﻟﻴﻠﺔ ﺍﻣﺲ ﺑﻌﺪ ﻣﻨﺘﺼﻒ ﺍﻟﻠﻴﻞ ﺭﺍﻛﺒﺔ ﻭﺭﺍﺀﻩ ﻋﻠﻲ ﻓﺮﺱ ﺍﺷﻬﺐ ﻳﻌﺪﻭ</w:t>
        <w:br/>
        <w:t>ﺑﻬﺎ ﻓﻲ ﻃﺮﻳﻖ ﺍﻟﻘﺼﺮ ﺍﻻﺣﻤﺮﺀ ﻭﻻ ﺑﺪ ﺍﻧﻬﺎ ﻓﺮﺕ ﻣﻌﻪ.»</w:t>
        <w:br/>
        <w:t>ﻓﺼﺮﺥ «ﺟﻠﺒﺮﺕ» ﺻﺮﺧﺔ ﺟﺎﺩﺕ ﻟﻬﺎ ﻧﻔﺴﻪ ﺍﻱ ﻛﺎﺩﺕ؛ ﻭﺧﺮ ﻓﻲ ﻣﻜﺎﻧﻪ ﺻﻌﻘﺎﺀ ﻓﻠﻢ ﺗﺰﻝ</w:t>
        <w:br/>
        <w:t>ﺍﻣﻪ ﺟﺎﺛﻴﺔ ﺑﺠﺎﻧﺒﻪ ﺍﻟﻠﻴﻞ ﻛﻠﻪ, ﺗﺒﻜﻲ ﻋﻠﻴﻪ ﻣﺮﺓ. ﻭﺗﻤﺴﺢ ﺟﺒﻴﻨﻪ ﺑﺎﻟﻤﺎﺀ ﺍﺧﺮﻱ؛ ﺣﺘﻲ ﺍﺳﺘﻔﺎﻕ</w:t>
        <w:br/>
        <w:t>ﻓﻲ ﻣﻄﻠﻊ ﺍﻟﻔﺠﺮﺀ ﻓﻨﻈﺮ ﺣﻮﻟﻪ ﻧﻈﺮﺓ ﺣﺎﻳﺮﺓ. ﻓﺮﺍﻱ ﺍﻣﻪ ﻣﻜﺒﺔ ﻋﻠﻲ ﻭﺟﻬﻬﺎ ﺗﺒﻜﻲ ﻭﺗﻨﺘﺤﺐﺀ</w:t>
        <w:br/>
        <w:t>ﻓﺬﻛﺮ ﻛﻞ ﺫﻟﻚ ﻓﺎﻃﺮﻕ ﻫﻨﻴﻬﺔ. ﺛﻢ ﺭﻓﻊ ﺭﺍﺳﻪ ﻭﻭﺿﻊ ﻳﺪﻩ ﻋﻠﻲ ﻋﺎﺗﻘﻬﺎﺀ ﻭﺳﺎﻟﻬﺎ: «ﻣﺎ ﺑﻜﺎﻭﻙ</w:t>
      </w:r>
    </w:p>
    <w:p>
      <w:pPr>
        <w:pStyle w:val="Heading1"/>
        <w:bidi/>
      </w:pPr>
      <w:r>
        <w:t>ﻳﺎ ﺍﻣﺎﻩ؟»</w:t>
      </w:r>
    </w:p>
    <w:p>
      <w:pPr>
        <w:bidi/>
      </w:pPr>
      <w:r>
        <w:t>ﺍﺣﺒﺒﺖ ﻫﺬﻩ ﺍﻟﻔﺘﺎﺓ ﻻﻧﻬﺎ ﻛﺎﻧﺖ ﺗﺤﻴﻨﻲ؛ ﻭﻗﺪ ﺍﺳﺘﺤﺎﻝ ﻗﻠﺒﻲ ﺍﻵﻥ ﺍﻟﻲ ﺻﺨﺮﺓ ﻋﺎﺗﻴﺔ ﻻ ﻳﻨﺎﻝ</w:t>
        <w:br/>
        <w:t>ﻣﻨﻬﺎ ﺷﻲﺀ, ﻓﻼ ﺭﺟﻌﺔ ﻟﻲ ﺍﻟﻴﻬﺎ ﺑﻌﺪ ﺍﻟﻴﻮﻡ!» ﺛﻢ ﻣﺴﺢ ﻋﻦ ﺧﺪﻩ ﺁﺧﺮ ﺩﻣﻌﺔ ﻛﺎﻧﺖ ﺗﺘﺤﺪﺭ</w:t>
        <w:br/>
        <w:t>ﻓﻴﻪ؛ ﻭﻗﺎﻡ ﺍﻟﻲ ﺑﻘﺮﺗﻪ ﻓﺎﺧﺬ ﺑﺰﻣﺎﻣﻬﺎ ﻭﻣﺨﻲ ﺑﻬﺎ ﺍﻟﻲ ﺍﻟﻤﺰﺭﻋﺔ ﻭﺣﺪﻩ.</w:t>
        <w:br/>
        <w:t>ﻻﻱ</w:t>
        <w:br/>
        <w:t>ﺍﻟﻌﺒﺮﺍﺕ</w:t>
        <w:br/>
        <w:t>ﻟﻘﺪ ﻛﺬﺑﺖ ﺍﻟﻤﺴﻜﻴﻦ ﻧﻔﺴﻪ. ﻓﺎﻧﻪ ﻣﺎ ﺳﻼ ﺳﻮﺯﺍﻥ ﻭﻻ ﻫﺪﺍﺕ ﻋﻦ ﻗﻠﺒﻪ ﻟﻮﻋﺔ ﺣﺒﻬﺎﺀ</w:t>
        <w:br/>
        <w:t>ﻭﻟﻜﻨﻬﺎ ﺍﻟﻐﻀﺒﺔ ﺍﻟﺘﻲ ﻳﻐﻀﻬﺎ ﺍﻟﻤﺤﺐ ﺍﻟﻤﻬﺠﻮﺭﺀ ﺗﺨﻴﻞ ﺍﻟﻴﻪ ﺍﻧﻪ ﻗﺪ ﻧﻔﺾ ﻳﺪﻩ ﻣﻦ ﺍﻟﺤﺐ ﺍﺷﺪ</w:t>
        <w:br/>
        <w:t>ﻣﺎ ﻳﻜﻮﻥ ﺑﻪ ﻋﺎﻟﻘﺎ.</w:t>
        <w:br/>
        <w:t>ﻓﺎﻧﻪ ﻣﺎ ﻭﺻﻞ ﺍﻟﻲ ﺍﻟﻤﺰﺭﻋﺔ ﻭﺍﺭﺳﻞ ﺳﺎﻳﻤﺘﻪ ﻓﻲ ﻣﺮﻋﺎﻫﺎﺀ ﺣﺘﻲ ﺭﺍﻱ ﻛﻮﻛﺐ ﺍﻟﺸﻤﺲ</w:t>
        <w:br/>
        <w:t>ﻳﺘﻨﺎﻫﺾ ﻣﻦ ﻣﻄﻠﻌﺔ ﻗﻠﻴﻼ ﻗﻠﻴﻼ. ﻭﻳﺮﺳﻞ ﺍﺷﻌﺘﻪ ﺍﻟﻴﺎﻗﻮﺗﻴﺔ ﺍﻟﺤﻤﺮﺍﺀ ﻋﻠﻲ ﻫﺬﻩ ﺍﻟﻜﺎﻳﻨﺎﺕ.</w:t>
        <w:br/>
        <w:t>ﻓﺘﻨﻴﺮ ﻇﻼﻣﻬﺎﺀ ﻭﺗﺠﻠﻮ ﺻﻔﺤﺘﻬﺎﺀ ﻭﺗﺘﺮﻗﺮﻕ ﻣﺎ ﺑﻴﻦ ﺧﻀﺮﺍﻳﻬﺎ ﻭﻏﺒﺮﺍﻳﻬﺎﺀ ﻓﺎﻋﺠﺒﻪ ﻣﻨﻈﺮ ﻫﺬﻩ</w:t>
        <w:br/>
        <w:t>ﺍﻟﻄﺒﻴﻌﺔ ﺍﻟﻤﺘﻼﻟﻴﺔ ﺑﻴﻦ ﻳﺪﻱ ﻫﺬﺍ ﺍﻟﻜﻮﻛﺐ ﺍﻟﻤﻨﻴﺮﺀ ﻭﺩﺍﺭ ﺑﻨﻈﺮﻩ ﻓﻲ ﺍﻟﻔﻀﺎﺀ ﻣﻦ ﻣﺸﺮﻗﻪ ﺍﻟﻲ</w:t>
        <w:br/>
        <w:t>ﻣﻐﺮﺑﻪ.؛ ﻓﻠﻤﺢ ﻓﻲ ﺍﻻﻓﻖ ﺍﻟﻐﺮﺑﻲ ﺑﺎﺭﻗﺎ ﻳﺨﻄﻒ ﺍﻟﺒﺼﺮ ﺑﻶﻻﺛﻪ. ﻓﺨﻴﻞ ﺍﻟﻴﻪ ﺍﻥ ﺍﻟﻤﻐﺮﺏ ﻗﺪ ﺍﻃﻠﻊ</w:t>
        <w:br/>
        <w:t>ﻓﻲ ﺍﻓﻘﻪ ﺷﻤﺴﺎ ﻛﺘﻠﻚ ﺍﻟﺘﻲ ﺍﻃﻠﻌﻬﺎ ﺍﺷﺮﻕ ﺣﺘﻲ ﺗﺒﻴﻨﻪ؛ ﻓﺎﺫﺍ ﻫﻮ ﻟﻮﺡ ﻛﺒﻴﺮ ﻣﻦ ﺍﻟﺰﺟﺎﺝ</w:t>
        <w:br/>
        <w:t>ﻓﺎﺳﺘﺮﺩ ﺑﺼﺮﻩ ﺍﻟﻴﻪ ﺳﺮﻳﻌﺎ ﻭﻭﺿﻊ ﻳﺪﻩ ﻋﻠﻲ ﻳﺸﺮﻱ ﺍﺿﺎﻟﻌﻪ. ﻛﺎﻧﻤﺎ ﻳﺤﻮﻝ ﺑﻴﻦ ﻗﻠﺒﻪ ﻭﺑﻴﻦ</w:t>
        <w:br/>
        <w:t>ﺍﻟﻔﺮﺍﺭ؛ ﻻﻧﻪ ﻋﻠﻢ ﺍﻥ ﺫﻟﻚ ﺍﻟﻠﻮﺡ ﺍﻟﺰﺟﺎﺟﻲ ﺍﻻﺻﻔﺮ ﺍﻧﻤﺎ ﻳﻠﻮﺡ ﻓﻲ ﺑﺮﺝ ﻣﻦ ﺍﺑﺮﺍﺝ ﺍﻟﻘﺼﺮ</w:t>
        <w:br/>
        <w:t xml:space="preserve">ﺍﻻﺣﻤﺮ. ‎١‏ </w:t>
        <w:br/>
        <w:t>ﻫﻨﺎ ﻋﻠﻢ ﺍﻥ ﻧﻔﺴﻪ ﻗﺪ ﻛﺬﺑﺘﻪ ﻓﻴﻤﺎ ﺣﺪﺛﺘﻪ. ﻭﺍﻥ ﺗﻠﻚ ﺍﻟﺒﺎﺭﻗﺔ ﺍﻟﺘﻲ ﻛﺎﻧﺖ ﺗﺨﻲﺀ ﻣﺎ ﺑﻴﻦ</w:t>
        <w:br/>
        <w:t>ﺟﻨﺒﻴﻪ ﻣﻦ ﺍﻟﺤﺐ ﻗﺪ ﺍﺳﺘﺤﺎﻟﺖ ﺍﻟﻲ ﺟﺬﻭﺓ ﻧﺎﺭ ﻣﺸﺘﻌﻠﺔ ﺗﻘﻀﻢ ﻓﻮﺍﺩﻩ ﻗﻀﻤﺎﺀ ﻭﺗﻤﺜﻲ ﻓﻲ</w:t>
        <w:br/>
        <w:t>ﻧﻔﺴﻪ ﻣﺸﻲ ﺍﻟﻤﻮﺕ ﻓﻲ ﺍﻟﺤﻴﺎﺓ؛ ﻓﺎﻃﻠﻖ ﻟﻌﺒﺮﺗﻪ ﺳﺒﻴﻠﻬﺎﺀ ﻭﺍﻧﺸﺎ ﻳﻦ ﻧﻴﻨﺎ ﻣﺤﺰﺛﺎ ﺗﺮﺩﺩﻩ ﺍﻟﺮﻳﺎﺡ</w:t>
        <w:br/>
        <w:t>ﻓﻲ ﺟﻮﻫﺎﺀ ﻭﺍﻻﻣﻮﺍﺝ ﻓﻲ ﺑﺤﺮﻫﺎﺀ ﻭﺍﻻﻋﺸﺎﺏ ﻓﻲ ﻣﻐﺎﺭﺳﻬﺎﺀ ﻭﺍﻟﺴﺎﻳﻤﺔ ﻓﻲ ﻣﺮﺍﺑﻀﻬﺎﺀ ﺣﺘﻲ ﺳﻤﻊ</w:t>
        <w:br/>
        <w:t>ﺍﺻﻮﺍﺕ ﺍﻟﺮﻋﺎﺓ ﻭﺿﻮﺿﺎﺀ ﺍﻟﺴﺎﻳﻤﺔ. ﻓﻜﻔﻜﻒ ﻋﺒﺮﺍﺗﻪ. ﻭﺍﺳﻠﻢ ﺭﺍﺳﻪ ﺍﻟﻲ ﺭﻛﺒﺘﻴﻪ ﻭﺫﻫﺐ ﻣﻊ</w:t>
        <w:br/>
        <w:t>ﻫﻤﻮﻣﻪ ﻭﺍﺣﺰﺍﻧﻪ ﺍﻟﻲ ﺣﻴﺚ ﺷﺎﺀ ﷲ ﺍﻥ ﺗﺬﻫﺐ.</w:t>
        <w:br/>
        <w:t>ﻫﻜﺬﺍ ﻟﻢ ﻳﻨﺘﻔﻊ ﺍﻟﻤﺴﻜﻴﻦ ﺑﻨﻔﺴﻪ ﺑﻌﺪ ﺍﻟﻴﻮﻡ» ﻓﻘﺪ ﺫﻫﺐ ﻣﻦ ﺍﻟﺤﺰﻥ ﺍﻟﻲ ﺍﺑﻌﺪ ﻣﺬﺍﻫﺒﻪ؛</w:t>
        <w:br/>
        <w:t>ﺣﺘﻲ ﻧﺎﻝ ﻣﻨﻪ ﻣﺎ ﻟﻢ ﻳﺘﻞ ﻛﺮ ﺍﻟﻐﺪﺍﺓ ﻭﻣﺰ ﺍﻟﻌﺸﺜﻲ. ﻓﺎﺻﺒﺢ ﻣﻦ ﻳﺮﺍﻩ ﻓﻲ ﻃﺮﻳﻘﻪ ﻳﺮﻱ ﺭﺟﻼ</w:t>
        <w:br/>
        <w:t>ﺍﻟﻠﻴﻞ ﻭﺍﻃﺮﺍﻑ ﺍﻟﻨﻬﺎﺭ ﺑﻴﻦ ﺍﻟﻐﺎﺑﺎﺕ ﻭﺍﻟﺤﺮﺟﺎﺕﺀ ﻭﻓﻮﻕ ﺿﻔﺎﻑ ﺍﻻﻧﻬﺎﺭ ﻭﺗﺤﺖ ﻣﺸﺎﺭﻑ</w:t>
        <w:br/>
        <w:t>ﺍﻟﺠﺒﺎﻝ. ﻳﺎﻧﺲ ﺑﺎﻟﻮﺣﺶ ﺍﻧﺲ ﺍﻟﻌﺸﻴﺮ ﺑﻌﺸﻴﺮﻩ. ﻭﻳﻔﺮ ﻣﻦ ﺍﻟﻨﺎﺱ ﺍﻥ ﺩﺍﻧﻮﺍ ﻣﻨﻪ ﻓﺮﺍﺭ ﺍﻻﻧﺴﺎﻥ</w:t>
        <w:br/>
        <w:t>ﻣﻦ ﺍﻟﻮﺣﺶ؛ ﻭﻳﺮﺩ ﺍﻟﻤﻨﺎﻫﻞ ﻣﻊ ﺍﻟﻈﺒﺎﺀ ﻭﺍﻟﻴﻌﺎﻓﻴﺮ. ﺛﻢ ﻳﺼﺪﺭ ﺍﺫﺍ ﺻﺪﺭﺕ ﻣﻌﻬﺎ.</w:t>
        <w:br/>
        <w:t>ﻭﺭﺑﻤﺎ ﺗﺮﺍﻣﻲ ﺑﻪ ﺍﻟﺴﻴﺮ ﺍﺣﻴﺎﺛﺎ ﺍﻟﻲ ﺍﻓﻨﻴﺔ ﺍﻟﻘﺼﺮ ﺍﻻﺣﻤﺮ ﻣﻦ ﺣﻴﺚ ﻻ ﻳﺸﻌﺮ. ﻓﺎﺫﺍ ﺭﺍﻱ</w:t>
        <w:br/>
        <w:t>ﺍﺑﺮﺍﺟﻪ ﺑﻴﻦ ﻳﺪﻳﻪ ﺫﻋﺮ ﺫﻋﺮﺍ ﺷﺪﻳﺪﺍ ﻭﺻﺎﺡ ﺻﻴﺤﺔ ﻋﻈﻴﻤﺔ؛ ﻭﺍﻧﻜﻔﺎ ﺭﺍﺟﻌﺎ ﺍﻟﻲ ﻗﺮﻳﺘﻪ ﻻ ﻳﻠﻮﻱ</w:t>
        <w:br/>
        <w:t>ﻋﻠﻲ ﺷﻲﺀﺀ؛ ﻭﻛﺜﻴﺮﺍ ﻣﺎ ﻗﻀﺖ ﺍﻣﻪ ﺍﻟﻨﻬﺎﺭ ﻛﻠﻪ ﺣﺎﻣﻠﺔ ﻋﻠﻲ ﻳﺪﻫﺎ ﺍﻟﻄﻌﺎﻡ ﺗﻔﺘﺶ ﻋﻨﻪ ﻓﻲ ﻛﻞ</w:t>
        <w:br/>
        <w:t>ﻍ1</w:t>
        <w:br/>
        <w:t>ﺍﻟﺠﺰﺍﺀ</w:t>
        <w:br/>
        <w:t>ﻣﻜﺎﻥ. ﺣﺘﻲ ﺗﺮﺍﻩ ﻣﻠﻘﻲ ﺑﻴﻦ ﺍﻻﺣﺠﺎﺭ, ﻋﻠﻲ ﺿﻔﺔ ﻧﻬﺮﺀ ﺍﻭ ﻓﻲ ﺳﻔﺢ ﺟﺒﻞﺀ ﻓﺘﻀﻊ ﺍﻟﻄﻌﺎﻡ</w:t>
        <w:br/>
        <w:t>ﺑﻴﻦ ﻳﺪﻳﻪ ﻣﻦ ﺣﻴﺚ ﻻ ﻳﺸﻌﺮ ﺑﻤﻜﺎﻧﻬﺎﺀ ﺛﻢ ﺗﺮﻓﻊ ﻳﺪﻫﺎ ﺍﻟﻲ ﺍﻟﺴﻤﺎﺀ ﺿﺎﺭﻋﺔ ﻣﺘﺨﺸﻌﺔ. ﺗﺴﺎﻝ</w:t>
        <w:br/>
        <w:t>ﷲ ﺑﺪﻣﻮﻋﻬﺎ ﻭﺯﻓﺮﺍﺗﻬﺎ ﺍﻥ ﻳﺮﺩ ﺍﻟﻴﻬﺎ ﻭﺣﻴﺪﻫﺎﺀ ﺛﻢ ﺗﻌﻮﺩ ﺍﺩﺭﺍﺟﻬﺎ!</w:t>
        <w:br/>
        <w:t>ﻣﺨﻲ ﺍﻟﻠﻴﻞ ﺍﻻ ﺍﻗﻠﻪ. ﻭﺳﻮﺯﺍﻥ ﺟﺎﻟﺴﺔ ﺍﻟﻲ ﻧﺎﻓﺬﺓ ﻗﺼﺮﻫﺎ ﺍﻟﻤﺸﺮﻓﺔ ﻋﻠﻲ ﺍﻟﻨﻬﺮﺀ ﺗﻠﺘﻔﺖ ﺍﻟﻲ</w:t>
        <w:br/>
        <w:t>ﺳﺮﻳﺮ ﺍﺑﻨﺘﻬﺎ ﻣﺮﺓ ﻭﺗﻘﻠﺐ ﻭﺟﻬﻬﺎ ﻓﻲ ﺍﻟﺴﻤﺎﺀ ﺍﺧﺮﻱ. ﻭﻛﺎﻥ ﺍﻟﻘﻤﺮ ﻓﻲ ﻟﻴﻠﺔ ﺗﻤﻪ. ﻓﻈﻠﺖ ﺗﻨﺎﺟﻴﻪ</w:t>
        <w:br/>
        <w:t>ﻭﺗﻘﻮﻝ: «ﺍﻳﻬﺎ ﺍﻟﻘﻤﺮ ﺍﻟﺴﺎﺭﻱ ﻓﻲ ﻛﺒﺪ ﺍﻟﺴﻤﺎﺀﺀ ﻫﺎﻧﺬﺍ ﺍﺭﺍﻙ ﻓﻲ ﻟﻴﻠﺔ ﺗﻤﻚ ﻭﺣﺪﻱ ﻟﻠﻤﺮﺓ ﺍﻟﺮﺍﺑﻌﺔ</w:t>
        <w:br/>
        <w:t>ﻭﺍﻟﻌﺸﺮﻳﻦ. ﻓﻬﻞ ﻳﻌﻮﺩ ﺍﻟﻲ ﺧﻄﻴﺒﻲ «ﺟﻮﺳﺘﺎﻑ» ﻓﻴﻨﻈﺮ ﺍﻟﻴﻚ ﻣﻌﻲ ﻛﻤﺎ ﻛﺎﻥ ﻳﻔﻌﻞ ﻣﻦ ﻗﺒﻞ؟</w:t>
        <w:br/>
        <w:t>ﻟﻘﺪ ﻛﻨﺖ ﻟﻲ ﺍﻳﻬﺎ ﺍﻟﻜﻮﻛﺐ ﺍﻟﻤﻨﻴﺮ ﻧﻌﻢ ﺍﻟﻤﻌﻴﻦ ﻓﻲ ﻟﻴﺎﻟﻲ ﺍﻟﻤﻮﺣﺸﺔ ﻋﻠﻲ ﻫﻤﻮﻣﻲ ﻭﺍﺣﺰﺍﻧﻲ؛</w:t>
        <w:br/>
        <w:t>ﻓﻬﻞ ﺗﺴﺘﻄﻴﻊ ﺍﻥ ﺗﺤﺪﺛﻨﻲ ﻋﻦ «ﺟﻮﺳﺘﺎﻑ» ﺍﻳﻦ ﻣﻜﺎﻧﻪ ﻭﻣﺘﻲ ﻳﻌﻮﺩ؟ ﻭﻫﻞ ﻧﻠﺘﻘﻲ ﻗﺮﻳﺒﺎ</w:t>
        <w:br/>
        <w:t>ﺣﺪﺛﻨﻲ ﻋﻨﻪ … ﻫﻞ ﻳﺬﻛﺮﻧﻲ ﻛﻤﺎ ﺍﺫﻛﺮﻩ؟! ﻭﻫﻞ ﻳﺤﻔﻆ ﻋﻬﺪﻱ ﻛﻤﺎ ﺍﺣﻔﻆ ﻋﻬﺪﻩ؟!</w:t>
        <w:br/>
        <w:t>ﻭﻫﻞ ﻳﺠﻠﺲ ﺍﻟﻴﻚ ﺣﻴﻴﺎ ﻓﻴﺴﺎﻳﻠﻚ ﻋﻨﻲ ﻛﻤﺎ ﺍﺳﺎﻟﻚ ﻋﻨﻪ؟ ﻓﺎﻥ ﻓﻌﻞ ﻓﻘﻞ ﻟﻪ ﺍﻥ ﺍﺑﻨﺘﻪ ﺟﻤﻴﻠﺔ</w:t>
        <w:br/>
        <w:t>ﺟﺪﺍ ﺟﻤﺎﻝ ﺍﻻﺑﺘﺴﺎﻣﺔ ﺍﻟﺤﺎﻳﺮﺓ ﻓﻲ ﻓﻢ ﺍﻟﺤﺴﻨﺎﺀ؛ ﻭﺑﻴﻀﺎﺀ ﺑﻴﺎﺽ ﺍﻟﻘﻄﺮﺓ ﺍﻟﺼﺎﻓﻴﺔ ﻓﻲ ﺍﻟﺰﻧﺒﻘﺔ</w:t>
        <w:br/>
        <w:t>ﺍﻟﻨﺎﺻﻌﺔ ﺗﺤﺖ ﺍﻻﺷﻌﺔ ﺍﻟﺴﺎﻃﻌﺔ. ﻭﻗﻞ ﻟﻪ ﺍﻧﻬﺎ ﻻ ﺗﻬﺘﻒ ﺑﺎﺳﻢ ﻏﻴﺮ ﺍﺳﻤﻪ؛ ﻭﻻ ﺗﺒﺘﺴﻢ ﻟﺮﺳﻢ</w:t>
        <w:br/>
        <w:t>ﻏﻴﺮ ﺭﺳﻤﻪ. ﻭﺍﻧﻪ ﺍﻥ ﺭﺁﻫﺎ ﺍﻏﻨﺘﻪ ﺭﻭﻳﺘﻬﺎ ﻋﻦ ﺍﻟﻤﺮﺁﺓ ﺍﻟﻤﺠﻠﻮﺓ؛ ﻻﻧﻪ ﻳﺮﻱ ﺻﻮﺭﺗﻪ ﻓﻲ ﻭﺟﻬﻬﺎ ﻛﻤﺎ</w:t>
        <w:br/>
        <w:t>ﺗﺘﺸﺎﺑﻪ ﺍﻟﺪﻣﻴﺘﺎﻥ ﺍﻟﻤﺼﺒﻮﺑﺘﺎﻥ ﻓﻲ ﻗﺎﻟﺐ ﻭﺍﺣﺪ.»</w:t>
        <w:br/>
        <w:t>ﻭﻟﻢ ﺯﻝ ﺗﻨﺎﺟﻲ ﺍﻟﻘﻤﺮ ﺑﻤﺜﻞ ﻫﺬﺍ ﺍﻟﻨﺠﺎﺀ ﺣﺘﻲ ﺭﺍﺗﻪ ﻳﻨﺤﺪﺭ ﺍﻟﻲ ﻣﻐﺮﺑﻪ؛ ﻓﻮﺩﻋﺘﻪ ﻭﺩﺍﻋﺎ</w:t>
        <w:br/>
        <w:t>ﺟﻤﻴﻼ. ﻭﻗﺎﻟﺖ: «ﺍﻟﻲ ﺍﻟﻐﺪ ﻳﺎ ﺻﺪﻳﻘﻲ ﺍﻟﻌﺰﻳﺰ» ﺛﻢ ﻗﺎﻣﺖ ﺍﻟﻲ ﺳﺮﻳﺮ ﺍﺑﻨﺘﻬﺎ ﻓﺤﻨﺖ ﻋﻠﻴﻬﺎ</w:t>
        <w:br/>
        <w:t>ﺍﻟﺴﻨﺔ ﺍﻻﻭﻟﻲ ﻣﻦ ﺍﻟﻨﻮﻡ؛ ﺣﺘﻲ ﺍﺳﻠﻤﺘﻬﺎ ﺍﺣﻼﻣﻬﺎ ﺍﻟﻲ ﺍﻣﺎﻧﻴﻬﺎ ﻭﺁﻣﺎﻟﻬﺎﺀ ﻓﺮﺍﺕ ﻛﺎﻥ «ﺟﻮﺳﺘﺎﻑ»</w:t>
        <w:br/>
        <w:t>ﻗﺪ ﻋﺎﺩ ﻣﻦ ﺳﻔﺮﻩ. ﻓﺎﺳﺘﻘﺒﻠﺘﻪ ﻫﻲ ﻭﺍﺑﻨﺘﻬﺎ ﻋﻠﻲ ﺑﺎﺏ ﺍﻟﻘﺼﺮﺀ ﻓﻨﺰﻝ ﻣﻦ ﻣﺮﻛﺒﺘﻪ ﻭﺿﻤﻬﻤﺎ</w:t>
        <w:br/>
        <w:t>ﻣﻌﺎ ﺍﻟﻲ ﺻﺪﺭﻩ ﺿﻤﺎ ﺷﺪﻳﺪﺍﺀ ﻭﻇﻞ ﻳﻘﺒﻠﻬﻤﺎ ﻭﻳﺒﻜﻲ ﻓﺮﺣﺎ ﻭﺳﺮﻭﺭﺍ.</w:t>
        <w:br/>
        <w:t>ﻓﺎﻧﻬﺎ ﻟﻤﺴﺘﻐﺮﻗﺔ ﻓﻲ ﺣﻠﻤﻬﺎ ﻫﺬﺍ؛ ﺍﺫ ﺷﻌﺮﺕ ﺑﻴﺪ ﺗﺤﺮﻛﻬﺎ ﻓﺎﻧﺘﺒﻬﺖ. ﻓﺎﺫﺍ ﺻﺪﺭ ﺍﻟﻨﻬﺎﺭ</w:t>
        <w:br/>
        <w:t>ﻗﺪ ﻋﻼﺀ ﻭﺍﺫﺍ ﺧﺎﺩﻣﺘﻬﺎ ﻭﺍﻗﻔﺔ ﻋﻠﻲ ﺭﺍﺳﻬﺎ ﺿﺎﺣﻜﺔ ﻣﺘﻄﻠﻘﺔ. ﺗﻘﻮﻝ ﻟﻬﺎ: «ﺑﺸﺮﺍﻙ ﻳﺎ ﺳﻴﺪﺗﻲ؛</w:t>
      </w:r>
    </w:p>
    <w:p>
      <w:pPr>
        <w:pStyle w:val="Heading1"/>
        <w:bidi/>
      </w:pPr>
      <w:r>
        <w:t>‎ﻓﻘﺪ ﺣﻀﺮ ﺳﻴﺪﻱ!» ١</w:t>
      </w:r>
    </w:p>
    <w:p>
      <w:pPr>
        <w:bidi/>
      </w:pPr>
      <w:r>
        <w:t>ﻓﺎﺳﺘﻄﻴﺮﺕ ﻓﺮﺣﺎ ﻭﺳﺮﻭﺭﺍﺀ ﻭﻗﺎﻟﺖ: «ﺍﺣﻤﺪﻙ ﺍﻟﻠﻬﻢ؛ ﻓﻘﺪ ﺻﺪﻗﺖ ﺍﺣﻼﻣﻲ.» ﻭﺍﺳﺮﻋﺖ</w:t>
        <w:br/>
        <w:t>ﺍﻟﻲ ﻏﺮﻓﺔ ﻣﻼﺑﺴﻬﺎ ﻓﺒﺪﻟﺖ ﺍﺛﻮﺍﺑﻬﺎﺀ ﺛﻢ ﺩﺧﻠﺖ ﻋﻠﻴﻪ ﻓﻲ ﻏﺮﻓﺘﻪ ﺑﺎﺳﻤﺔ ﻣﺘﻬﻠﻠﺔ ﺗﺤﻤﻞ ﺍﺑﻨﺘﻬﺎ</w:t>
        <w:br/>
        <w:t>ﻋﻠﻲ ﻳﺪﻫﺎﺀ ﻓﺮﺍﺗﻪ ﻭﺍﻗﻘﺎ ﻓﻲ ﻭﺳﻂ ﺍﻟﻐﺮﻓﺔ ﻣﺘﻜﻜﺜﺎ ﻋﻠﻲ ﻛﺮﺳﻲ ﺑﻴﻦ ﻳﺪﻳﻪ؛ ﻓﻬﺮﻋﺖ ﺍﻟﻴﻪ؛ ﻭﻟﻜﻨﻬﺎ</w:t>
        <w:br/>
        <w:t>ﻳﺎ</w:t>
        <w:br/>
        <w:t>ﺍﻟﻌﺒﺮﺍﺕ</w:t>
        <w:br/>
        <w:t>ﻣﺎ ﺩﻧﺖ ﻣﻨﻪ؛ ﺣﺘﻲ ﺗﺮﺍﺟﻌﺖ ﺣﺎﻳﺮﺓ ﻣﺪﻫﻮﺷﺔ؛ ﻻﻧﻬﺎ ﺭﺍﺕ ﺍﻣﺎﻣﻬﺎ ﺭﺟﻼ ﻻ ﺗﻌﺮﻓﻪ ﻭﻻ ﻋﻬﺪ</w:t>
        <w:br/>
        <w:t>ﻟﻬﺎ ﺑﻪ ﻣﻦ ﻗﺒﻞ ﻻ ﺑﻞ ﻫﻮ ﺑﻌﻴﻨﻪ. ﻭﻟﻜﻨﻬﺎ ﺭﺍﺕ ﻭﺟﻬﺎ ﺻﺎﻣﻴﺎ ﻣﺘﺤﺠﺮﺍ ﻻ ﺗﻠﻤﻊ ﻓﻴﻪ ﺑﺎﺭﻗﺔ</w:t>
        <w:br/>
        <w:t>ﺍﺑﺘﺴﺎﻡ؛ ﻭﻻ ﺗﺠﺮﻱ ﻓﻴﻪ ﻧﻈﺮﺓ ﺑﺸﺎﺷﺔ. ﻓﺎﻧﻜﺮﺗﻪ. ﺍﻻ ﺍﻧﻬﺎ ﺗﻤﺎﺳﻜﺖ ﻗﻠﻴﻼ ﻭﻣﺪﺕ ﺍﻟﻴﻪ ﻳﺪﻫﺎ</w:t>
        <w:br/>
        <w:t>ﺗﺤﻴﻴﻪ؛ ﻓﻤﺪ ﺍﻟﻴﻬﺎ ﻳﺪﻩ ﺑﺘﺜﺎﻗﻞ ﻭﻓﺘﻮﺭ, ﻛﺎﻧﻤﺎ ﻳﻨﻘﻠﻬﺎ ﻣﻦ ﻣﻜﺎﻧﻬﺎ ﻧﻘﻼ؛ ﻭﻟﻢ ﻳﻠﻖ ﻋﻠﻲ ﻭﺟﻪ</w:t>
        <w:br/>
        <w:t>ﺍﻟﻄﻔﻠﺔ - ﻭﻛﺎﻧﺖ ﺗﺒﺘﺴﻢ ﺍﻟﻴﻪ ﻭﺗﻤﺪ ﻧﺤﻮﻩ ﺫﺭﺍﻋﻴﻬﺎ - ﻧﻈﺮﺓ ﻭﺍﺣﺪﺓ؛ ﻭﻛﺎﻧﺖ ﺍﻭﻝ ﻛﻠﻤﺔ</w:t>
        <w:br/>
        <w:t>ﻗﺎﻟﻬﺎ ﻟﻬﺎ: «ﺍﺑﺎﻗﻴﺔ ﺍﻧﺖ ﻓﻲ ﺍﻟﻘﺼﺮ ﺣﺘﻲ ﺍﻟﻴﻮﻡ؟!»</w:t>
        <w:br/>
        <w:t>ﻓﺎﺯﺩﺍﺩﺕ ﺩﻫﺸﺔ ﻭﺣﻴﺮﺓ. ﻭﻟﻢ ﺗﻔﻬﻢ ﻣﺎﺫﺍ ﻳﺮﻳﺪﺀ ﻭﻗﺎﻟﺖ ﻟﻪ: «ﻭﺍﻳﻦ ﻛﻨﺖ ﺗﺮﻳﺪ ﺍﻥ ﺗﺮﺍﻧﻲ</w:t>
      </w:r>
    </w:p>
    <w:p>
      <w:pPr>
        <w:pStyle w:val="Heading1"/>
        <w:bidi/>
      </w:pPr>
      <w:r>
        <w:t>ﻳﺎ ﺳﻴﺪﻱ؟»</w:t>
      </w:r>
    </w:p>
    <w:p>
      <w:pPr>
        <w:bidi/>
      </w:pPr>
      <w:r>
        <w:t>ﻗﺎﻝ: «ﻓﻲ ﻫﺬﺍ ﺍﻟﻘﺼﺮ ﻛﻤﺎ ﺗﺮﻛﺘﻚ. ﻭﻟﻜﺘﻲ ﺍﻇﻦ ﺍﻧﻚ ﻻ ﺗﺴﺘﻄﻴﻌﻴﻦ ﺍﻟﺒﻘﺎﺀ ﻓﻴﻪ ﺑﻌﺪ</w:t>
        <w:br/>
        <w:t>ﺍﻟﻴﻮﻡ.»</w:t>
      </w:r>
    </w:p>
    <w:p>
      <w:pPr>
        <w:pStyle w:val="Heading1"/>
        <w:bidi/>
      </w:pPr>
      <w:r>
        <w:t>ﻗﺎﻟﺖ: «ﻟﻤﺎﺫﺍ؟»</w:t>
      </w:r>
    </w:p>
    <w:p>
      <w:pPr>
        <w:bidi/>
      </w:pPr>
      <w:r>
        <w:t>ﻗﺎﻝ: «ﻻﻥ ﺯﻭﺟﺘﻲ ﻗﺎﺩﻣﺔ ﺍﻟﻴﻪ ﺍﻟﻴﻮﻡ» ﻭﺭﺑﻤﺎ ﻛﺎﻧﺖ ﻻ ﺗﺤﺐ ﺍﻥ ﺗﺮﻱ ﻓﻴﻪ ﻣﻦ ﻳﺰﻋﺠﻪ</w:t>
        <w:br/>
        <w:t xml:space="preserve">ﻭﺟﻮﺩﻫﺎ.» </w:t>
        <w:br/>
        <w:t>ﻫﻨﺎﻟﻚ ﺷﻌﺮﺕ ﺍﻥ ﺟﻤﻴﻊ ﻣﺎ ﻛﺎﻥ ﻳﻨﺒﻌﺚ ﻓﻲ ﻋﺮﻭﻗﻬﺎ ﻣﻦ ﺍﻟﺪﻡ ﻗﺪ ﺗﺮﺍﺟﻊ ﻛﻠﻪ ﺩﻓﻌﻪ</w:t>
        <w:br/>
        <w:t>ﻭﺍﺣﺪﺓ ﺍﻟﻲ ﻗﻠﺒﻬﺎﺀ ﻓﺎﺻﺒﺢ ﻭﺣﺪﻩ ﺍﻟﻮﺍﺟﺐ ﺍﻟﺨﻔﺎﻕ ﻣﻦ ﺩﻭﻥ ﺍﻋﻀﺎﻳﻬﺎ ﻭﺍﻭﺻﺎﻟﻬﺎ ﺟﻤﻴﻌﺎﺀ</w:t>
        <w:br/>
        <w:t>ﻭﻟﻜﻦ ﺍﻟﻤﺼﻴﺒﺔ ﺍﺫﺍ ﻋﻈﻤﺖ ﺟﻠﺖ ﻋﻦ ﺍﻟﺒﻜﺎﺀ ﻭﺍﻻﻧﻴﻦ. ﻓﻠﻢ ﺗﺼﺢ ﻭﻟﻢ ﺗﻀﻄﺮﺏ؛ ﺑﻞ ﻧﻈﺮﺕ</w:t>
        <w:br/>
        <w:t>ﺍﻟﻴﻪ ﻧﻈﺮﺓ ﻃﻮﻳﻠﺔ ﻫﺎﺩﻳﺔ. ﺛﻢ ﺍﻟﺘﻔﺘﺖ ﺍﻟﻲ ﺍﺑﻨﺘﻬﺎ ﻭﻗﺎﻟﺖ ﻟﻪ: «ﻭﻣﺎ ﺗﺮﻱ ﻓﻲ ﺍﺑﻨﺘﻚ ﻫﺬﻩ؟»</w:t>
        <w:br/>
        <w:t>ﻗﺎﻝ: «ﻟﻴﺲ ﻟﻲ ﺍﺑﻨﺔ ﺍﻳﺘﻬﺎ ﺍﻟﺴﻴﺪﺓ؛ ﻭﻻ ﻭﻟﺪ ﻟﻲ؛ ﻻﻧﻲ ﻟﻢ ﺍﺗﺰﻭﺝ ﺍﻻ ﻣﻨﺬ ﺛﻼﺛﺔ ﺍﻳﺎﻡ!</w:t>
        <w:br/>
        <w:t>ﻓﺨﺬﻱ ﺍﺑﻨﺘﻚ ﻣﻌﻚ ﻭﻋﻴﺸﺜﻲ ﻣﻌﻬﺎ ﺣﻴﺚ ﺗﺸﺎﻳﻴﻦ. ﻭﻗﺪ ﺗﺮﻛﺖ ﻟﻚ ﻫﺬﺍ ﺍﻟﻜﻴﺲ ﻋﻠﻲ ﺍﻟﻤﻨﻀﺪﺓ؛</w:t>
        <w:br/>
        <w:t>ﻓﺨﺬﻳﻪ ﻭﺍﺳﺘﻌﻴﻨﻲ ﺑﻪ ﻋﻠﻲ ﻋﻴﺸﻚ.» ﻭﺗﺮﻛﻬﺎ ﻭﻣﻀﻲ.</w:t>
        <w:br/>
        <w:t>ﻟﻢ ﺗﻠﻖ ﻋﻠﻲ ﺍﻟﻤﻨﻀﺪﺓ ﻧﻈﺮﺓ ﻭﺍﺣﺪﺓ. ﻭﻣﺸﺖ ﺗﺘﺤﺎﻣﻞ ﻋﻠﻲ ﻧﻔﺴﻬﺎ ﺣﺘﻲ ﻭﺻﻠﺖ ﺍﻟﻲ</w:t>
        <w:br/>
        <w:t>ﻏﺮﻓﺘﻬﺎ. ﻭﻫﻨﺎﻟﻚ ﺍﻧﻔﺠﺮﺕ ﺑﺎﻛﻴﺔ؛ ﻭﻗﺎﻟﺖ: «ﻭﺍ ﺳﻮﺍﺗﺎﻩ! ﺍﻧﻪ ﻳﻌﻄﻴﻨﻲ ﺛﻤﻦ ﻋﺮﺿﻲ!» ﻭﺳﻘﻄﺖ</w:t>
        <w:br/>
        <w:t>ﻓﻠﻢ ﺗﺴﺘﻔﻖ ﺗﻔﻖ ﺣﺘﻲ ﺍﻇﻠﻬﺎ ﺍﻟﻠﻴﻞ. ﻓﻔﺘﺤﺖ ﻋﻴﻨﻴﻬﺎ ﻓﺎﺫﺍ ﺍﺑﻨﺘﻬﺎ ﺗﺒﻜﻲ ﺑﻴﻦ ﺫﺭﺍﻋﻲ ﺍﻟﺨﺎﺩﻣﺔ.</w:t>
        <w:br/>
        <w:t>ﻭﺍﺫﺍ ﺍﻟﺨﺎﺩﻣﺔ ﺗﺒﻜﻲ ﻟﺒﻜﺎﻳﻬﺎﺀ ﻓﻀﻤﺘﻬﺎ ﺍﻟﻲ ﺻﺪﺭﻫﺎ ﺳﺎﻋﺔ,؛ ﺛﻢ ﻗﺎﻣﺖ ﺍﻟﻲ ﻏﺮﻓﺔ ﻣﻼﺑﺴﻬﺎ</w:t>
        <w:br/>
        <w:t>ﻭﺍﺧﺬﺕ ﺗﻔﺘﺶ ﻋﻦ ﺍﺛﻮﺍﺑﻬﺎ ﺍﻟﻘﺮﻭﻳﺔ ﺍﻟﺘﻲ ﺩﺧﻠﺖ ﺑﻬﺎ ﻫﺬﺍ ﺍﻟﻘﺼﺮ ﻣﻨﺬ ﺛﻼﺛﺔ ﺍﻋﻮﺍﻡ؛ ﻭﻛﺎﻧﺖ</w:t>
        <w:br/>
        <w:t>ﺗﺨﻔﻴﻬﺎ ﻋﻦ ﺍﻋﻴﻦ ﺍﻟﻨﺎﺱ ﺣﻴﺎﺀ ﻭﺧﺠﻼ. ﻓﺨﻠﻌﺖ ﺍﺛﻮﺍﺑﻬﺎ ﻭﻟﺒﺴﺘﻪ؛ ﻭﻟﻢ ﺛﺒﻖ ﻓﻲ ﻣﻌﺼﻤﻴﻬﺎ ﻭﻻ</w:t>
        <w:br/>
        <w:t>ﻓﻲ ﺟﻴﺪﻫﺎ ﻟﻠﻮﺓ ﻭﻻ ﻣﺎﺳﺔ ﺍﻻ ﺍﻟﻘﺖ ﺑﻬﺎ ﺗﺤﺖ ﻗﺪﻣﻴﻬﺎ؛ ﻭﺍﺣﺘﻤﻠﺖ ﻃﻔﻠﺘﻬﺎ ﻭﺧﺮﺟﺖ ﺗﺤﺖ</w:t>
        <w:br/>
        <w:t>ﺳﺘﺎﺭ ﺍﻟﻠﻴﻞ ﺗﺘﺮﻧﺢ ﻓﻲ ﻣﺸﻴﺘﻬﺎ ﻛﺎﻧﻤﺎ ﺕ ﺗﻤﺸﺜﻲ ﻋﻠﻲ ﺭﻣﻠﺔ ﻣﻴﻨﺎﺀ.</w:t>
        <w:br/>
        <w:t>ﺍﻟﺠﺰﺍﺀ</w:t>
        <w:br/>
        <w:t>ﻭﻣﺎ ﺟﺎﻭﺯﺙ ﻋﺘﺒﺔ ﺍﻟﺒﺎﺏ ﻭﻭﺻﻠﺖ ﺍﻟﻲ ﺍﻟﻤﻮﺿﻊ ﺍﻟﺬﻱ ﻛﺎﻧﺖ ﻭﺍﻗﻔﺔ ﻓﻴﻪ ﻓﻲ ﺣﻠﻤﻬﺎ ﻫﻲ</w:t>
        <w:br/>
        <w:t>ﻭﺍﺑﻨﺘﻬﺎ ﻣﻨﺬ ﺳﺎﻋﺎﺕ ﺗﻨﺘﻈﺮ ﺧﻄﻴﺒﻬﺎ ﺣﺘﻲ ﻟﻤﺤﺖ ﻋﻠﻲ ﺍﻟﺒﻌﺪ ﻣﺮﻛﺒﺔ ﻓﺨﻤﺔ ﻣﻘﺒﻠﺔ ﻋﻠﻲ ﺍﻟﻘﺼﺮ</w:t>
        <w:br/>
        <w:t>ﺗﺤﻤﻞ ﺍﻟﻤﺮﻛﻴﺰ ﻭﺍﻣﺮﺍﺓ ﺑﺠﺎﻧﺒﻪ! ﻓﺎﻏﻤﻀﺖ ﻋﻴﻨﻴﻬﺎ ﻭﺗﺴﻠﻠﺖ ﺗﺤﺖ ﺟﺪﺍﺭ ﺍﻟﻘﺼﺮﺀ ﻭﻣﻀﺖ ﻓﻲ</w:t>
        <w:br/>
        <w:t>ﻻ ﻳﻌﻠﻢ ﺍﻻ ﷲ ﻣﺎ ﻛﺎﻧﺖ ﺗﺤﻤﻞ ﻫﺬﻩ ﺍﻟﻔﺘﺎﺓ ﺍﻟﻤﺴﻜﻴﻨﺔ ﺑﻴﻦ ﺟﻨﺒﻴﻬﺎ ﻓﻲ ﺗﻠﻚ ﺍﻟﺴﺎﻋﺔ</w:t>
        <w:br/>
        <w:t>ﻣﻦ ﻫﻤﻮﻡ ﻭﺍﺣﺰﺍﻥ؛ ﻓﻘﺪ ﺧﺮﺟﺖ ﻣﻄﺮﻭﺩﺓ ﻣﻦ ﺍﻟﻘﺼﺮ ﺍﻟﺘﻲ ﻛﺎﻧﺖ ﺗﻈﻦ ﻣﻨﺬ ﺳﺎﻋﺎﺕ ﺍﻧﻬﺎ</w:t>
        <w:br/>
        <w:t>ﺻﺎﺣﺒﺘﻪ؛ ﻭﺗﻮﻟﻲ ﻃﺮﺩﻫﺎ ﻣﻦ ﻛﺎﻧﺖ ﺗﺰﻋﻢ ﻓﻲ ﻧﻔﺴﻬﺎ ﺍﻧﻬﺎ ﺍﺣﺐ ﺍﻟﻨﺎﺱ ﺍﻟﻴﻪ؛ ﻭﺁﺛﺮﻫﻢ ﻋﻨﺪﻩ؛</w:t>
        <w:br/>
        <w:t>ﻭﺍﺳﺘﺤﺎﻟﺖ ﻓﻲ ﺳﺎﻋﺔ ﻭﺍﺣﺪﺓ ﻣﻦ ﻓﺘﺎﺓ ﺷﺮﻳﻔﺔ ﺫﺍﺕ ﺧﻄﻴﺐ ﺷﺮﻳﻒ ﺍﻟﻲ ﺍﻣﺮﺍﺓ ﻋﺎﻫﺮﺓ ﺫﺍﺕ</w:t>
        <w:br/>
        <w:t>ﻭﻟﺪ ﻣﺮﻳﺐﺀ ﻭﺍﺻﺒﺢ ﻣﺴﺘﺤﻴﻼ ﻋﻠﻴﻬﺎ ﺍﻥ ﺗﻌﻮﺩ ﺍﻟﻲ ﺑﻴﺘﻬﺎ ﺍﻟﻘﺪﻳﻢ ﺑﻌﺎﺭﻫﺎﺀ ﻓﺘﺮﻱ ﻭﺟﻪ ﺫﻳﻨﻚ</w:t>
        <w:br/>
        <w:t>ﺍﻟﺸﺨﺼﻴﻦ ﺍﻟﻠﺬﻳﻦ ﺍﺣﺴﻨﺎ ﺍﻟﻴﻬﺎ ﻛﺜﻴﺮﺍ ﻭﺍﺣﺒﺎﻫﺎ ﺣﺒﺎ ﺟﻤﺎ ﻓﺎﺳﺎﺀﺕ ﺍﻟﻴﻬﻤﺎ ﻭﻏﺪﺭﺕ ﺑﻬﻤﺎﺀ ﻓﻘﺪ</w:t>
        <w:br/>
        <w:t>ﺳﺪﺕ ﺩﻭﻧﻬﺎ ﺍﻟﺴﺒﻞﺀ ﻭﺍﻇﻠﻢ ﻣﺎ ﺑﻴﻨﻬﺎ ﻭﺑﻴﻦ ﺍﻟﻌﺎﻟﻢ ﺑﺎﺟﻤﻌﻪ؛ ﻓﻤﺎ ﻣﻦ ﺭﺣﻤﺔ ﻟﻬﺎ ﻓﻲ ﺍﻻﺭﺽ</w:t>
      </w:r>
    </w:p>
    <w:p>
      <w:pPr>
        <w:pStyle w:val="Heading1"/>
        <w:bidi/>
      </w:pPr>
      <w:r>
        <w:t>ﻭﻻ ﻓﻲ ﺍﻟﺴﻤﺎﺀ!</w:t>
      </w:r>
    </w:p>
    <w:p>
      <w:pPr>
        <w:bidi/>
      </w:pPr>
      <w:r>
        <w:t>ﺫﻟﻚ ﻣﺎ ﻛﺎﻧﺖ ﺗﺤﺪﺙ ﻧﻔﺴﻬﺎ ﺑﻪ؛ ﻭﻫﻲ ﺳﺎﻳﺮﺓ ﺗﺤﺖ ﺳﻮﺍﺭ ﺍﻟﻘﺼﺮ ﺳﻴﺮ ﺍﻟﺬﺍﻫﻞ ﺍﻟﻤﺸﺪﻭﺓ؛</w:t>
        <w:br/>
        <w:t>ﻻ ﺗﻌﺮﻑ ﻟﻬﺎ ﻣﺬﻫﺒﺎ ﻭﻻ ﻣﻀﻄﺮﺑﺎﺀ ﺣﺘﻲ ﺭﺍﺕ ﺭﺍﺱ ﺍﺑﻨﺘﻬﺎ ﻳﻤﻴﻞ ﺑﻪ ﺍﻟﻜﺮﻱ. ﻓﻤﺸﺖ ﺍﻟﻲ ﺭﺑﻮﺓ</w:t>
        <w:br/>
        <w:t>ﻋﺎﻟﻴﺔ ﻋﻠﻲ ﺿﻔﺔ ﺍﻟﻨﻬﺮ ﺍﻟﺠﺎﺭﻱ ﻋﻠﻲ ﻣﻘﺮﺑﺔ ﻣﻦ ﺍﻟﻘﺼﺮﺀ ﻓﺎﺿﺠﻌﺘﻬﺎ ﻓﻮﻕ ﻋﺸﺒﻬﺎﺀ ﻭﺍﺳﺒﻠﺖ</w:t>
        <w:br/>
        <w:t>ﻋﻠﻴﻬﺎ ﺭﺩﺍﺀﻫﺎﺀ ﻭﺟﻠﺴﺖ ﺑﺠﺎﻧﺒﻬﺎ ﺗﻔﻜﺮ ﻓﻲ ﻣﺼﻴﺮﻫﺎ.</w:t>
        <w:br/>
        <w:t>ﻓﺎﻧﻬﺎ ﻟﺠﺎﻟﺴﺔ ﻣﺠﻠﺴﻬﺎ ﻫﺬﺍ - ﻭﻗﺪ ﺳﻜﻦ ﺍﻟﻠﻴﻞ ﻭﺳﻜﻦ ﻛﻞ ﺷﻲﺀ ﻓﻴﻪ ﺍﻻ ﺿﻮﺀ ﺍﻟﻘﻤﺮ</w:t>
        <w:br/>
        <w:t>ﺍﻟﻤﻨﺒﻌﺚ ﻓﻲ ﺍﺟﻮﺍﺯ ﺍﻟﻔﻀﺎﺀﺀ؛ ﻭﻧﺴﻤﺎﺕ ﺍﻟﻬﻮﺍﺀ ﺍﻟﻤﺘﺮﻗﺮﻗﺔ ﻋﻠﻲ ﺻﻔﺤﺎﺕ ﺍﻟﻤﺎﺀ ‏ ﺍﺫ ﺷﻌﺮﺕ ﻛﺎﻧﻬﺎ</w:t>
        <w:br/>
        <w:t>ﺗﺴﻤﻊ ﺑﺎﻟﻘﺮﺏ ﻣﻨﻬﺎ ﻫﺎﺗﻘﺎ ﻳﻬﺘﻒ ﺑﺎﺳﻤﻬﺎ ﺑﺼﻮﺕ ﺿﻌﻴﻒ, ﻓﺎﻟﺘﻔﺘﺖ ﺣﻴﺚ ﺳﻤﻌﺖ ﺍﻟﺼﻮﺕ؛</w:t>
        <w:br/>
        <w:t>ﻓﺎﺫﺍ ﺷﺒﺦ ﺍﺳﻮﺩ ﻣﻤﺘﺬ ﺑﻴﻦ ﺻﺨﺮﺗﻴﻦ ﻋﻠﻲ ﺿﻔﺔ ﺍﻟﻨﻬﺮﺀ ﻛﺎﻧﻪ ﺍﻧﺴﺎﻥ ﻧﺎﻳﻢ؛ ﻓﺎﺭﺗﺎﻋﺖ ﻭﻓﺰﻋﺖ.</w:t>
        <w:br/>
        <w:t>ﺛﻢ ﺳﻤﻌﺖ ﺍﻟﺼﻮﺕ ﻳﺘﻜﺮﺭ ﺑﻨﻐﻤﺔ ﻭﺍﺣﺪﺓ. ﻓﺎﻫﻤﻬﺎ ﺍﻻﻣﺮ. ﻭﻧﻬﻀﺖ ﻣﻦ ﻣﻜﺎﻧﻬﺎ ﻭﺍﺧﺬﺕ ﺗﺪﻧﻮ</w:t>
        <w:br/>
        <w:t>ﻣﻦ ﺍﻟﺸﺒﺢ ﺭﻭﻳﺪﺍ ﺭﻭﻳﺪﺍ ﺣﺘﻲ ﺩﺍﻧﺘﻪ؛ ﻓﺎﺫﺍ ﻫﻮ ﺍﻧﺴﺎﻥ ﻓﻲ ﺯﻱ ﺍﻟﻤﺴﺎﻛﻴﻦ ﻣﺴﺘﻠﻖ ﻋﻠﻲ ﻇﻬﺮﻩ</w:t>
        <w:br/>
        <w:t>ﻏﺮﻓﺘﻬﺎ ﺍﻟﺘﻲ ﻛﺎﻧﺖ ﺗﺠﻠﺲ ﺍﻟﻴﻬﺎ ﻛﻞ ﻟﻴﻠﺔ. ﻋﺠﺒﺖ ﻟﺬﻟﻚ ﻛﻞ ﺍﻟﻌﺠﺐ. ﻭﺧﻔﻖ ﻗﻠﺒﻬﺎ ﺧﻔﻘﺎ</w:t>
        <w:br/>
        <w:t>ﻣﺘﺪﺍﺭﻛﺎﺀ ﻭﺭﺍﺗﻪ ﻳﻀﻢ ﺍﻟﻲ ﺻﺪﺭﻩ ﻣﻨﺔ ﺑﻴﻀﺎﺀ ﺍﺷﺒﻪ ﺑﺎﻟﺮﻗﻌﺔ ﺿﻤﺎ ﺷﺪﻳﺪﺍﺀ ﻓﺎﻛﻴﺖ ﻋﻠﻴﻪ</w:t>
        <w:br/>
        <w:t>ﻟﺘﺘﺒﻴﻨﻪ ﻭﺗﺮﻱ ﻣﺎ ﻳﻀﻢ ﺍﻟﻲ ﺻﺪﺭﻩ. ﻓﺎﺫﺍ ﺍﻟﺮﻗﻌﺔ ﺭﺳﻤﻬﺎﺀ ﻭﺍﺫﺍ ﻫﻮ «ﺟﻠﺒﺮﺕ» ﻳﺠﻮﺩ ﺑﻨﻔﺴﻪ؛</w:t>
        <w:br/>
        <w:t>ﻭﻳﺮﺩﺩ ﺑﺼﻮﺕ ﺧﺎﻓﺖ ﻣﺘﻐﻠﻐﻞ ﻛﺎﻧﻪ ﺍﺻﻮﺍﺕ ﺍﻟﻤﻌﺬﺑﻴﻦ ﻓﻲ ﺍﻋﻤﺎﻕ ﺍﻟﻘﺒﻮﺭ: «ﺍﻟﻮﺩﺍﻉ ﻳﺎ ﺳﻮﺯﺍﻥ!</w:t>
      </w:r>
    </w:p>
    <w:p>
      <w:pPr>
        <w:pStyle w:val="Heading1"/>
        <w:bidi/>
      </w:pPr>
      <w:r>
        <w:t>ﺍﻟﻮﺩﺍﻉ ﻳﺎ ﺳﻮﺯﺍﻥ!»</w:t>
      </w:r>
    </w:p>
    <w:p>
      <w:pPr>
        <w:bidi/>
      </w:pPr>
      <w:r>
        <w:t>ﻟﻒ</w:t>
        <w:br/>
        <w:t>ﺍﻟﻌﺒﺮﺍﺕ</w:t>
        <w:br/>
        <w:t>ﻓﻔﻬﻤﺖ ﻛﻞ ﺷﻲﺀ؛ ﻓﺼﺮﺧﺖ ﺻﺮﺧﺔ ﻋﻈﻤﻲ, ﺩﻭﻱ ﺑﻬﺎ ﺍﻟﻔﻀﺎﺀ ﻭﻗﺎﻟﺖ: «ﺁﻩ! ﻟﻘﺪ ﻗﺘﻠﺘﻚ</w:t>
      </w:r>
    </w:p>
    <w:p>
      <w:pPr>
        <w:pStyle w:val="Heading1"/>
        <w:bidi/>
      </w:pPr>
      <w:r>
        <w:t>ﻳﺎﺑﻦ ﻋﻤﻲ!»</w:t>
      </w:r>
    </w:p>
    <w:p>
      <w:pPr>
        <w:bidi/>
      </w:pPr>
      <w:r>
        <w:t>ﺛﻢ ﺳﻘﻄﺖ ﻋﻞ ﻳﺪﻩ ﺗﻘﺒﻠﻬﺎ ﻭﺗﺒﻠﻠﻬﺎ ﺑﺪﻣﻮﻋﻬﺎﺀ ﻭﺗﻘﻮﻝ: «ﻫﺎﻧﺬﺍ ﻳﺎ «ﺟﻠﺒﺮﺕ» ﺟﺎﻳﻴﺔ</w:t>
        <w:br/>
        <w:t>ﺗﺤﺖ ﻗﺪﻣﻴﻚ. ﻓﺎﺭﺣﻤﻨﻲ ﻭﺍﻏﻔﺮ ﻟﻲ ﺫﻧﺒﻲ؛ ﻓﻘﺪ ﺍﺻﺒﺤﺖ ﺍﻣﺮﺍﺓ ﺑﺎﻳﺴﺔ ﺷﻘﻴﺔ. ﻟﻴﺲ ﻋﻠﻲ ﻭﺟﻪ</w:t>
        <w:br/>
        <w:t>ﺍﻻﺭﺽ ﻣﻦ ﻫﻮ ﺍﺣﻖ ﺑﺎﻟﺮﺣﻤﺔ ﻣﻨﻲ» .</w:t>
        <w:br/>
        <w:t>ﻭﻛﺎﻧﻤﺎ ﺍﺣﺲ ﺑﻨﻐﻤﺔ ﺻﻮﺗﻬﺎ ﻓﺎﺭﺗﻌﺪ ﻗﻠﻴﻼ. ﺛﻢ ﻣﺎﻝ ﺑﻨﻈﺮﻩ ﻧﺤﻮﻫﺎ ﺣﺘﻲ ﺭﺁﻫﺎﺀ ﻓﺴﻘﻄﺖ</w:t>
        <w:br/>
        <w:t>ﻣﻦ ﺟﻔﻨﻪ ﺩﻣﻌﺔ ﺣﺎﺭﺓ ﻋﻠﻲ ﻳﺪﻫﺎ ﻛﺎﻧﺖ ﺁﺧﺮ ﻋﻬﺪﻩ ﺑﺎﻟﺤﻴﺎﺓ. ﻭﻗﻀﻲ.</w:t>
      </w:r>
    </w:p>
    <w:p>
      <w:pPr>
        <w:pStyle w:val="Heading1"/>
        <w:bidi/>
      </w:pPr>
      <w:r>
        <w:t>ﻭ ﻩ ﻭ</w:t>
      </w:r>
    </w:p>
    <w:p>
      <w:pPr>
        <w:bidi/>
      </w:pPr>
      <w:r>
        <w:t>ﺍﺕ ﻭﺟﻴﺎﺽ ﺍﻟﻤﻮﺕ ﺑﻴﻨﻲ ﻭﺑﻴﻨﻬﺎ ﻭﺟﺎﺩﺕ ﺑﻮﺿﻞ ﺣﻴﻦ ﻻ ﻳﻨﻘﻢ ﺍﻟﻮﺻﻞ</w:t>
        <w:br/>
        <w:t>ﻭﺧﻄﻴﺒﻬﺎ ﻭﻋﺸﻴﻘﻬﺎ ﺍﻟﺬﻱ ﺍﺣﺒﻬﺎ ﺣﺒﺎ ﻟﻢ ﻳﺤﺒﻪ ﺍﺣﺪ ﻣﻦ ﻗﺒﻠﻪ ﺍﺣﺪﺍ ﺣﺘﻲ ﻣﺎﺕ ﺣﺴﺮﺓ ﻋﻠﻴﻬﺎ؛</w:t>
        <w:br/>
        <w:t>ﺛﻢ ﺍﺳﺘﻔﺎﻗﺖ ﻓﺬﻛﺮﺕ ﺍﺑﻨﺘﻬﺎﺀ ﻭﺍﻧﻬﺎ ﺗﺮﻛﺘﻬﺎ ﻋﻠﻲ ﺗﻠﻚ ﺍﻟﺮﺑﻮﺓ ﻧﺎﻳﻤﺔ ﻭﺣﺪﻫﺎﺀ ﻓﻌﺎﺩﺕ ﺍﻟﻴﻬﺎ</w:t>
        <w:br/>
        <w:t>ﻣﺴﺮﻋﺔ. ﻭﻗﺪ ﻗﺮﺭﺕ ﻓﻲ ﻧﻔﺴﻬﺎ ﺍﻣﺮﺍ.</w:t>
        <w:br/>
        <w:t>«ﻻ ﺍﻋﺮﻑ ﺍﺣﺪﺍ ﻣﻦ ﺍﻟﻨﺎﺱ ﺍﻭﺻﻴﻪ ﺑﻚ ﻳﺎ ﺑﻨﻴﺘﻲ؛ ﻻﻥ ﺍﺑﺎﻙ ﺍﻧﻜﺮﻙ؛ ﻭﻻﻥ ﺍﻟﺮﺟﻞ ﺍﻟﻮﺣﻴﺪ</w:t>
        <w:br/>
        <w:t>ﺍﻟﺬﻱ ﻛﺎﻥ ﻳﺤﺒﻨﻲ ﻓﻲ ﻫﺬﺍ ﺍﻟﻌﺎﻟﻢ ﺫﻫﺐ ﻟﺴﺒﻴﻠﻪ. ﻭﻟﻜﻨﻲ ﺍﻋﻠﻢ ﺍﻥ ﻟﻬﺬﺍ ﺍﻟﻜﻮﻥ ﺍﻟﻬﺎ ﺭﺣﻴﻤﺎ ﻳﻌﻠﻢ</w:t>
        <w:br/>
        <w:t>ﺩﺧﺎﻳﻞ ﺍﻟﻘﻠﻮﺏ ﻭﺳﺮﺍﻳﺮ ﺍﻟﻨﻔﻮﺱ, ﻭﻳﺮﻱ ﻟﻮﻋﺔ ﺍﻟﺤﺰﻥ ﻓﻲ ﺍﻓﻴﺪﺓ ﺍﻟﻤﺤﺰﻭﻧﻴﻦ. ﻭﻻﻋﺞ ﺍﻟﺸﻘﺎﺀ ﺑﻴﻦ</w:t>
        <w:br/>
        <w:t>ﺟﻮﺍﻧﺢ ﺍﻻﺷﻘﻴﺎﺀ. ﻓﺎﻧﺎ ﺍﻛﻞ ﺍﻣﺮﻙ ﺍﻟﻴﻪ ﻭﺍﺗﺮﻛﻚ ﺑﻴﻦ ﻳﺪﻳﻪ. ﻓﻬﻮ ﺍﺭﺣﻢ ﺑﻚ ﻣﻦ ﺟﻤﻴﻊ ﺍﻟﺮﺣﻤﺎﺀ.</w:t>
        <w:br/>
        <w:t>ﻻ ﺍﺳﺘﻄﻴﻊ ﺍﻥ ﺍﻋﻴﺶ ﻟﻚ ﻳﺎ ﺑﻨﻴﺘﻲ» ﻓﺎﻥ ﺍﺣﺪﺍ ﻣﻦ ﺍﻟﻨﺎﺱ ﻻ ﻳﻐﺘﻔﺮ ﻟﻲ ﺍﻟﺬﻧﺐ ﺍﻟﺬﻱ</w:t>
        <w:br/>
        <w:t>ﺍﺫﻧﺒﺘﻪ. ﺣﺘﻲ ﺍﻟﺬﻱ ﺍﻏﺮﺍﻧﻲ ﺑﻪ ﻭﺷﺎﺭﻛﻨﻲ ﻓﻴﻪ. ﻓﺎﻧﺎ ﺫﺍﻫﺒﺔ ﺍﻟﻲ ﺫﻟﻚ ﺍﻟﻌﺎﻟﻢ ﺍﻟﻌﻠﻮﻱ ﺍﻟﻤﻤﻠﻮﺀ</w:t>
        <w:br/>
        <w:t>ﻻ ﺍﺣﺐ ﺍﻥ ﺗﻜﻮﻥ ﺣﻴﺎﺗﻲ ﻳﺎ ﺑﻨﻴﺔ ﺷﻤﺎ ﻋﻠﻲ ﺣﻴﺎﺗﻚ. ﻭﻻ ﺍﻥ ﻳﺎﺧﺬﻙ ﺍﻟﻨﺎﺱ ﺑﺬﻧﺒﻲ ﻛﻠﻤﺎ</w:t>
        <w:br/>
        <w:t>ﺭﺍﻭﻙ ﺑﺠﺎﻧﺒﻲ, ﻓﺎﻧﺎ ﺍﺗﺮﻛﻚ ﻭﺣﺪﻙ ﻓﻲ ﻫﺬﺍ ﺍﻟﻤﻜﺎﻥ ﻟﻌﻞ ﺭﺍﺣﻤﺎ ﻣﻦ ﺍﻟﻨﺎﺱ ﻳﻤﺰ ﺑﻚ ﻓﻴﻌﻄﻒ</w:t>
        <w:br/>
        <w:t>ﺗﻌﺮﻓﻴﻦ ﺍﻳﺎﻙ ﻓﻴﺸﺠﻠﻚ ﻣﺮﺁﻩ. ﻭﻻ ﺍﻣﻚ ﻓﺘﻮﻣﻚ ﺫﻛﺮﺍﻫﺎ.</w:t>
        <w:br/>
        <w:t>ﺍﻟﻠﻬﻢ ﺍﻥ ﻛﻨﺖ ﺗﻌﻠﻢ ﺍﻥ ﻫﺬﻩ ﺍﻟﻄﻔﻠﺔ ﺿﻌﻴﻔﺔ ﻋﺎﺟﺰﺓ ﺗﺤﺘﺎﺝ ﺍﻟﻲ ﻣﻦ ﻳﺮﺣﻤﻬﺎ ﻭﻳﻜﻔﻞ</w:t>
        <w:br/>
        <w:t>ﺍﻣﺮﻫﺎﺀ ﻭﺍﻧﻨﻲ ﻗﺪ ﺍﺻﺒﺤﺖ ﻋﺎﺟﺰﺓ ﻋﻦ ﺍﻟﺒﻘﺎﺀ ﺑﺠﺎﻧﺒﻬﺎ ﺍﺭﻋﺎﻫﺎ ﻭﺍﺣﻨﻮ ﻋﻠﻴﻬﺎﺀ ﻭﺍﻧﻬﺎ ﺑﺮﻳﻴﺔ</w:t>
        <w:br/>
        <w:t>77</w:t>
        <w:br/>
        <w:t>ﺍﻟﺠﺰﺍﺀ</w:t>
        <w:br/>
        <w:t>ﻃﺎﻫﺮﺓ ﻻ ﻳﺪ ﻟﻬﺎ ﻓﻲ ﺍﻟﺬﻱ ﺍﺫﻧﺒﻪ ﺍﺑﻮﺍﻫﺎﺀ ﻓﺎﺭﺣﻤﻬﺎ ﻭﺍﺳﺒﻞ ﻋﻠﻴﻬﺎ ﺳﺘﺮ ﻣﻌﺮﻭﻓﻚ ﻭﺍﺣﺴﺎﻧﻚ.</w:t>
        <w:br/>
        <w:t>ﻭﻫﻴﻲ ﻟﻬﺎ ﺻﺪﺭﺍ ﺣﻨﻮﻧﺎﺀ ﻭﻣﻬﺪﺍ ﻟﻴﻦ ﻭﻋﻴﺸﺎ ﺭﻏﻴﺪﺍ.»</w:t>
        <w:br/>
        <w:t>ﺛﻢ ﺑﺪﺍﺕ ﺗﺴﺮﻱ ﺛﻴﺎﺑﻬﺎ ﻋﻦ ﺟﺴﻤﻬﺎﺀ ﻭﺗﻐﻄﻲ ﺑﻬﺎ ﺟﺴﻢ ﺍﺑﻨﺘﻬﺎ ﻭﻗﺎﻳﺔ ﻟﻬﺎ ﻣﻦ ﺑﺮﺩ</w:t>
        <w:br/>
        <w:t>ﺍﻟﻠﻴﻞ. ﺣﺘﻲ ﻟﻢ ﻳﺒﻖ ﻋﻠﻲ ﺟﺴﺪﻫﺎ ﺍﻻ ﻗﻤﻴﺺ ﻭﺍﺣﺪﺀ ﺗﺮﻛﺘﻪ ﻟﻴﻜﻮﻥ ﺳﺘﺮﺍ ﻟﻌﻮﺭﺗﻬﺎ ﻋﻨﺪ ﺍﻧﺘﺸﺎﻝ</w:t>
        <w:br/>
        <w:t>ﺟﺜﺘﻬﺎﺀ ﺛﻢ ﺣﻨﺖ ﻋﻠﻲ ﺍﻟﻄﻔﻠﺔ ﺑﺮﻓﻖ. ﻓﻠﺜﻤﺘﻬﺎ ﻓﻲ ﺟﺒﻴﻨﻬﺎ ﻟﺜﻤﺔ ﺍﻭﺩﻋﺘﻬﺎ ﻛﻞ ﻣﺎ ﻓﻲ ﺻﺪﺭﻫﺎ</w:t>
        <w:br/>
        <w:t>ﻣﻦ ﺣﺐ ﻭﺭﺣﻤﺔ ﻭﺭﻓﻖ ﻭﺣﻨﺎﻥ. ﺛﻢ ﺣﺘﻔﺖ ﻗﺎﻳﻠﺔ: «ﺍﻟﻮﺩﺍﻉ ﻳﺎ «ﻣﺎﺭﻱ»؛ ﺳﻨﻠﺘﻘﻲ ﻋﻤﺎ ﻗﻠﻴﻞ ﻳﺎ</w:t>
        <w:br/>
        <w:t>«ﺟﻠﺒﺮﺕ». ﺍﻟﻤﻐﻔﺮﺓ ﻳﺎ "ﻛﺎﺗﺮﻳﻦ».» ﻭﺍﻟﻘﺖ ﺑﻨﻔﺴﻬﺎ ﻓﻲ ﺍﻟﻤﺎﺀ.</w:t>
        <w:br/>
        <w:t>ﻗﺨﻲ ﺍﻟﻤﺮﻛﻴﺰ ﺍﻟﻠﻴﻠﺔ ﺍﻻﻭﻟﻲ ﻣﻦ ﻟﻴﺎﻟﻲ ﺷﻬﺮ ﺍﻟﻌﺴﻞ ﻣﻊ ﻋﺮﻭﺳﻪ ﻓﻲ ﺷﺮﻓﺔ ﺍﻟﻘﺼﺮ ﻳﺴﻤﺮﺍﻥ</w:t>
        <w:br/>
        <w:t>ﻭﻳﺘﻨﺎﺟﻴﺎﻥ. ﻭﻳﺬﻫﺒﺎﻥ ﺑﻨﻈﺮﻫﻤﺎ ﺣﻴﺚ ﺗﺬﻫﺐ ﺧﻀﺮﺓ ﺍﻻﺭﺽ ﻭﺗﻤﺘﺪ ﺯﺭﻗﺔ ﺍﻟﺴﻤﺎﺀ ﻭﺗﻄﺮﺩ</w:t>
        <w:br/>
        <w:t>ﻣﻴﺎﻩ ﺍﻟﻨﻬﺮﺀ ﻭﻳﺘﻘﻠﺒﺎﻥ ﺑﻴﻦ ﺳﻌﺎﺩﺓ ﺣﺎﺿﺮﺓ ﻭﺍﺧﺮﻱ ﻣﺮﺟﻮﺓ؛ ﻭﻳﺮﺷﻔﺎﻥ ﻣﻦ ﻛﻞ ﻛﺎﺱ ﻣﻦ</w:t>
        <w:br/>
        <w:t>ﺗﻠﻚ ﺍﻟﻜﺜﻮﺱ ﺭﺷﻔﺔ ﺗﻜﺬﺭﺍ ﺑﻤﺎ ﻋﻨﺪﻫﻤﺎ ﻣﻨﻬﺎﺀ ﺣﺘﻲ ﺛﻤﻼ ﻭﺍﺳﺘﻐﺮﻗﺎ ﻭﺍﺻﺒﺤﺎ ﻻ ﻳﺸﻌﺮﺍﻥ</w:t>
        <w:br/>
        <w:t>ﺑﺸﻲﺀ ﻣﻤﺎ ﺣﻮﻟﻬﻤﺎﺀ ﻓﻠﻢ ﻳﺴﺘﻔﻴﻘﺎ ﺣﺘﻲ ﺳﻤﻌﺎ ﺩﻭﻱ ﺍﻟﺮﻳﺢ ﻓﻲ ﺍﺑﺮﺍﺝ ﺍﻟﻘﺼﺮﺀ ﻭﻓﻲ ﺫﻭﺍﻳﺐ</w:t>
        <w:br/>
        <w:t>ﺍﻻﺷﺠﺎﺭﺀ ﻓﻌﻠﻤﺎ ﺍﻧﻬﺎ ﺍﻟﺰﻭﺑﻌﺔ؛ ﻓﻨﻬﻀﺎ ﻣﻦ ﻣﻜﺎﻧﻬﻤﺎ ﻟﻴﺬﻫﺒﺎ ﺍﻟﻲ ﻣﻀﺠﻌﻬﻤﺎ.</w:t>
        <w:br/>
        <w:t>ﻓﺎﻧﻬﻤﺎ ﻟﻮﺍﻗﻔﺎﻥ ﻣﻮﻗﻔﻬﻤﺎ ﻫﺬﺍ ﺍﺫ ﻟﻤﺤﺖ ﺍﻟﻤﺮﻛﻴﺰﺓ ﻓﻲ ﻭﺟﻪ ﺍﻟﻤﺮﻛﻴﺰ ﺩﻫﺸﺔ ﻭﺍﺿﻄﺮﺍﺑﺎ؛</w:t>
        <w:br/>
        <w:t>ﻭﺭﺍﺗﻪ ﻳﻠﺘﻔﺖ ﺍﻟﺘﻔﺎﺛﺎ ﺷﺪﻳﺪﺍ ﻛﺎﻧﻤﺎ ﻳﺘﺴﻤﻊ ﻟﺼﻮﺕ ﻏﺮﻳﺐ. ﻓﺴﺎﻟﺘﻪ ﻣﺎ ﺑﺎﻟﻪ؛ ﻓﻠﻢ ﻳﺠﺒﻬﺎﺀ</w:t>
        <w:br/>
        <w:t>ﻭﺍﻃﻞ ﻣﻦ ﺍﻟﺸﺮﻓﺔ ﻋﻠﻲ ﺍﻟﻨﻬﺮﺀ ﻓﺮﺍﻱ ﻛﻤﺎ ﺭﺍﺕ ﻫﻲ ﻋﻠﻲ ﻧﻮﺭ ﺍﻟﻘﻤﺮﺀ ﻃﻔﻠﺔ ﻭﺍﻗﻔﺔ ﻋﻠﻲ ﺍﻟﻀﻔﺔ</w:t>
        <w:br/>
        <w:t>ﺗﺼﻴﺢ ﻭﺗﻌﻮﻝ. ﻭﺗﺸﻴﺮ ﺑﻴﺪﻫﺎ ﻧﺤﻮ ﺍﻟﻤﺎﺀ. ﻭﺗﻘﻮﻝ: «ﺍﻣﺎﻩ! ﺍﻣﺎﻩ» ﻓﻨﻈﺮﺍ ﺣﻴﺚ ﺗﺸﻴﺮﺀ ﻓﺎﺫﺍ</w:t>
        <w:br/>
        <w:t>ﺍﻣﺮﺍﺓ ﻋﺎﺭﻳﺔ ﺍﻻ ﻗﻠﻴﻼ ﺗﺘﺨﺒﻂ ﻓﻲ ﻟﺠﺞ ﺍﻟﻤﺎﺀ ﺗﺤﺒﻂ ﺍﻟﻐﺮﻗﻲ.</w:t>
        <w:br/>
        <w:t>ﻓﺘﺮﻙ ﺍﻟﻤﺮﻛﻴﺰ ﻣﻜﺎﻧﻪ ﻭﻧﺰﻝ ﻳﻌﺪﻱ ﺍﻟﻲ ﺍﻟﻨﻬﺮﺀ ﻭﻫﻮ ﻳﻘﻮﻝ: «ﻭﺍ ﻟﻬﻔﺘﺎﻩ ﺍﻥ ﻛﺎﻧﺖ ﻫﻲ!»</w:t>
        <w:br/>
        <w:t>ﻭﺻﺎﺡ ﺑﺨﺪﻣﻪ ﺍﻥ ﻳﺘﺒﻌﻮﻩ ﻓﻔﻌﻠﻮﺍ.</w:t>
        <w:br/>
        <w:t>ﺣﺘﻲ ﺑﻠﻎ ﻣﻮﻗﻒ ﺍﻟﻄﻔﻠﺔ. ﻓﻌﺮﻑ ﺍﻧﻬﺎ ﺍﺑﻨﺘﻪ. ﻭﺍﻥ ﺍﻟﻐﺮﻳﻘﺔ ﺳﻮﺯﺍﻥ. ﻓﺎﻇﻠﻢ ﺍﻟﻔﻀﺎﺀ</w:t>
        <w:br/>
        <w:t>ﻓﻲ ﻋﻴﻨﻴﻪ. ﻭﺍﺷﺎﺭ ﺍﻟﻲ ﺍﺣﺪ ﺧﺪﻣﻪ ﺍﻥ ﻳﻌﻮﺩ ﺑﺎﻟﻄﻔﻠﺔ ﺍﻟﻲ ﺍﻟﻘﺼﺮﺀ ﻭﺍﻣﺮ ﺍﻟﺒﺎﻗﻴﻦ ﺍﻥ ﻳﺴﺒﺤﻮﺍ</w:t>
        <w:br/>
        <w:t>ﻭﺭﺍﺀ ﺍﻟﻐﺮﻳﻘﺔ؛ ﺛﻢ ﺳﻘﻂ ﻓﻲ ﻣﻜﺎﻧﻪ ﻭﺍﻫﻨﺎ ﻣﺘﻬﺎﻟﻜﺎ. ﻭﻛﺎﻥ ﻗﺪ ﺍﺟﺘﻤﻊ ﻋﻠﻲ ﺍﻟﻀﻔﺔ ﺧﻠﻖ ﻛﺜﻴﺮ</w:t>
        <w:br/>
        <w:t>ﻣﻦ ﺍﻟﻔﻼﺣﻴﻦ ﺭﺟﺎﻻ ﻭﻧﺴﺎﺀ. ﻓﺴﺒﺢ ﺑﻌﻀﻬﻢ ﻭﺭﺍﺀ ﺍﻟﺴﺎﺑﺤﻴﻦ.ﺀ ﻭﻭﻗﻒ ﺍﻟﺒﺎﻗﻮﻥ ﺣﻮﻝ ﺍﻟﻤﺮﻛﻴﺰ</w:t>
        <w:br/>
        <w:t>ﻳﻨﺘﻈﺮﻭﻥ ﺭﺣﻤﺔ ﷲ ﻭﺍﺣﺴﺎﻧﻪ.</w:t>
        <w:br/>
        <w:t>ﺍﻧﺘﺸﺮ ﺍﻟﺴﺎﺑﺤﻮﻥ ﻓﻲ ﻛﻞ ﻣﻜﺎﻥ. ﻭﻣﺸﺖ ﻭﺭﺍﺀﻫﻢ ﻋﻴﻮﻥ ﺍﻟﻨﺎﻇﺮﻳﻦ ﻭﻗﻠﻮﺑﻬﻢ؛ ﻓﻘﺎﻣﺖ</w:t>
        <w:br/>
        <w:t>ﺑﻴﻨﻬﻢ ﻭﺑﻴﻦ ﺍﻻﻣﻮﺍﺝ ﺍﻟﻤﺘﻼﻃﻤﺔ ﻣﻌﺮﻛﺔ ﻫﺎﻳﻠﺔ؛ ﻭﻛﺎﻧﻮﺍ ﻳﻈﻔﺮﻭﻥ ﻓﻴﻬﺎ ﻣﺮﺓ ﻭﻳﺘﺮﺍﺟﻌﻮﻥ ﺍﺧﺮﻱ؛</w:t>
        <w:br/>
        <w:t>ﻭﻛﺎﻧﻮﺍ ﺍﺫﺍ ﻻﺡ ﻟﻬﻢ ﻋﻠﻲ ﺍﻟﺒﻌﺪ ﻗﻤﻴﺺ ﺍﻟﻐﺮﻳﻘﺔ ﺍﻭ ﺷﻌﺮﻫﺎ ﻋﻈﻢ ﻋﻨﺪﻫﻢ ﺍﻻﻣﻞ. ﻓﺎﻧﺪﻓﻌﻮﺍ</w:t>
        <w:br/>
        <w:t>77</w:t>
        <w:br/>
        <w:t>ﺍﻟﻌﺒﺮﺍﺕ</w:t>
        <w:br/>
        <w:t>ﻭﺭﺍﺀﻫﺎ ﻣﺴﺘﺒﺴﻠﻴﻦ ﻣﺴﺘﻘﺘﻠﻴﻦ ﻳﻐﺎﻟﺒﻮﻥ ﺟﺒﺎﻝ ﺍﻻﻣﻮﺍﺝ ﺍﻟﻤﻌﺘﺮﺿﺔ ﻓﻲ ﻃﺮﻳﻘﻬﻢ. ﺣﺘﻲ ﺍﺫﺍ ﺩﻧﻮﺍ</w:t>
        <w:br/>
        <w:t>ﻣﻦ ﺍﻟﻤﻜﺎﻥ ﺍﻟﺬﻱ ﻟﻤﺤﻮﻫﺎ ﻓﻴﻪ ﻻ ﻳﺠﺪﻭﻥ ﺍﻣﺎﻣﻬﻢ ﺷﻴﻔﺎﺀ ﺛﻢ ﻻ ﻳﻠﺒﺚ ﺍﻟﻤﻮﺝ ﺍﻥ ﻳﻜﺮ ﻋﻠﻴﻬﻢ</w:t>
        <w:br/>
        <w:t>ﻓﻴﺪﻓﻌﻬﻢ ﺍﻟﻲ ﺍﻟﻀﻔﺔ ﻛﻤﺎ ﻛﺎﻧﻮﺍ.</w:t>
        <w:br/>
        <w:t>ﻭﻣﺎ ﺯﺍﻟﺖ ﺍﻟﻔﺘﺮﺍﺕ ﺑﻴﻦ ﻇﻬﻮﺭ ﺍﻟﻐﺮﻳﻘﺔ ﻭﺍﺧﺘﻔﺎﻳﻬﺎ ﺗﺘﺴﻊ ﺷﻴﻴﺎ ﻓﺸﻴﻴﺎ ﺣﺘﻲ ﻏﺎﺑﺖ ﻋﻦ</w:t>
        <w:br/>
        <w:t>ﺍﻻﻋﻴﻦ ﻭﻟﻢ ﺗﻈﻬﺮﺀ ﻓﻬﺒﻂ ﺍﻟﺴﺎﺑﺤﻮﻥ ﻭﺭﺍﺀﻫﺎ ﻭﻟﺒﺜﻮﺍ ﺳﺎﻋﺔ ﻳﺮﺳﺒﻮﻥ ﻭﻳﻄﻔﻮﻥ. ﺛﻢ ﻇﻬﺮﻭﺍ</w:t>
        <w:br/>
        <w:t>ﻋﻠﻲ ﻭﺟﻪ ﺍﻟﻤﺎﺀ ﻳﺤﻤﻠﻮﻧﻬﺎ ﻋﻠﻲ ﺍﻳﺪﻳﻬﻢ؛ ﻭﻻ ﻳﻌﻠﻢ ﺍﻟﻨﺎﺱ ﺍﺣﻴﺔ ﺍﻡ ﻣﻴﺘﺔ. ﻭﻣﺎ ﺯﺍﻟﻮﺍ ﻳﺴﺒﺤﻮﻥ</w:t>
        <w:br/>
        <w:t>ﺑﻬﺎ ﻭﺍﺻﻮﺍﺕ ﺍﻟﺪﻋﺎﺀ ﻟﻬﺎ ﻭﺍﻟﺒﻜﺎﺀ ﻋﻠﻴﻬﺎ ﺗﺮﻥ ﻓﻲ ﺍﻟﻀﻔﺘﻴﻦ؛ ﻓﺘﺮﺩﺩ ﺭﻧﻴﻨﻬﺎ ﺁﻓﺎﻕ ﺍﻟﺴﻤﺎﺀ. ﺣﺘﻲ</w:t>
        <w:br/>
        <w:t>ﻭﺻﻠﻮﺍ ﺑﻬﺎ ﺍﻟﻲ ﺍﻟﻀﻔﺔ. ﻓﺎﻟﻘﻮﻫﺎ ﻋﻠﻲ ﺍﻻﺭﺽ ﻓﺎﺫﺍ ﻫﻲ ﻣﻴﺘﺔ.</w:t>
        <w:br/>
        <w:t>ﻭﻣﺎ ﻫﻲ ﺍﻻ ﺳﺎﻋﺔ ﺍﻭ ﺑﻌﺾ ﺳﺎﻋﺔ ﺣﺘﻲ ﻛﺎﻧﺖ ﺍﻟﻀﻔﺔ ﻣﺎﺗﻤﺎ ﻗﺎﻳﻤﺎ ﻳﺒﻜﻲ ﻓﻴﻪ ﺍﻟﻨﺴﺎﺀ</w:t>
        <w:br/>
        <w:t>ﻋﻠﻲ ﺍﻟﺸﻬﻴﺪﺓ ﻭﺍﻟﺮﺟﺎﻝ ﻋﻠﻲ ﺍﻟﺸﻬﻴﺪ.</w:t>
        <w:br/>
        <w:t>ﻟﻴﺎﻝ. ﻭﺍﺳﺘﺤﺎﻝ ﺍﻟﺤﺐ ﺍﻟﺬﻱ ﻛﺎﻧﺖ ﺗﻀﻤﺮﻩ ﻟﻪ ﺯﻭﺟﺘﻪ ﺍﻟﻲ ﺑﻐﺾ ﻭﺍﺣﺘﻘﺎﺭ»ﺀ ﻓﻬﺠﺮﺗﻪ ﻭﺳﺎﻓﺮﺕ</w:t>
        <w:br/>
        <w:t>ﺍﻟﻲ «ﻳﻴﺲ»؛ ﻭﻟﺰﻣﻪ ﺧﻴﺎﻝ ﺫﻟﻚ ﺍﻟﻤﻨﻈﺮ ﺍﻟﺬﻱ ﺭﺁﻩ ﻣﻦ ﺷﺮﻓﺔ ﺍﻟﻘﺼﺮ ﻟﻴﻠﺔ ﺍﻟﻐﺮﻕ ﻻ ﻳﻔﺎﺭﻗﻪ</w:t>
        <w:br/>
        <w:t>ﻟﻴﻠﻪ ﻭﻧﻬﺎﺭﻩ؛ ﻓﻜﺎﻥ ﻛﻠﻤﺎ ﻣﺜﻲ ﻓﻲ ﻃﺮﻳﻖ ﺗﻮﺳﻢ ﺍﻥ ﺍﻣﺎﻣﻪ ﻧﻬﺮﺍ ﻫﺎﻳﻤﺎ ﺗﺘﺨﺒﻂ «ﺳﻮﺯﺍﻥ» ﻓﻲ</w:t>
        <w:br/>
        <w:t>ﻟﺠﺘﻪ؛ ﻭﺗﺼﻴﺢ «ﻣﺎﺭﻱ» ﻋﻠﻲ ﺿﻔﺘﻪ؛ ﻓﻴﻴﺼﺮﺥ ﻗﺎﻳﻼ: «ﻟﺒﻴﻚ ﻳﺎ ﺳﻮﺯﺍﻥ!» ﻭﻳﻨﺪﻓﻊ ﺍﻟﻲ ﺍﻻﻣﺎﻡ</w:t>
        <w:br/>
        <w:t>ﻭﻛﺎﻥ ﻳﻬﻴﻢ ﻋﻠﻲ ﻭﺟﻬﻪ ﺍﺣﻴﺎﻧﺎ ﺣﺘﻲ ﻳﺼﻞ ﺍﻟﻲ ﺿﺎﺣﻴﺔ ﻗﺮﻳﺔ «ﻟﻴﻨﻲ». ﻓﻴﺮﻱ ﺍﻣﺮﺍﺓ</w:t>
        <w:br/>
        <w:t>ﻗﺘﻼﻩ. ﻓﻴﺘﺮﺍﺟﻊ ﺧﺎﻳﻘﺎ ﻣﺬﻋﻮﺭﺍﺀ ﻭﻳﺼﺮﺥ ﻗﺎﻳﻼ: «ﺍﻟﺮﺣﻤﺔ ﺍﻟﺮﺣﻤﺔ! ﺍﻟﻌﻔﻮ ﺍﻟﻌﻔﻮ!»</w:t>
        <w:br/>
        <w:t>ﻭﻛﺜﻴﺮﺍ ﻣﺎ ﻛﺎﻥ ﻳﺮﺍﻩ ﻧﺴﺎﺀ ﺍﻟﻔﻼﺣﻴﻦ ﺳﺎﻗﻄﺎ ﻓﻲ ﺑﻌﺾ ﺍﻻﻣﺎﻛﻦ ﺍﻟﺘﻲ ﻛﻦ ﻳﺮﻳﻦ ﻓﻴﻬﺎ</w:t>
        <w:br/>
        <w:t>«ﺟﻠﻴﺮﺕ»,؛ ﻓﻴﻘﻠﻦ: «ﻟﻘﺪ ﺍﻧﺘﻘﻢ ﷲ ﻟﻠﺸﻬﻴﺪ ﺍﻟﻤﺴﻜﻴﻦ ﻭﺍﻟﺸﻬﻴﺪﺓ ﺍﻟﻤﻈﻠﻮﻣﺔ.» ﻭﻛﺎﻥ ﻣﻨﻈﺮ ﺍﻟﻤﺎﺀ</w:t>
        <w:br/>
        <w:t>ﻳﻬﻴﺠﻪ ﺍﻛﺜﺮ ﻣﻦ ﻛﻞ ﻣﻨﻈﺮ ﺳﻮﺍﻩ. ﻓﺎﺫﺍ ﺭﺁﻩ ﺛﺎﺭ ﻭﺍﺿﻄﺮﺏ ﻭﺗﻬﺎﻓﺖ ﻋﻠﻴﻪ ﻳﺮﻳﺪ ﺍﻗﺘﺤﺎﻣﻪ؛</w:t>
        <w:br/>
        <w:t>ﻟﻮﻻ ﺍﻥ ﻳﺘﺪﺍﺭﻛﻪ ﻣﻦ ﻳﺮﺍﻩ ﻣﻦ ﺍﻟﻤﺎﺭﺓ.</w:t>
        <w:br/>
        <w:t>ﻭﻟﻢ ﻳﺮﻝ ﻫﺬﺍ ﺷﺎﻧﻪ ﺣﺘﻲ ﺭﺍﻱ ﺍﻟﻨﺎﺱ ﺟﺜﺘﻪ ﻓﻲ ﺻﺒﺎﺡ ﻳﻮﻡ ﻣﻦ ﺍﻻﻳﺎﻡ ﻃﺎﻓﻴﺔ ﻋﻠﻲ ﻭﺟﻪ</w:t>
        <w:br/>
        <w:t>ﺍﻟﻨﻬﺮ ﻓﻲ ﺍﻟﻤﻜﺎﻥ ﺍﻟﺬﻱ ﻏﺮﻗﺖ ﻓﻴﻪ «ﺳﻮﺯﺍﻥ». ﻓﻌﻠﻤﻮﺍ ﺍﻧﻬﺎ ﻧﻬﺎﻳﺔ ﺍﻟﺠﺰﺍﺀ.</w:t>
        <w:br/>
        <w:t>7</w:t>
        <w:br/>
        <w:t>ﺍﻟﺠﺰﺍﺀ</w:t>
        <w:br/>
        <w:t>ﻣﺮﺕ ﻋﻠﻲ ﻫﺬﻩ ﺍﻟﺤﺎﺩﺛﺔ ﺍﻋﻮﺍﻡ ﻃﻮﺍﻝ. ﻭﻻ ﻳﺰﺍﻝ ﻋﺠﺎﻳﺰ ﻗﺮﻳﺔ «ﻟﻴﻨﻲ» ﻭﺍﻟﻘﺮﻱ ﺍﻟﻤﺤﻴﻄﺔ</w:t>
        <w:br/>
        <w:t>ﺑﻬﺎ ﻳﺤﻔﻈﻨﻬﺎ ﺣﺘﻲ ﺍﻟﻴﻮﻡ؛ ﻭﻳﺒﻜﻴﻦ ﻛﻠﻤﺎ ﺫﻛﺮﻧﻬﺎﺀ ﻭﻳﺮﻭﻳﻨﻬﺎ ﻟﺒﻨﺎﺗﻬﻦ ﻭﺣﻔﻴﺪﺍﺗﻬﻦ ﻋﺒﺮﺓ</w:t>
        <w:br/>
        <w:t>ﻳﻌﺘﺒﺮﻥ ﺑﻬﺎ ﻛﻠﻤﺎ ﻃﺎﻑ ﺑﻬﻦ ﻃﺎﻳﻒ ﻣﻦ ﺷﺮﻭﺭ ﺍﻟﺮﺟﺎﻝ.</w:t>
        <w:br/>
        <w:t>ﺍﻟﻌﻘﻤﻘﺎﺕ</w:t>
        <w:br/>
        <w:t>ﺭﺍﻳﺖ ﻓﻴﻤﺎ ﻳﺮﻱ ﺍﻟﻨﺎﻳﻢ ﻓﻲ ﻟﻴﻠﺔ ﻣﻦ ﻟﻴﺎﻟﻲ ﺍﻟﺼﻴﻒ ﺍﻟﻤﺎﺿﻲ ﻛﺎﻧﻲ ﻫﺒﻄﺖ ﻣﺪﻳﻨﺔ ﻛﺒﺮﻱ, ﻻ ﻋﻠﻢ</w:t>
        <w:br/>
        <w:t>ﻟﻲ ﺑﺎﺳﻤﻬﺎﺀ ﻭﻻ ﺑﻤﻮﻗﻌﻬﺎ ﻣﻦ ﺍﻟﺒﻼﺩﺀ ﻭﻻ ﺑﺎﻟﻌﺼﺮ ﺍﻟﺬﻱ ﻳﻌﻴﺶ ﺍﻫﻠﻬﺎ ﻓﻴﻪ. ﻓﻤﺸﻴﺖ ﻓﻲ ﻃﺮﻗﻬﺎ</w:t>
        <w:br/>
        <w:t>ﺑﻀﻊ ﺳﺎﻋﺎﺕ. ﻓﺮﺍﻳﺖ ﺍﺟﻨﺎﺳﺎ ﻣﻦ ﺍﻟﺒﺸﺮ ﻻ ﻋﺪﺍﺩ ﻟﻬﻢ؛ ﻳﻨﻄﻘﻮﻥ ﺑﺎﻧﻮﺍﻉ ﻣﻦ ﺍﻟﻠﻐﺎﺕ ﻻ ﺣﺼﺮ</w:t>
        <w:br/>
        <w:t>ﻟﻬﺎﺀ ﻓﺨﻴﻞ ﺍﻝ ﺍﻥ ﺍﻟﺪﻧﻴﺎ ﻗﺪ ﺍﺳﺘﺤﺎﻟﺖ ﺍﻟﻲ ﻣﺪﻳﻨﺔ؛ ﻭﺍﻥ ﺍﻟﺬﻱ ﺍﺭﺍﻩ ﺑﻴﻦ ﻳﺪﻱ ﺍﻧﻤﺎ ﻫﻮ ﺍﻟﻌﺎﻟﻢ</w:t>
        <w:br/>
        <w:t>ﺑﺎﺟﻤﻌﻪ ﻣﻦ ﺍﻗﺼﺎﻩ ﺍﻟﻲ ﺍﻗﺼﺎﻩ. ﻓﻠﻢ ﺍﺭﻝ ﺍﺗﻨﻜﻞ ﻣﻦ ﻣﻜﺎﻥ ﺍﻟﻲ ﻣﻜﺎﻥ. ﻭﺍﺩﺍﻭﻝ ﺑﻴﻦ ﺍﻟﺤﺮﻛﺔ</w:t>
        <w:br/>
        <w:t>ﻭﺍﻟﺴﻜﻮﻥ ﺣﺘﻲ ﺍﻧﺘﻬﻲ ﺑﻲ ﺍﻟﻤﺴﻴﺮ ﺍﻟﻲ ﺑﻨﻴﺔ ﻋﻈﻴﻤﺔ؛ ﻟﻢ ﺍﺭ ﺑﻴﻦ ﺍﻟﺒﻨﻲ ﺍﻋﻈﻢ ﻣﻨﻬﺎ ﺷﺎﻧﺎ ﻭﻻ</w:t>
        <w:br/>
        <w:t>ﺍﻫﻮﻝ ﻣﻨﻈﺮﺍﺀ ﻭﻗﺪ ﺍﺯﺩﺣﻢ ﻋﻠﻲ ﺑﺎﺑﻬﺎ ﺧﻠﻖ ﻛﺜﻴﺮ ﻣﻦ ﺍﻟﻨﺎﺱ. ﻭﻣﺸﻲ ﻓﻲ ﺍﻓﻨﻴﺘﻬﺎ ﻭﺍﺑﻬﺎﻳﻬﺎ</w:t>
        <w:br/>
        <w:t>ﻃﻮﺍﻳﻒ ﻣﻦ ﺍﻟﺠﻨﺪ ﻳﺨﻄﺮﻭﻥ ﺑﺴﻴﻮﻓﻬﻢ ﻭﺣﻤﺎﻳﻠﻬﻢ ﺟﻴﻴﺔ ﻭﺫﻫﻮﺑﺎﺀ ﻓﺴﺎﻟﺖ ﺑﻌﺾ ﺍﻟﻮﺍﻗﻔﻴﻦ:</w:t>
        <w:br/>
        <w:t>«ﻣﺎ ﻫﺬﻩ ﺍﻟﺒﻨﻴﺔ؟ ﻭﻣﺎ ﻫﺬﺍ ﺍﻟﺠﻤﻊ ﺍﻟﻤﺤﺘﺸﺪ ﻋﻠﻲ ﺑﺎﺑﻬﺎ؟» ﻓﻌﻠﻤﺚ ﺍﻧﻬﺎ ﻗﺼﺮ ﺍﻻﻣﻴﺮﺀ ﻭﺍﻥ ﺍﻟﻴﻮﻡ</w:t>
        <w:br/>
        <w:t>ﻳﻮﻡ ﺍﻟﻘﻀﺎﺀ ﺑﻴﻦ ﺍﻟﻨﺎﺱ ﻭﺍﻟﻔﺼﻞ ﻓﻲ ﺧﺼﻮﻣﺎﺗﻬﻢ.</w:t>
        <w:br/>
        <w:t>ﻭﻣﺎ ﻫﻲ ﺍﻻ ﺳﺎﻋﺔ ﺣﺘﻲ ﻧﺎﺩﻱ ﻣﻨﺎﺩ ﻓﻲ ﺍﻟﻨﺎﺱ ﺍﻥ ﻗﺪ ﺍﺟﺘﻤﻊ ﻣﺠﻠﺲ ﺍﻟﻘﻀﺎﺀ ﻓﺎﺷﻬﺪﻭﺓ؛</w:t>
        <w:br/>
        <w:t>ﻓﺪﺧﻞ ﺍﻟﻨﺎﺱ ﻭﺩﺧﻠﺖ ﻋﻠﻲ ﺍﺛﺮﻫﻢ؛ ﻭﺟﻠﺴﺖ ﺣﻴﺚ ﺍﻧﺘﻬﻲ ﺑﻲ ﺍﻟﻤﺠﻠﺲ, ﻓﺮﺍﻳﺖ ﺍﻻﻣﻴﺮ ﺟﺎﻟﺴﺎ</w:t>
        <w:br/>
        <w:t>ﻋﻠﻲ ﻛﺮﺳﻲ ﻣﻦ ﺍﻟﺬﻫﺐ ﻳﺘﻼﻻ ﻓﻲ ﻭﺳﻂ ﺍﻟﻔﻨﺎﺀ ﺗﻠﻠﻖ ﺍﻟﺸﻤﺲ ﻓﻲ ﺩﺍﺭﺗﻬﺎﺀ ﻭﻗﺪ ﺟﻠﺲ ﻋﻠﻲ</w:t>
        <w:br/>
        <w:t>ﺍﻟﺬﻱ ﻋﻠﻲ ﻳﻤﻴﻨﻪ ﻛﺎﻫﻦ ﺍﻟﺪﻳﺮﺀ ﻭﺍﻥ ﺍﻟﺬﻱ ﻋﻠﻲ ﻳﺴﺎﺭﻩ ﻗﺎﺧﻲ ﺍﻟﻤﺪﻳﻨﺔ؛ ﻭﺭﺍﻳﺘﻪ ﻳﻨﻈﺮ ﻓﻲ ﻭﺭﻗﺔ</w:t>
        <w:br/>
        <w:t>ﺑﻴﻀﺎﺀ ﺑﻴﻦ ﻳﺪﻳﻪ؛ ﻓﺎﻛﺐ ﻋﻠﻴﻬﺎ ﺳﺎﻋﺔ ﺛﻢ ﺭﻓﻊ ﺭﺍﺳﻪ ﻭﻗﺎﻝ: «ﻟﻴﻮﺕ ﺑﺎﻟﻤﺠﺮﻣﻴﻦ.»</w:t>
        <w:br/>
        <w:t>ﺍﻟﻌﺒﺮﺍﺕ</w:t>
        <w:br/>
        <w:t>ﻓﺘﺢ ﺑﺎﺏ ﺍﻟﺴﺠﻦ ﻭﻛﺎﻥ ﻋﻠﻲ ﻳﺴﺎﺭ ﺍﻟﻔﻨﺎﺀ, ﻓﺘﻜﺸﻒ ﻋﻦ ﻣﺜﻞ ﺧﻠﻖ ﺍﻟﻠﻴﺚ ﻣﻨﻈﺮﺍ</w:t>
        <w:br/>
        <w:t>ﻭﺯﺛﻴﺮﺍﺀ ﻭﺧﺮﺝ ﻣﻨﻪ ﺍﻻﻋﻮﺍﻥ ﻳﻘﺘﺎﺩﻭﻥ ﺷﻴﺨﺎ ﻫﺮﻣﺎ ﺗﻜﺎﺩ ﺗﺴﻠﻤﻪ ﻗﻮﺍﻳﻤﻪ ﺿﻌﻘﺎ ﻭﻭﻫﻨﺎﺀ ﻓﺴﺎﻝ</w:t>
      </w:r>
    </w:p>
    <w:p>
      <w:pPr>
        <w:pStyle w:val="Heading1"/>
        <w:bidi/>
      </w:pPr>
      <w:r>
        <w:t>ﺍﻻﻣﻴﺮ: «ﻣﺎ ﺟﺮﻳﻤﺘﻪ؟»</w:t>
      </w:r>
    </w:p>
    <w:p>
      <w:pPr>
        <w:bidi/>
      </w:pPr>
      <w:r>
        <w:t>ﻓﻘﺎﻝ ﺍﻟﻜﺎﻫﻦ: «ﺍﻧﻪ ﻟﺺ ﺩﺧﻞ ﺍﻟﺪﻳﺮﺀ ﻓﺴﺮﻕ ﻣﻨﻪ ﻏﺮﺍﺭﺓ ﻣﻦ ﻏﺮﺍﻳﺮ ﺍﻟﺪﻗﻴﻖ ﺍﻟﻤﺤﺒﻮﺳﺔ</w:t>
        <w:br/>
        <w:t>ﻋﻠﻲ ﺍﻟﻔﻘﺮﺍﺀ ﺍﻟﻤﺴﺎﻛﻴﻦ.»</w:t>
        <w:br/>
        <w:t>ﻓﻀﻲ ﺍﻟﻨﺎﺱ ﺿﺠﻴﺠﺎ ﻋﺎﻟﻴﺎ ﻭﺻﺎﺣﻮﺍ: «ﻭﻳﻞ ﻟﻠﻤﺠﺮﻡ ﺍﻻﺛﻴﻢ؛ ﺍﻳﺴﺮﻕ ﻣﺎﻝ ﷲ ﻓﻲ ﺑﻴﺖ</w:t>
        <w:br/>
        <w:t>ﷲ؟» ﺛﻢ ﻧﻮﺩﻱ ﺑﺎﻟﺸﻬﻮﺩ. ﻓﺸﻬﺪ ﻋﻠﻴﻪ ﺭﻫﺒﺎﻥ ﺍﻟﺪﻳﺮﺀ ﻓﺘﺴﺎﺭ ﺍﻻﻣﻴﺮ ﻣﻊ ﺍﻟﻜﺎﻫﻦ ﻫﻨﻴﻬﺔ. ﺛﻢ</w:t>
        <w:br/>
        <w:t>ﺻﺎﺡ: «ﻳﻘﺎﺩ ﺍﻟﻤﺠﺮﻡ ﺍﻟﻲ ﺳﺎﺣﺔ ﺍﻟﻤﻮﺕ. ﻓﺘﻘﻄﻊ ﻳﻤﻨﺎﻩ ﺛﻢ ﻳﺴﺮﺍﻩ. ﺛﻢ ﺑﻘﻴﺔ ﺍﻃﺮﺍﻓﻪ. ﺛﻢ ﻳﻘﻄﻊ</w:t>
        <w:br/>
        <w:t>ﺭﺍﺳﻪ؛ ﻭﻳﻘﻄﻊ ﻃﻌﺎﻣﺎ ﻟﻠﻄﻴﺮ ﺍﻟﻐﺎﺩﻱ ﻭﺍﻟﻮﺣﺶ ﺍﻟﺴﺎﻏﺐ!» ﻓﺠﺜﺎ ﺍﻟﺸﻴﺦ ﺑﻴﻦ ﻳﺪﻱ ﺍﻻﻣﻴﺮ. ﻭﻣﺪ</w:t>
        <w:br/>
        <w:t>ﺍﻟﻴﻪ ﻳﺪﻩ ﺍﻟﻀﻌﻴﻔﺔ ﺍﻟﻤﺮﺗﻌﺸﺔ ﻳﺤﺎﻭﻝ ﺍﻥ ﻳﺴﺘﺮﺣﻤﻪ. ﻓﻀﺮﺏ ﺍﻻﻋﻮﺍﻥ ﻋﻠﻲ ﻓﻤﻪ ﻭﺍﺣﺘﻤﻠﻮﻩ ﺍﻟﻲ</w:t>
        <w:br/>
        <w:t>ﻣﺤﺒﺴﻪ.</w:t>
        <w:br/>
        <w:t>ﺛﻢ ﻋﺎﺩﻭﺍ ﻭﺑﻴﻦ ﺍﻳﺪﻳﻬﻢ ﻓﺘﻲ ﻓﻲ ﺍﻟﺜﺎﻣﻨﺔ ﻋﺸﺮﺓ ﻣﻦ ﻋﻤﺮﻩ.؛ ﺍﺻﻔﺮ ﻧﺤﻴﻞ ﻳﻀﻄﺮﺏ ﺑﻴﻦ</w:t>
        <w:br/>
        <w:t>ﺍﻳﺪﻳﻬﻢ ﺧﻮﻓﺎ ﻭﻓﺮﻗﺎﺀ ﺣﺘﻲ ﻭﻗﻔﻮﺍ ﺑﻴﻦ ﻳﺪﻱ ﺍﻻﻣﻴﺮ, ﻓﺴﺎﻝ: «ﻣﺎ ﺟﺮﻳﻤﺘﻪ؟»</w:t>
        <w:br/>
        <w:t>ﻓﻘﺎﻝ ﺍﻟﻜﺎﻫﻦ: «ﺍﻧﻪ ﻗﺎﺗﻞ. ﺫﻫﺐ ﺍﺣﺪ ﻗﻮﺍﺩ ﺍﻻﻣﻴﺮ ﺍﻟﻲ ﻗﺮﻳﺘﻪ ﻟﺠﻤﻊ ﺍﻟﻀﺮﺍﻳﺐ. ﻓﻄﺎﻟﺒﻪ</w:t>
        <w:br/>
        <w:t>ﺑﺎﺩﺍﺀ ﻣﺎ ﻋﻠﻴﻪ ﻣﻦ ﺍﻟﻤﺎﻝ. ﻓﺎﺑﻲ ﻭﺗﻮﻓﺢ ﻓﻲ ﺍﺑﺎﻳﻪ. ﻓﺎﻧﺘﻬﺮﻩ ﺍﻟﻘﺎﻳﺪ. ﻓﺎﺣﺘﺪﻡ ﻏﻴﻈﺎ ﻭﺟﺮﺩ ﺳﻴﻔﻪ</w:t>
        <w:br/>
        <w:t>ﻣﻦ ﻏﻤﺪﻩ ﻭﺿﺮﺑﻪ ﺑﻪ ﺿﺮﺑﺔ ﺫﻫﺒﺖ ﺑﺤﻴﺎﺗﻪ.»</w:t>
        <w:br/>
        <w:t>ﻓﺼﺎﺡ ﺍﻟﻨﺎﺱ: «ﻳﺎ ﻟﻠﻔﻈﺎﻋﺔ ﻭﺍﻟﻬﻮﻝ! ﺍﻥ ﻣﻦ ﻳﻘﺘﻞ ﻧﺎﻳﺐ ﺍﻻﻣﻴﺮ ﻓﻜﺎﻧﻤﺎ ﻗﺘﻞ ﺍﻻﻣﻴﺮ</w:t>
        <w:br/>
        <w:t>ﻧﻔﺴﻪ.» ﺛﻢ ﺟﻲﺀ ﺑﺎﻋﻮﺍﻥ ﺍﻟﻘﺎﻳﺪ ﺍﻟﻤﻘﺘﻮﻝ. ﻓﺎﺩﻭﺍ ﺷﻬﺎﺩﺗﻬﻢ.؛ ﻓﺎﻃﺮﻕ ﺍﻻﻣﻴﺮ ﻟﺤﻈﺔ؛ ﺛﻢ ﺭﻓﻊ</w:t>
        <w:br/>
        <w:t>ﺭﺍﺳﻪ؛ ﻭﻗﺎﻝ: «ﻳﻘﺎﺩ ﺍﻟﻤﺠﺮﻡ ﺍﻟﻲ ﺳﺎﺣﺔ ﺍﻟﻤﻮﺕ ﻓﻴﺼﻠﺐ ﻋﻠﻲ ﺍﻋﻮﺍﺩ ﺷﺠﺮﺓ؛ ﺛﻢ ﺗﻘﺼﺪ ﻋﺮﻭﻗﻪ</w:t>
        <w:br/>
        <w:t>ﻛﻠﻬﺎﺀ ﺣﺘﻲ ﻻ ﻳﺒﻘﻲ ﻓﻲ ﺟﺴﻤﻪ ﻗﻄﺮﺓ ﻭﺍﺣﺪﺓ ﻣﻦ ﺍﻟﺪﻡ.» ﻓﺼﺮﺥ ﺍﻟﻐﻼﻡ ﺻﺮﺧﺔ ﺣﺎﻝ ﺍﻻﻋﻮﺍﻥ</w:t>
        <w:br/>
        <w:t>ﺑﻴﻨﻪ ﻭﺑﻴﻦ ﺍﺗﻤﺎﻣﻬﺎﺀ ﻭﺍﺣﺘﻤﻠﻮﻩ ﺍﻟﻲ ﺍﻟﺴﺠﻦ.</w:t>
        <w:br/>
        <w:t>ﻭﻣﺎ ﻟﺒﺜﻮﺍ ﺍﻥ ﻋﺎﺩﻭﺍ ﺑﻔﺘﺎﺓ ﺟﻤﻴﻠﺔ, ﻛﺎﻧﻬﺎ ﺍﻟﻜﻮﻛﺐ ﺍﻟﻤﺸﺒﻮﺏ ﺣﺴﺪﺍ ﻭﺑﻬﺎﺀ. ﻟﻮﻻ ﺳﺤﺎﺑﺔ</w:t>
        <w:br/>
        <w:t>ﻏﺒﺮﺍﺀ ﻣﻦ ﺍﻟﺤﺰﻥ ﺗﺘﺪﺟﻲ ﻓﻮﻕ ﺟﺒﻴﻨﻬﺎﺀ ﻓﻘﺎﻝ ﺍﻻﻣﻴﺮ: «ﻣﺎ ﺟﺮﻳﻤﺘﻬﺎ؟»</w:t>
        <w:br/>
        <w:t>ﻓﻘﺎﻝ ﺍﻟﻘﺎﺿﻲ: «ﺍﻧﻬﺎ ﺍﻣﺮﺍﺓ ﺯﺍﻧﻴﺔ. ﺩﺧﻞ ﻋﻠﻴﻬﺎ ﺭﺟﻞ ﻣﻦ ﺍﻫﻠﻬﺎ ﻓﻮﺟﺪﻫﺎ ﺧﺎﻟﻴﺔ ﺑﻔﺘﻲ</w:t>
        <w:br/>
        <w:t>ﻏﺮﻳﺐ؛ ﻛﺎﻥ ﻳﺤﺒﻬﺎ ﻭﻳﻄﻤﻊ ﻓﻲ ﺍﻟﺰﻭﺍﺝ ﻣﻨﻬﺎ ﻗﺒﻞ ﺍﻟﻴﻮﻡ.»</w:t>
        <w:br/>
        <w:t>ﻓﻬﺎﺝ ﺍﻟﻨﺎﺱ ﻭﺍﺣﺘﺪﻣﻮﺍ ﻭﻫﺘﻔﻮﺍ: «ﺍﻟﻘﺘﻞ ﺍﻟﻘﺘﻞ! ﺍﻟﺮﺟﻢ ﺍﻟﺮﺟﻢ! ﺍﻧﻬﺎ ﺍﻟﺠﺮﻳﻤﺔ ﺍﻟﻌﻈﻤﻲ</w:t>
        <w:br/>
        <w:t>ﻭﺍﻟﺨﻴﺎﻧﺔ ﺍﻟﻜﺒﺮﻱ.»</w:t>
      </w:r>
    </w:p>
    <w:p>
      <w:pPr>
        <w:pStyle w:val="Heading1"/>
        <w:bidi/>
      </w:pPr>
      <w:r>
        <w:t>ﻓﻘﺎﻝ ﺍﻻﻣﻴﺮ: «ﺍﻳﻦ ﺷﺎﻫﺪﻫﺎ؟»</w:t>
      </w:r>
    </w:p>
    <w:p>
      <w:pPr>
        <w:bidi/>
      </w:pPr>
      <w:r>
        <w:t>ﻝ</w:t>
        <w:br/>
        <w:t>ﺍﻟﻌﻘﺎﺏ</w:t>
        <w:br/>
        <w:t>ﻓﺪﺧﻞ ﻗﺮﻳﺒﻬﺎ ﺍﻟﺬﻱ ﻛﺸﻒ ﺍﻣﺮﻫﺎ ﻓﺸﻬﺪ ﻋﻠﻴﻬﺎﺀ ﻓﻬﻤﺲ ﺍﻟﻘﺎﺿﻲ ﻓﻲ ﺍﺫﻥ ﺍﻻﻣﻴﺮ ﺳﺎﻋﺔ؛</w:t>
        <w:br/>
        <w:t>ﺛﻢ ﻗﺎﻝ ﺍﻻﻣﻴﺮ: «ﺗﻮﺧﺪ ﺍﻟﻔﺘﺎﺓ ﺍﻟﻲ ﺳﺎﺣﺔ ﺍﻟﻤﻮﺕ. ﻓﺘﺮﺟﻢ ﻋﺎﺭﻳﺔ ﺣﺘﻲ ﻻ ﻳﺒﻘﻲ ﻋﻠﻲ ﻟﺤﻤﻬﺎ</w:t>
        <w:br/>
        <w:t>ﻗﻄﻌﺔ ﺟﻠﺪﺀ ﻭﻻ ﻋﻠﻲ ﻋﻈﻤﻬﺎ ﻗﻄﻌﺔ ﻟﺤﻢ.» ﻓﻬﻠﻞ ﺍﻟﻨﺎﺱ ﻭﻛﺮﻭﺍ ﺍﻋﺠﺎﺑﺎ ﺑﻌﺪﻝ ﺍﻻﻣﻴﺮ ﻭﺣﺰﻣﻪ؛</w:t>
        <w:br/>
        <w:t>ﻭﺍﻛﺒﺎﺭﺍ ﻟﺴﻄﻮﺗﻪ ﻭﻗﻮﺗﻪ؛ ﻭﻫﺘﻔﻮﺍ ﻟﻪ ﻭﻟﻜﺎﻫﻨﻪ ﻭﻗﺎﺿﻴﻪ ﺑﺎﻟﺪﻋﺎﺀ.</w:t>
        <w:br/>
        <w:t>ﺛﻢ ﻧﻬﺾ ﻓﻨﻬﺾ ﺍﻟﻨﺎﺱ ﺑﻨﻬﻮﺿﻪ؛ ﻭﻣﻀﻮﺍ ﻟﺴﺒﻴﻠﻬﻢ ﻓﺮﺣﻴﻦ ﻣﻐﺘﺒﻄﻴﻦ» ﻭﺧﺮﺟﺖ ﻋﻠﻲ</w:t>
        <w:br/>
        <w:t>ﺍﺛﺮﻫﻢ ﺣﺰﻳﻴﺎ ﻣﻜﺘﺜﺒﺎ ﺍﻓﻜﺮ ﻓﻲ ﻫﺬﻩ ﺍﻟﻤﺤﺎﻛﻤﺔ ﺍﻟﻐﺮﻳﺒﺔ؛ ﺍﻟﺘﻲ ﻟﻢ ﻳﺴﻤﻊ ﻓﻴﻬﺎ ﺩﻓﺎﻉ ﺍﻟﻤﺘﻬﻤﻴﻦ</w:t>
        <w:br/>
        <w:t>ﻋﻦ ﺍﻧﻔﺴﻬﻢ؛ ﻭﻟﻢ ﻳﺸﻬﺪ ﻓﻴﻬﺎ ﻋﻠﻲ ﺍﻟﻤﺘﻬﻤﻴﻦ ﻏﻴﺮ ﺧﺼﻮﻣﻬﻢ. ﻭﻟﻢ ﺗﻘﺪﺭ ﻓﻴﻬﺎ ﺍﻟﻌﻘﻮﺑﺎﺕ ﻋﻠﻲ</w:t>
        <w:br/>
        <w:t>ﻣﻘﺪﺍﺭ ﺍﻟﺠﺮﺍﻳﻢ. ﻭﺍﻋﺠﺐ ﻟﻠﻨﺎﺱ ﻓﻲ ﺿﻌﻔﻬﻢ ﻭﺍﺳﺘﺨﺬﺍﻳﻬﻢ ﺍﻣﺎﻡ ﺍﻟﻘﻮﺓ ﺍﻟﻘﺎﻫﺮﺓ. ﻭﻏﻠﻮﻫﻢ ﻓﻲ</w:t>
        <w:br/>
        <w:t>ﺗﻘﺪﻳﺴﻬﺎ ﻭﺍﻋﻈﺎﻣﻬﺎﺀ ﻭﺍﻏﺮﺍﻗﻬﻢ ﻓﻲ ﺍﻟﺜﻘﺔ ﺑﻬﺎ ﻭﺍﻟﻨﺰﻭﻝ ﻋﻠﻲ ﺣﻜﻤﻬﺎ ﻋﺪﻝ ﻛﺎﻥ ﺍﻱ ﻇﻠﻤﺎﺀ</w:t>
        <w:br/>
        <w:t>ﺭﺣﻤﺔ ﺍﻭ ﻗﺴﻮﺓ. ﻭﺍﺭﺩﺩ ﻓﻲ ﻧﻔﺴﻲ ﻫﺬﻩ ﺍﻟﻜﻠﻤﺎﺕ: «ﻟﻴﺖ ﺷﻌﺮﻱ» ﺍﻻ ﻳﻮﺟﺪ ﺑﻴﻦ ﻫﺬﻩ ﺍﻟﺠﻤﺎﻫﻴﺮ</w:t>
        <w:br/>
        <w:t>ﻟﺺ ﺍﻭ ﻗﺎﺗﻞ ﺍﻭ ﺯﺍﻥ ﻳﻌﻠﻢ ﻋﺬﺭﻫﻢ ﻓﻴﺮﺣﻤﻬﻢ.؛ ﻭﻳﻨﻈﺮ ﺍﻟﻲ ﺟﺮﺍﻳﻤﻬﻢ ﺑﺎﻟﻌﻴﻦ ﺍﻟﺘﻲ ﻳﻨﻈﺮ ﺑﻬﺎ</w:t>
        <w:br/>
        <w:t>ﺍﻟﻲ ﺟﺮﻳﻤﺘﻪ؛ ﻭﻳﺘﻤﻨﻲ ﻟﻬﻢ ﻣﻦ ﺍﻟﺮﺣﻤﺔ ﻭﺍﻟﻤﻐﻔﺮﺓ ﻣﺎ ﻳﺘﻤﻨﻲ ﻟﻨﻔﺴﻪ. ﺍﻥ ﻗﺪﺭ ﻟﻪ ﺍﻥ ﻳﻘﻒ ﻓﻲ</w:t>
      </w:r>
    </w:p>
    <w:p>
      <w:pPr>
        <w:pStyle w:val="Heading1"/>
        <w:bidi/>
      </w:pPr>
      <w:r>
        <w:t>ﻣﻮﻗﻒ ﻣﺜﻞ ﻣﻮﻗﻔﻬﻢ ﺍﻣﺎﻡ ﻗﻀﺎﺓ ﻣﺜﻞ ﻗﻀﺎﺗﻬﻢ؟!</w:t>
      </w:r>
    </w:p>
    <w:p>
      <w:pPr>
        <w:bidi/>
      </w:pPr>
      <w:r>
        <w:t>ﺁﻻ ﻳﺠﻮﺯ ﺍﻥ ﺗﻜﻮﻥ ﺍﻟﺰﺍﻧﻴﺔ ﻏﻴﺮ ﺯﺍﻧﻴﺔ؟ ﻭﺍﻟﻘﺎﺗﻞ ﺍﻧﻤﺎ ﻗﺘﻞ ﺩﻓﺎﻋﺎ ﻋﻦ ﻋﺮﺿﻪ ﺍﻭ ﻣﺎﻟﻪ؟!</w:t>
        <w:br/>
        <w:t>ﻭﺍﻟﻠﺺ ﺍﻧﻤﺎ ﺳﺮﻕ ﻣﺎ ﻳﺴﺪ ﺑﻪ ﺟﻮﻋﺘﻪ ﺍﻭ ﺟﻮﻋﺔ ﺍﻫﻞ ﺑﻴﺘﻪ؟!</w:t>
        <w:br/>
        <w:t>ﺍﻟﻢ ﻳﺮﺗﻜﺐ ﺍﻻﻣﻴﺮ ﺟﺮﻳﻤﺔ ﺍﻟﻘﺘﻞ ﻣﺮﺓ ﻭﺍﺣﺪﺓ ﻓﻲ ﺣﻴﺎﺗﻪ ﻓﻴﺮﺣﻢ ﺍﻟﻘﺎﺗﻠﻴﻦ ﻋﻨﺪ ﺍﻟﻨﻈﺮ ﻓﻲ</w:t>
        <w:br/>
        <w:t>ﺟﺮﺍﻳﻤﻬﻢ؟!</w:t>
        <w:br/>
        <w:t>ﺍﻟﻢ ﻳﺴﻘﻂ ﺍﻟﻲ ﻳﺪ ﺍﻟﻜﺎﻫﻦ ﻳﻮﻣﺎ ﻣﻦ ﺍﻻﻳﺎﻡ ﺩﻳﻨﺎﺭ ﻣﻦ ﻏﻴﺮ ﺟﻠﻬﻪ ﻓﺘﺨﻒ ﻟﻮﻋﺔ ﺍﺳﻔﻪ ﻋﻠﻲ</w:t>
        <w:br/>
        <w:t>ﺍﻟﻐﺮﺍﺭﺓ ﺍﻟﻤﺴﺮﻭﻗﺔ ﻣﻦ ﺩﻳﺮﻩ ﻭﻳﻐﺘﻔﺮ ﻫﺬﻩ ﻟﺘﻠﻚ؟!</w:t>
        <w:br/>
        <w:t>ﺁﻟﻢ ﺗﺰﻝ ﻗﺪﻡ ﺍﻟﻘﺎﺿﻲ ﻣﺮﺓ ﻭﺍﺣﺪﺓ ﻓﻴﻤﺎ ﻣﺮ ﺑﻪ ﻣﻦ ﺍﻳﺎﻡ ﺣﻴﺎﺗﻪ ﻓﺘﻬﺪﺍ ﺛﻮﺭﺓ ﻏﻀﺒﻪ ﻋﻠﻲ</w:t>
        <w:br/>
        <w:t>ﺍﻟﺴﺎﻗﻄﻴﻦ ﻭﺍﻟﺴﺎﻗﻄﺎﺕ؟!.</w:t>
        <w:br/>
        <w:t>ﻣﻦ ﻫﻢ ﻫﻮﻻﺀ ﺍﻟﺠﺎﻟﺴﻮﻥ ﻋﻠﻲ ﻫﺬﻩ ﺍﻟﻤﻘﺎﻋﺪ ﻳﺘﺤﻜﻤﻮﻥ ﻓﻲ ﺍﺭﻭﺍﺡ ﺍﻟﻌﺒﺎﺩ ﻭﺍﻣﻮﺍﻟﻬﻢ ﻛﻤﺎ</w:t>
        <w:br/>
        <w:t>ﻳﺸﺎﺀﻭﻥ. ﻭﻳﻘﺴﻤﻮﻥ ﺍﻟﺴﻌﻮﺩ ﻭﺍﻟﻨﺤﻮﺱ ﺑﻴﻦ ﺍﻟﺒﺸﺮ ﻛﻤﺎ ﻳﺮﻳﺪﻭﻥ؟!</w:t>
        <w:br/>
        <w:t>ﺍﻧﻬﻢ ﻟﻴﺴﻮﺍ ﺑﺎﻧﺒﻴﺎﺀ ﻣﻌﺼﻮﻣﻴﻦ. ﻭﻻ ﺑﺎﻣﻼﻙ ﻣﻄﻬﺮﻳﻦ. ﻭﻻ ﻳﺤﻤﻠﻮﻥ ﻓﻲ ﺍﻳﺪﻳﻬﻢ ﻋﻬﺪﺍ ﻣﻦ</w:t>
        <w:br/>
        <w:t>ﷲ ﺗﻌﺎﻟﻲ ﺑﺎﻟﻨﻈﺮ ﻓﻲ ﺍﻣﺮ ﻋﺒﺎﺩﻩ ﻭﺗﻮﺯﻳﻊ ﺣﻈﻮﻇﻬﻢ ﻭﺍﻧﺼﺒﺘﻬﻢ ﺑﻴﻨﻬﻢ؛ ﻓﺒﺎﻱ ﺣﻖ ﻳﺠﻠﺴﻮﻥ</w:t>
        <w:br/>
        <w:t>ﻫﺬﻩ ﺍﻟﺠﻠﺴﺔ ﻋﻠﻲ ﻫﺬﻩ ﺍﻟﺼﻮﺭﺓ؟! ﻭﻣﻦ ﺍﻱ ﻗﻮﺓ ﺷﺮﻋﻴﺔ ﻳﺴﺘﻤﺪﻭﻥ ﻫﺬﻩ ﺍﻟﺴﻠﻄﺔ ﺍﻟﺘﻲ</w:t>
      </w:r>
    </w:p>
    <w:p>
      <w:pPr>
        <w:pStyle w:val="Heading1"/>
        <w:bidi/>
      </w:pPr>
      <w:r>
        <w:t>ﻳﺴﺘﺎﺛﺮﻭﻥ ﺑﻬﺎ ﻣﻦ ﺩﻭﻥ ﺍﻟﻨﺎﺱ ﺟﻤﻴﻌﺎ؟!</w:t>
      </w:r>
    </w:p>
    <w:p>
      <w:pPr>
        <w:bidi/>
      </w:pPr>
      <w:r>
        <w:t>7</w:t>
        <w:br/>
        <w:t>ﺍﻟﻌﺒﺮﺍﺕ</w:t>
        <w:br/>
        <w:t>ﻣﻦ ﻫﻮ ﺍﻻﻣﻴﺮ؟ ﺍﻟﻴﺲ ﻫﻮ ﺍﻟﻤﺴﺘﻴﺪ ﺍﻻﻋﻈﻢ ﻓﻲ ﺍﻻﻣﺔ؟ ﺍﻭ ﺳﻼﻟﺔ ﺍﻟﻤﺴﺘﺒﺪ ﺍﻻﻋﻈﻢ ﻓﻴﻬﺎﺀ</w:t>
        <w:br/>
        <w:t>ﺍﻟﺬﻱ ﺍﺳﺘﻄﺎﻉ ﺑﻘﻮﺗﻪ ﻭﻗﻬﺮﻩ ﺍﻥ ﻳﺘﺨﺬ ﻣﻦ ﺍﻋﻨﺎﻕ ﺍﻟﻨﺎﺱ ﻭﻛﻮﺍﻫﻠﻬﻢ ﺳﻠﻤﺎ ﻳﺼﻌﺪ ﻋﻠﻴﻬﺎ ﺍﻟﻲ</w:t>
      </w:r>
    </w:p>
    <w:p>
      <w:pPr>
        <w:pStyle w:val="Heading1"/>
        <w:bidi/>
      </w:pPr>
      <w:r>
        <w:t>ﺍﻟﻌﺮﺵ ﺍﻟﺬﻱ ﻳﺠﻠﺲ ﻋﻠﻴﻪ؟!</w:t>
      </w:r>
    </w:p>
    <w:p>
      <w:pPr>
        <w:bidi/>
      </w:pPr>
      <w:r>
        <w:t>ﻣﻦ ﻫﻮ ﺍﻟﻜﺎﻫﻦ؟ ﺍﻟﻴﺲ ﻫﻮ ﺍﺑﺮﻉ ﺍﻟﻨﺎﺱ ﻭﺍﻣﻬﺮﻫﻢ ﻓﻲ ﺍﺳﺘﻐﻼﻝ ﺍﻟﻨﻔﻮﺱ ﺍﻟﻀﻌﻴﻔﺔ</w:t>
      </w:r>
    </w:p>
    <w:p>
      <w:pPr>
        <w:pStyle w:val="Heading1"/>
        <w:bidi/>
      </w:pPr>
      <w:r>
        <w:t>ﻭﺍﻟﻘﻠﻮﺏ ﺍﻟﻤﺮﻳﻀﺔ؟!</w:t>
      </w:r>
    </w:p>
    <w:p>
      <w:pPr>
        <w:bidi/>
      </w:pPr>
      <w:r>
        <w:t>ﻣﻦ ﻫﻮ ﺍﻟﻘﺎﺿﻲ؟ ﺍﻟﻴﺲ ﻫﻮ ﺍﻗﺪﺭ ﺍﻟﻨﺎﺱ ﻋﻠﻲ ﺍﻟﺒﺎﺱ ﺍﻟﺤﻖ ﺻﻮﺭﺓ ﺍﻟﺒﺎﻃﻞ ﻭﺍﻟﺒﺎﻃﻞ</w:t>
      </w:r>
    </w:p>
    <w:p>
      <w:pPr>
        <w:pStyle w:val="Heading1"/>
        <w:bidi/>
      </w:pPr>
      <w:r>
        <w:t>ﺻﻮﺭﺓ ﺍﻟﺤﻖ؟!</w:t>
      </w:r>
    </w:p>
    <w:p>
      <w:pPr>
        <w:bidi/>
      </w:pPr>
      <w:r>
        <w:t>ﻭﻣﺘﻲ ﻛﺎﻥ ﺍﻟﻤﺴﺘﺒﺪﻭﻥ ﻭﺍﻟﻠﺼﻮﺹ ﻭﺍﻟﻈﻠﻤﺔ ﺍﺧﻴﺎﺭﺍ ﺻﺎﻟﺤﻴﻦ ﻭﺍﺑﺮﺍﺭﺍ ﻃﺎﻫﺮﻳﻦ؟!</w:t>
        <w:br/>
        <w:t>ﻣﺠﺮﻣﺎﺀ ﻓﺎﺫﺍ ﻗﺘﻞ ﺍﻻﻣﻴﺮ ﺍﻟﻘﺎﺗﻞ ﺳﻤﻲ ﻋﺎﺩﻝ. ﻭﺍﻥ ﻳﺴﺮﻕ ﺍﻟﺴﺎﺭﻕ ﺍﻟﻠﻘﻤﺔ ﻳﻘﺘﺎﺕ ﺑﻬﺎ ﺍﻭ</w:t>
        <w:br/>
        <w:t>ﻳﻘﻴﺖ ﺑﻬﺎ ﻋﻴﺎﻟﻪ ﻓﻴﺴﻤﻲ ﻟﻀﺎ! ﻓﺎﺫﺍ ﺍﻣﺮ ﺍﻟﻘﺎﺿﻲ ﺑﻘﻄﻊ ﺍﻃﺮﺍﻓﻪ ﻭﺍﻟﺘﻤﺜﻴﻞ ﺑﻪ ﺳﻤﻲ ﺣﺎﺯﻣﺎ!</w:t>
        <w:br/>
        <w:t>ﻭﺍﻥ ﺗﺴﻘﻂ ﺍﻟﻤﺮﺍﺓ ﺳﻘﻄﺔ ﺭﺑﻤﺎ ﺳﺎﻗﺘﻬﺎ ﺍﻟﻴﻬﺎ ﺧﺪﻋﺔ ﻣﻦ ﺧﺪﺍﻉ ﺍﻟﺮﺟﺎﻝ ﺍﻭ ﻧﺰﻏﺔ ﻣﻦ ﻧﺰﻏﺎﺕ</w:t>
        <w:br/>
        <w:t>ﺍﻟﺸﻴﻄﺎﻥ. ﻓﻴﺴﺘﻨﻜﺮ ﺍﻟﻨﺎﺱ ﺍﻣﺮﻫﺎﺀ ﻭﻳﺴﺘﺒﺸﻌﻮﻥ ﻣﻨﻈﺮﻫﺎﺀ ﻓﺎﺫﺍ ﺭﺍﻭﻫﺎ ﻣﺸﺪﻭﺩﺓ ﺍﻟﻲ ﺑﻌﺾ</w:t>
        <w:br/>
        <w:t>ﺍﻻﻧﺼﺎﺏ ﻋﺎﺭﻳﺔ ﺗﺘﺴﺎﻗﻂ ﻋﻠﻴﻬﺎ ﺣﺠﺎﺭﺓ ﻣﻦ ﻛﻞ ﺻﻮﺏﺀ ﺍﻧﺴﻮﺍ ﺑﻤﺸﻬﺪﻫﺎﺀ ﻭﺍﻋﺠﺒﻬﻢ ﻣﻮﻗﻔﻬﺎ</w:t>
        <w:br/>
        <w:t>ﻭﻣﺼﻴﺮﻫﺎ!</w:t>
        <w:br/>
        <w:t>ﻛﻤﺎ ﺍﻥ ﺍﻟﻨﺎﺭ ﻻ ﺗﻄﻔﻲ ﺍﻟﻨﺎﺭ. ﻭﺷﺎﺭﺏ ﺍﻟﺴﻢ ﻻ ﻳﻌﺎﻟﺞ ﺑﺸﺮﺑﻪ ﻣﺮﺓ ﺍﺧﺮﻱ. ﻭﻛﻤﺎ ﺍﻥ</w:t>
        <w:br/>
        <w:t>ﻣﻘﻄﻮﻉ ﺍﻟﻴﺪ ﺍﻟﻴﻤﻨﻲ ﻻ ﻳﻌﺎﻟﺞ ﺑﻘﻄﻊ ﺍﻟﻴﺪ ﺍﻟﻴﺴﺮﻱ. ﻛﺬﻟﻚ ﻻ ﻳﻌﺎﻟﺞ ﺍﻟﺸﺮ ﺑﺎﻟﺸﺮﺀ ﻭﻻ ﻳﻤﺤﻲ</w:t>
      </w:r>
    </w:p>
    <w:p>
      <w:pPr>
        <w:pStyle w:val="Heading1"/>
        <w:bidi/>
      </w:pPr>
      <w:r>
        <w:t>ﺍﻟﺸﻘﺎﺀ ﻓﻲ ﻫﺬﻩ ﺍﻟﺪﻧﻴﺎ ﺑﺎﻟﺸﻘﺎﺀ»</w:t>
      </w:r>
    </w:p>
    <w:p>
      <w:pPr>
        <w:bidi/>
      </w:pPr>
      <w:r>
        <w:t>ﻭﻟﻢ ﺍﻭﻝ ﺍﺣﺪﺙ ﻧﻔﺴﻲ ﺑﻤﺜﻞ ﻫﺬﺍ ﺍﻟﺤﺪﻳﺚ؛ ﺣﺘﻲ ﺍﻗﺒﻞ ﺍﻟﻠﻴﻞ ﻓﻤﺮﺭﺕ ﺑﺴﺎﺣﺔ ﻣﻈﻠﻤﺔ</w:t>
        <w:br/>
        <w:t>ﻣﻮﺣﺸﺔ ﺗﺘﻄﺎﻳﺮ ﻓﻲ ﺟﻮﻫﺎ ﺍﺳﺮﺍﺏ ﻣﻦ ﺍﻟﻄﻴﺮ ﻏﺎﺩﻳﺔ ﺭﺍﻳﺤﺔ؛ ﻓﺎﺧﺘﺮﻗﺘﻬﺎ ﺣﺘﻲ ﺑﻠﻐﺖ ﺍﺑﻌﺪ</w:t>
        <w:br/>
        <w:t>ﺑﻘﺎﻋﻬﺎﺀ ﻓﺮﺍﻳﺖ ﻣﻨﻈﺮﺍ ﻫﺎﻳﻼ ﻻ ﻳﺰﺍﻝ ﺍﺛﺮﻩ ﻋﺎﻟﻘﺎ ﺑﻨﻔﺴﻲ ﺣﺘﻲ ﺍﻟﺴﺎﻋﺔ.</w:t>
        <w:br/>
        <w:t>ﺭﺍﻳﺖ ﺍﻟﺸﻴﺦ ﺟﺜﺔ ﻣﻌﻔﺮﺓ ﺑﺎﻟﺘﺮﺍﺏ ﻻ ﺭﺍﺱ ﻟﻬﺎﺀ ﻭﻻ ﺍﻃﺮﺍﻑ. ﺛﻢ ﺭﺍﻳﺖ ﺭﺍﺳﻪ ﻭﺍﻃﺮﺍﻓﻪ</w:t>
        <w:br/>
        <w:t>ﻣﺒﻌﺜﺮﺓ ﺣﻮﺍﻟﻴﻪ ﻛﺎﻧﻬﺎ ﻧﻮﺍﺩﺏ ﻳﻨﺪﺑﻨﻪ ﺣﺎﺳﺮﺍﺕ؛ ﻭﺭﺍﻳﺖ ﺍﻟﻔﺘﻲ ﻣﺸﺪﻭﺩﺍ ﺍﻟﻲ ﺷﺠﺮﺓ ﻓﺮﻋﺎﺀ</w:t>
        <w:br/>
        <w:t>ﻛﺎﻧﻪ ﺑﻌﺾ ﺍﻏﺼﺎﻧﻬﺎﺀ ﻭﻗﺪ ﺳﺎﻝ ﺟﻤﻴﻊ ﻣﺎ ﻓﻲ ﻋﺮﻭﻗﻪ ﻣﻦ ﺍﻟﺪﻡ ﺣﺘﻲ ﺍﺻﺒﺢ ﺷﺒﺤﺎ ﻣﺎﺛﻼﺀ</w:t>
        <w:br/>
        <w:t>ﺍﻭ ﺧﻴﺎﻝ ﺳﺎﺭﻳﺎﺀ ﻭﺭﺍﻳﺖ ﺍﻟﻔﺘﺎﺓ ﻛﺘﻠﺔ ﺣﻤﺮﺍﺀ ﻣﻦ ﺍﻟﻠﺤﻢ ﻻ ﻳﺴﺘﺒﻴﻦ ﻟﻬﺎ ﺭﺍﺱ ﻭﻻ ﻗﺪﻡ؛ ﻭﻗﺪ</w:t>
        <w:br/>
        <w:t>ﺍﺣﺎﻃﺖ ﺑﻬﺎ ﺍﻛﻮﺍﻡ ﻣﻦ ﺍﻟﺤﺠﺎﺭﺓ ﺍﻟﻤﺨﻀﺒﺔ ﺑﺪﻣﺎﻳﻬﺎﺀ ﺛﻢ ﺭﺍﻳﺖ ﺑﺠﺎﻧﺐ ﻫﺬﻩ ﺍﻟﺠﺜﺚ ﺍﻟﺜﻼﺙ</w:t>
        <w:br/>
        <w:t>ﺣﻔﺮﺓ ﺟﻮﻓﺎﺀ ﺗﻔﻬﻖ ﺑﺎﻟﺪﻡ؛ ﻓﻌﻠﻤﺖ ﺍﻧﻬﺎ ﻣﺠﻤﻊ ﺩﻣﺎﺀ ﻫﻮﻻﺀ ﺍﻟﻤﺴﺎﻛﻴﻦ. ﻓﺸﻌﺮﺕ ﻛﺎﻥ ﺳﺤﺎﺑﺔ</w:t>
        <w:br/>
        <w:t>ﺳﻮﺩﺍﺀ ﺗﻬﺒﻂ ﻋﻠﻲ ﻋﻴﻨﻲ ﻗﻠﻴﻼ ﻗﻠﻴﻼ. ﺣﺘﻲ ﻏﺎﺏ ﻋﻦ ﻧﻈﺮﻱ ﻛﻞ ﺷﻲﺀ؛ ﻓﺴﻘﻄﺖ ﻓﻲ ﻣﻜﺎﻧﻲ</w:t>
        <w:br/>
        <w:t>ﻻ ﺍﺷﻌﺮ ﺑﺸﻲﺀ ﻣﻤﺎ ﺣﻮﻟﻲ, ﻓﻠﻢ ﺍﺳﺘﻔﻖ ﺣﺘﻲ ﻣﻀﺖ ﺩﻭﻟﺔ ﻣﻦ ﺍﻟﻠﻴﻞ.</w:t>
        <w:br/>
        <w:t>ﺍﻟﻌﻘﺎﺏ</w:t>
        <w:br/>
        <w:t>ﻓﻔﺘﺤﺖ ﻋﻴﻨﻲ ﻓﺎﺫﺍ ﺷﺒﺢ ﺍﺳﻮﺩ ﻳﺪﻧﻮ ﻣﻨﻲ ﺭﻭﻳﺪﺍ ﺭﻭﻳﺪﺍﺀ ﻓﺎﺭﺗﻌﺖ ﻟﻤﻨﻈﺮﻩ. ﻭﻓﺰﻋﺖ</w:t>
        <w:br/>
        <w:t>ﺍﻟﻲ ﺳﺎﻕ ﺍﻟﺸﺠﺮﺓ ﻓﺎﺧﺘﺒﺎﺕ ﻭﺭﺍﺀﻩ؛ ﻓﻤﺎ ﺯﺍﻝ ﻳﺘﻘﺪﻡ ﺣﺘﻲ ﺻﺎﺭ ﺑﺠﺎﻧﺒﻲ. ﻓﺎﺷﻌﻞ ﻣﺼﺒﺎﺣﺎ</w:t>
        <w:br/>
        <w:t>ﺻﻐﻴﺮﺍ ﻛﺎﻥ ﻓﻲ ﻳﺪﻩ؛ ﻓﺘﺒﻴﻨﺘﻪ ﻋﻠﻲ ﻧﻮﺭﻩ؛ ﻓﺎﺫﺍ ﻋﺠﻮﺯ ﺷﻤﻄﺎﺀ ﻓﻲ ﺯﻱ ﺍﻟﻤﺴﺎﻛﻴﻦ ﻭﺳﺤﻨﺘﻬﻢ؛</w:t>
        <w:br/>
        <w:t>ﻓﻤﺸﺖ ﺗﺘﺼﻔﺢ ﻭﺟﻮﻩ ﺍﻟﻘﺘﻠﻲ ﺣﺘﻲ ﺑﻠﻐﺖ ﻣﺼﺮﻉ ﺍﻟﺸﻴﺦ؛ ﻓﺠﺜﺖ ﺑﺠﺎﻧﺒﻪ ﺳﺎﻋﺔ ﺗﺒﻜﻴﻪ</w:t>
        <w:br/>
        <w:t>ﻭﺗﻨﺪﺑﻪ؛ ﺛﻢ ﻣﺸﺖ ﺍﻟﻲ ﺭﺍﺳﻪ ﻭﺍﻃﺮﺍﻓﻪ ﻓﺠﻤﻌﺘﻬﺎ ﻭﺿﻤﺘﻬﺎ ﺍﻟﻲ ﺟﺜﺘﻪ؛ ﺛﻢ ﺍﺣﺘﻔﺮﺕ ﻟﻪ ﺣﻔﺮﺓ</w:t>
        <w:br/>
        <w:t>ﺗﺤﺖ ﺳﺎﻕ ﺍﻟﺸﺠﺮﺓ ﻓﺪﻓﻨﺘﻪ ﻓﻴﻬﺎﺀ ﻭﻗﺎﻣﺖ ﻋﻠﻲ ﻗﺒﺮﻩ ﺗﻮﺩﻋﻪ ﻭﺗﻘﻮﻝ: «ﻓﻲ ﺳﺒﻴﻞ ﷲ ﻣﺎ ﻟﻘﻴﺖ</w:t>
        <w:br/>
        <w:t>ﻓﻲ ﺳﺒﻴﻠﻲ ﻭﺳﺒﻴﻞ ﺍﺣﻔﺎﺩﻙ ﺍﻟﺒﻮﺳﺎﺀ ﺍﻳﻬﺎ ﺍﻟﺸﻬﻴﺪ ﺍﻟﻤﻈﻠﻮﻡ؛ ﻭﻓﻲ ﺫﻣﺔ ﷲ ﻭﻛﻨﻔﻪ ﺭﻭﺡ ﻃﺎﺭ</w:t>
        <w:br/>
        <w:t>ﻋﻦ ﺟﺴﺪﻙ؛ ﻭﺟﺴﺪ ﺿﻤﻪ ﻗﺒﺮﻙ؛ ﻓﻘﺪ ﻛﻨﺖ ﺧﻴﺮ ﺍﻟﻨﺎﺱ ﺯﻭﺟﺎ ﻭﺍﺑﺎ؛ ﻭﺍﻃﻬﺮﻫﻢ ﻟﺴﺎﻧﺎ ﻭﻳﺪﺍﺀ</w:t>
        <w:br/>
        <w:t>ﻭﺍﺷﺮﻓﻬﻢ ﻗﻠﺒﺎ ﻭﻧﻔﺴﺎﺀ ﻓﺎﺫﻫﺐ ﺍﻟﻲ ﺭﺑﻚ ﻟﺘﻠﻘﻲ ﺟﺰﺍﺀﻙ ﻋﻨﺪﻩ.؛ ﻭﺍﻃﻠﺐ ﺍﻟﻴﻪ ﺍﻟﺮﺣﻤﺔ ﻟﺠﻤﻴﻊ</w:t>
        <w:br/>
        <w:t>ﺍﻟﻨﺎﺱ ﺣﺘﻲ ﻟﻘﺎﺗﻠﻴﻚ ﻭﻇﺎﻟﻤﻴﻚ. ﻭﺍﺳﺎﻟﻪ ﺍﻥ ﻳﻠﺤﻘﻨﻲ ﺑﻚ ﻭﺷﻴﻜﺎﺀ ﻓﻼ ﺷﺜﻲﺀ ﻳﻌﺰﻳﻨﻲ ﻋﻨﻚ ﺑﻌﺪ</w:t>
      </w:r>
    </w:p>
    <w:p>
      <w:pPr>
        <w:pStyle w:val="Heading1"/>
        <w:bidi/>
      </w:pPr>
      <w:r>
        <w:t>ﻓﺮﺍﻗﻚ ﺍﻻ ﺍﻻﻣﻞ ﻓﻲ ﻟﻘﺎﻳﻚ!»</w:t>
      </w:r>
    </w:p>
    <w:p>
      <w:pPr>
        <w:bidi/>
      </w:pPr>
      <w:r>
        <w:t>ﻓﺎﺑﻜﺎﻧﻲ ﺑﻜﺎﻭﻫﺎ ﻭﺍﺣﺰﻧﻨﻲ ﻣﻨﻈﺮﻫﺎﺀ ﻭﻭﻗﻊ ﻓﻲ ﻧﻔﺴﻲ ﺍﻧﻬﺎ ﺻﺎﺩﻗﺔ ﻓﻴﻤﺎ ﺗﻘﻮﻝ. ﻭﺍﻥ</w:t>
        <w:br/>
        <w:t>ﺷﻴﺨﻬﺎ ﺷﻬﻴﺪ ﻣﻦ ﺷﻬﺪﺍﺀ ﺍﻟﻘﻀﺎﺀ. ﻭﺍﺣﺒﺒﺖ ﺍﻥ ﺍﻗﻒ ﻋﻠﻲ ﻗﺼﺘﻬﺎ ﻭﻗﺼﺘﻪ.؛ ﻓﺒﺮﺯﺗﺚ ﻣﻦ</w:t>
        <w:br/>
        <w:t>ﻣﺨﺒﻴﻲ ﻭﻣﺸﻴﺖ ﺍﻟﻴﻬﺎﺀ ﻓﺎﺭﺗﺎﻋﺖ ﻟﻤﺮﺁﻱ ﻋﻨﺪ ﺍﻟﻨﻈﺮﺓ ﺍﻻﻭﻟﻲ. ﺛﻢ ﺳﻜﺘﺖ ﻛﺎﻧﻤﺎ ﺫﻛﺮﺕ ﺍﻻ ﻗﻴﻤﺔ</w:t>
        <w:br/>
        <w:t>ﻟﻤﺼﺎﻳﺐ ﺍﻟﺤﻴﺎﺓ ﺑﻌﺪ ﻣﺼﺎﺑﻬﺎ ﺍﻟﺬﻱ ﻧﺰﻝ ﺑﻬﺎ.</w:t>
        <w:br/>
        <w:t>ﻓﺎﺑﺘﺪﺭﺗﻬﺎ ﺑﻘﻮﻟﻲ: «ﻻ ﺗﺮﺍﻋﻲ ﻳﺎ ﺳﻴﺪﺗﻲﺀ ﻓﺎﻧﻨﻲ ﺭﺟﻞ ﻏﺮﻳﺐ ﻋﻦ ﻫﺬﺍ ﺍﻟﺒﻠﺪﺀ ﻻ ﺍﻋﺮﻑ</w:t>
        <w:br/>
        <w:t>ﻣﻦ ﺷﺎﻧﻪ ﻭﻻ ﻣﻦ ﺷﺎﻥ ﺍﻫﻠﻪ ﺷﻴﺜﺎﺀ ﻭﻗﺪ ﺭﺍﻳﺖ ﺍﻟﺴﺎﻋﺔ ﻣﻮﻗﻔﻚ ﻋﻠﻲ ﻫﺬﺍ ﺍﻟﻘﺒﺮ ﻭﺗﻔﺠﻌﻚ ﻋﻠﻲ</w:t>
        <w:br/>
        <w:t>ﺳﺎﻛﻨﻪ؛ ﻓﺮﺛﻴﺖ ﻟﻚ ﻭﺑﻜﻴﺖ ﻟﺒﻜﺎﻳﻚ. ﻭﺗﻤﻨﻴﺖ ﻟﻮ ﺍﻓﻀﻴﺖ ﺍﻟﻲ ﺑﺬﺍﺕ ﻧﻔﺴﻚ. ﻋﻠﻨﻲ ﺍﺳﺘﻄﻴﻊ ﺍﻥ</w:t>
        <w:br/>
        <w:t>ﺍﻛﻮﻥ ﻟﻚ ﻋﻮﺛﺎ ﻋﻠﻲ ﻫﻤﻚ.» ‎١</w:t>
        <w:br/>
        <w:t>ﻓﺎﺳﺘﻌﺒﺮﺕ ﺑﺎﻛﻴﺔ ﻭﺍﻧﺸﺎﺕ ﺗﺤﺪﺛﻨﻲ ﻭﺗﻘﻮﻝ: «ﺍﻥ ﺯﻭﺟﻲ ﻟﻢ ﻳﻜﻦ ﻓﻲ ﻳﻮﻡ ﻣﻦ ﺍﻳﺎﻡ</w:t>
        <w:br/>
        <w:t>ﺣﻴﺎﺗﻪ ﻟﻀﺎ ﻭﻻ ﺳﺎﺭﻗﺎﺀ ﺑﻞ ﻗﺨﻲ ﺍﻳﺎﻡ ﺷﺒﺎﺑﻪ ﻭﻛﻬﻮﻟﺘﻪ ﻋﺎﻣﻼ ﻣﺠﺪﺍ ﻻ ﻳﻔﺘﺮ ﺳﺎﻋﺔ ﻭﺍﺣﺪﺓ</w:t>
        <w:br/>
        <w:t>ﻋﻦ ﺍﻟﺴﻌﻲ ﻓﻲ ﻃﻠﺐ ﺭﺯﻗﻪ ﻭﺭﺯﻕ ﺍﻫﻞ ﺑﻴﺘﻪ ﺣﺘﻲ ﻛﺒﺮ ﻭﻟﺪﻩ؛ ﻭﻛﺎﻥ ﻭﺍﺣﺪﻩ. ﻓﺎﺷﺘﺪ ﺑﻪ ﺳﺎﻋﺪﻩ</w:t>
        <w:br/>
        <w:t>ﻭﺍﺣﺘﻤﻞ ﻋﻨﻪ ﻣﺎ ﻛﺎﻥ ﻳﺴﺘﻘﻞ ﺑﺤﻤﻠﻪ ﻣﻦ ﺍﻟﻬﻢ؛ ﻭﻣﺎ ﻫﻮ ﺍﻻ ﺍﻥ ﻧﻌﻤﻨﺎ ﺑﻪ ﻭﺑﻤﻌﻮﻧﺘﻪ »0</w:t>
        <w:br/>
        <w:t>ﻣﻦ ﺍﻟﺪﻫﺮﺀ ﺣﺘﻲ ﻧﺰﻟﺖ ﺑﻪ ﻧﺎﺯﻟﺔ ﺍﻟﻤﻮﺕ. ﻓﺬﻫﺒﺚ ﺑﺤﻴﺎﺗﻪ ﻭﻧﺤﻦ ﺍﺣﻮﺝ ﻣﺎ ﻛﻨﺎ ﺍﻟﻴﻪ. ﻭﺧﻠﻒ</w:t>
        <w:br/>
        <w:t>ﻭﺭﺍﺀﻩ ﺧﻤﺴﺔ ﺍﻭﻻﺩ ﺻﻐﺎﺭ ﻻ ﻳﺘﺠﺎﻭﺯ ﺍﻛﺒﺮﻫﻢ ﺍﻟﻌﺎﺷﺮﺓ ﻣﻦ ﻋﻤﺮﻩ. ﻭﻛﺎﻧﺖ ﻗﺪ ﺍﺩﺭﻛﺖ ﺍﺑﺎﻩ</w:t>
        <w:br/>
        <w:t>ﺍﻟﺸﻴﺨﻮﺧﺔ. ﻓﺎﺟﺘﻤﻊ ﻋﻠﻴﻪ ﻫﻢ ﺍﻟﻜﺒﺮ ﻭﻫﻢ ﺍﻟﺜﻜﻞ. ﻓﺎﺻﺒﺢ ﻋﺎﺟﺰﺍ ﻋﻦ ﺍﻟﻌﻤﻞ ﻻ ﻳﺴﺘﻄﻴﻌﻪ</w:t>
        <w:br/>
        <w:t>ﺍﻻ ﻓﻲ ﺍﻟﻔﻴﻨﺔ ﺑﻌﺪ ﺍﻟﻔﻴﻨﺔ. ﻭﺍﺻﺒﺤﻨﺎ ﺟﻤﻴﻜﺎ ﻓﻲ ﺣﺎﻟﺔ ﻣﻦ ﺍﻟﺸﻘﺎﺀ ﻭﺍﻟﺒﻮﺱ. ﻻ ﻳﻌﺮﻑ ﻣﻜﺎﻧﻬﺎ</w:t>
        <w:br/>
        <w:t>ﻣﻦ ﻧﻔﻮﺳﻨﺎ ﺍﻻ ﻣﻦ ﺍﻟﻢ ﺑﻪ ﻓﻲ ﺣﻴﺎﺗﻪ ﻃﺮﻑ ﻣﻨﻬﺎﺀ ﺣﺘﻲ ﻃﻠﻌﺖ ﻋﻠﻴﻨﺎ ﺷﻤﺲ ﻳﻮﻡ ﻣﻦ ﺍﻻﻳﺎﻡ؛</w:t>
        <w:br/>
        <w:t>1</w:t>
        <w:br/>
        <w:t>ﺩ</w:t>
        <w:br/>
        <w:t>ﺍﻟﻌﺒﺮﺍﺕ</w:t>
        <w:br/>
        <w:t>ﻭﻟﻴﺲ ﻓﻲ ﻳﺪﻧﺎ ﻣﺎ ﻧﻘﻮﻡ ﺑﻪ ﺍﺻﻼﺏ ﺻﻐﺎﺭﻧﺎﺀ ﻭﻻ ﻣﺎ ﻧﻌﻠﻠﻬﻢ ﺑﻪ ﺗﻌﻠﻴﻼ. ﻓﺎﺷﻘﻂ ﻓﻲ ﻳﺪﻧﺎﺀ</w:t>
        <w:br/>
        <w:t>ﻭﻋﻠﻤﻨﺎ ﺍﻧﺎ ﻫﺎﻟﻜﻮﻥ ﺟﻤﻴﻌﺎ ﺍﻥ ﻟﻢ ﻳﺘﺪﺍﺭﻛﻨﺎ ﷲ ﺑﺮﺣﻤﺔ ﻣﻦ ﻋﻨﺪﻩ.</w:t>
        <w:br/>
        <w:t>ﻓﻠﻢ ﺍﺭ ﺑﺬﺍ ﻣﻦ ﺍﻥ ﺍﻟﺠﺎ ﺍﻟﻲ ﺍﻟﺨﻄﺔ ﺍﻟﺘﻲ ﻳﻠﺠﺎ ﺍﻟﻴﻬﺎ ﻛﻞ ﻣﻀﻄﺮ ﻋﺪﻳﻢ» ﻓﺒﺮﺯﺕ ﺍﻟﻲ</w:t>
        <w:br/>
        <w:t>ﺍﻟﻨﺎﺱ ﺍﺗﻌﺮﺽ ﻟﻤﻌﺮﻭﻓﻬﻢ ﻭﺍﺳﺘﻨﺪﻱ ﻣﺎﺀ ﺍﻛﻔﻬﻢ؛ ﻓﻠﻢ ﺍﺟﺪ ﺑﻴﻨﻬﻢ ﻣﻦ ﻳﺤﺴﻦ ﺍﻟﻲ ﺑﺠﺮﻋﺔ ﺍﻭ</w:t>
        <w:br/>
        <w:t>ﻣﻀﻐﺔ. ﻭﻻ ﻣﻦ ﻳﺪﻟﻨﻲ ﻋﻠﻲ ﺳﺒﻴﻞ ﺫﻟﻚ ﻭﻛﺎﻥ ﺍﻛﺒﺮ ﻣﺎ ﺣﺎﻝ ﺑﻴﻨﻲ ﻭﺑﻴﻨﻬﻢ ﻭﺻﺮﻑ ﻭﺟﻮﻫﻬﻢ</w:t>
        <w:br/>
        <w:t>ﻋﻨﻲ, ﺍﻧﻲ ﺍﻟﺒﺲ ﻣﺮﻗﻌﺔ ﺍﻟﺸﺤﺎﺫﻳﻦ ﻭﻻ ﺍﺣﻤﻞ ﺭﻛﺘﻬﻢ؛ ﻓﻌﺪﺕ ﺍﻟﻲ ﻣﻨﺰﻟﻲ ﻭﺑﻴﻦ ﺟﻨﺒﻲ ﻣﻦ</w:t>
        <w:br/>
        <w:t>ﺍﻟﻬﻢ ﻣﺎ ﷲ ﺑﻪ ﻋﻠﻴﻢ؛ ﻓﺮﺍﻳﺖ ﺍﻻﻃﻔﺎﻝ ﺳﻬﺪﺍ ﻳﺘﻀﺎﻏﻮﻥ ﺟﻮﻋﺎﺀ ﻭﺭﺍﻳﺖ ﺍﻟﺸﻴﺦ ﺟﺎﻟﺴﺎ ﺑﻴﻨﻬﻢ</w:t>
        <w:br/>
        <w:t>ﻳﺒﻞ ﺗﺮﺑﺔ ﺍﻻﺭﺽ ﺑﺪﻣﻮﻋﻪ ﻭﻳﻘﺮﻉ ﻛﻚ ﺑﻜﻔﻪ ﻻ ﻳﻌﻠﻢ ﻣﺎﺫﺍ ﻳﺼﻨﻊ, ﻭﻻ ﻛﻴﻒ ﻳﺤﺘﺎﻝ. ﻭﻟﻮ</w:t>
        <w:br/>
        <w:t>ﺍﻥ ﺷﺨﺺ ﺍﻟﻤﻮﺕ ﺑﺮﺯ ﺍﻟﻲ ﻓﻲ ﺗﻠﻚ ﺍﻟﺴﺎﻋﺔ ﻟﻜﺎﻥ ﻣﻨﻈﺮﻩ ﺍﻫﻮﻥ ﻋﻠﻲ ﻧﻔﺴﻲ ﻣﻦ ﻣﻨﻈﺮ ﻫﻮﻻﺀ</w:t>
        <w:br/>
        <w:t>ﺍﻟﺼﺒﻴﺔ؛ ﻭﻫﻢ ﻳﺤﺪﻗﻮﻥ ﻓﻲ ﻭﺟﻬﻲ ﻋﻨﺪ ﺩﺧﻮﻟﻲﺀ ﻭﻳﺪﻭﺭﻭﻥ ﺣﻮﻟﻲ ﻟﻴﺮﻭﺍ ﻫﻞ ﻋﺪﺕ ﺍﻟﻴﻬﻢ ﺑﻤﺎ</w:t>
        <w:br/>
        <w:t>ﻳﺴﺪ ﺟﻮﻋﺘﻬﻢ. ﻭﻣﺎ ﻋﺪﺕ ﺍﻟﻴﻬﻢ ﺍﻻ ﺑﺎﻟﻴﺎﺱ ﺍﻟﻘﺎﺗﻞ ﻭﺍﻟﻜﻤﺪ ﺍﻟﺸﺎﻣﻞ.</w:t>
        <w:br/>
        <w:t>ﻓﺘﻘﺪﻣﺖ ﻧﺤﻮ ﺍﻟﺸﻴﺦ؛ ﻭﻗﻠﺖ ﻟﻪ: ﺍﻥ ﻓﻲ ﺩﻳﺮ ﺍﻟﻤﺪﻳﻨﺔ ﻛﻤﺎ ﻳﺰﻋﻤﻮﻥ ﻣﺎﻝ ﻟﻠﺼﺪﻗﺎﺕ. ﻳﺘﻮﻟﻲ</w:t>
        <w:br/>
        <w:t>ﺍﻟﻜﺎﻫﻦ ﺍﻻﻋﻈﻢ ﺍﻧﻔﺎﻗﻪ + ﻋﻠﻲ ﺍﻟﻔﻘﺮﺍﺀ ﻭﺍﻟﻤﺴﺎﻛﻴﻦ. ﻓﻠﻮ ﺫﻫﺒﺖ ﺍﻟﻴﻪ ﻭﻛﺸﻔﺖ ﻟﻪ ﺧﻠﺘﻚ. ﻭﺳﺎﻟﺘﻪ</w:t>
        <w:br/>
        <w:t>ﺍﻥ ﻳﻤﻨﺤﻚ ﻏﻼﻟﺔ ﺗﺴﺘﻌﻴﻦ ﺑﻬﺎ ﻋﻠﻲ ﺍﻣﺮﻙ ﻟﺮﺟﻮﻧﺎ ﺍﻥ ﻧﻄﻔﻲ ﻟﻮﻋﺔ ﻫﻮﻻﺀ ﺍﻻﻃﻔﺎﻝ ﺍﻟﻤﺴﺎﻛﻴﻦ.</w:t>
        <w:br/>
        <w:t>ﻓﺎﺳﺘﻨﺎﺭ ﻭﺟﻬﻪ ﺑﻨﻮﺭ ﺍﻻﻣﻞ. ﻭﻗﺎﻡ ﺍﻟﻲ ﻋﺼﺎﻩ ﻓﺎﻋﺘﻤﺪ ﻋﻠﻴﻬﺎ ﻭﻣﺸﺜﻲ ﺍﻟﻲ ﺍﻟﺪﻳﺮ ﺣﺘﻲ ﺑﻠﻐﻪ؛</w:t>
        <w:br/>
        <w:t>ﻓﺼﻌﺪ ﺍﻟﻲ ﺣﺠﺮﺓ ﺍﻟﻜﺎﻫﻦ ﺣﺘﻲ ﻭﻗﻒ ﺑﻴﻦ ﻳﺪﻳﻪ. ﻓﻨﻔﺾ ﻟﻪ ﺟﻤﻠﺔ ﺣﺎﻟﻪ. ﻭﺳﻜﺐ ﺗﺤﺖ</w:t>
        <w:br/>
        <w:t>ﻗﺪﻣﻴﻪ ﺟﻤﻴﻊ ﻣﺎ ﺍﺑﻘﺖ ﺍﻻﻳﺎﻡ ﻓﻲ ﺟﻔﻨﻴﻪ ﺍﻟﻘﺮﻳﺤﻴﻦ ﻣﻦ ﺩﻣﻮﻉ, ﻓﺎﺳﺘﻘﺒﻠﻪ ﺍﻟﻜﺎﻫﻦ ﺑﺎﻗﺒﺢ ﻣﺎ</w:t>
        <w:br/>
        <w:t>ﻳﺴﺘﻘﺒﻞ ﺑﻪ ﻣﺴﻴﻮﻝ ﺳﺎﻳﻼ. ﻭﻗﺎﻝ ﻟﻪ: ﺍﻥ ﺍﻟﺪﻳﺮ ﻻ ﻳﺤﺴﻦ ﺍﻻ ﺍﻟﻲ ﺍﻟﺬﻳﻦ ﺍﺳﻠﻔﻮﻩ ﺍﻻﺣﺴﺎﻥ ﻣﻦ</w:t>
        <w:br/>
        <w:t>ﻗﺒﻞﺀ ﻭﻣﺎ ﻛﻨﺖ ﻓﻲ ﻳﻮﻡ ﻣﻦ ﺍﻳﺎﻡ ﺭﻏﺪﻙ ﻭﺭﺧﺎﻳﻚ ﻣﻦ ﺍﻟﻤﺤﺴﻨﻴﻦ ﺍﻟﻴﻪ. ﻓﺎﺫﻫﺐ ﻟﺸﺎﻧﻚ. ﻓﺎﺑﻮﺍﺏ</w:t>
        <w:br/>
        <w:t>ﺍﻟﻌﻴﺶ ﻭﺍﺳﻌﺔ ﺑﻴﻦ ﻳﺪﻳﻚ. ﻓﺎﻥ ﺿﺎﻗﺖ ﺑﻚ ﻓﺎﺑﻮﺍﺏ ﺍﻟﺠﺮﺍﻳﻢ ﺍﻭﺳﻊ ﻣﻨﻬﺎ!</w:t>
        <w:br/>
        <w:t>ﻓﺨﺮﺝ ﻣﻦ ﺣﻀﺮﺗﻪ ﻛﺜﻴﺒﺎ ﻣﺤﺰﻭﺛﺎ ﻻ ﻳﺮﻱ ﻓﻀﺎﺀ ﺍﻟﺪﻧﻴﺎ ﻓﻲ ﻧﻈﺮﻩ ﺍﻻ ﻛﻜﻔﺔ ﺍﻟﺤﺎﺑﻞ ﺍﻭ</w:t>
        <w:br/>
        <w:t>ﺍﻓﺤﻮﺹ ﺍﻟﻘﻄﺎﺓ. ﺣﺘﻲ ﻧﺰﻝ ﺍﻟﻲ ﺳﺎﺣﺔ ﺍﻟﺪﻳﺮ ﻓﻠﻤﺢ ﻓﻲ ﺍﺣﺪﻱ ﺯﻭﺍﻳﺎﻩ ﻏﺮﺍﺭﺓ ﺩﻗﻴﻖ. ﻓﺤﺪﺛﺘﻪ</w:t>
        <w:br/>
        <w:t>ﻧﻔﺴﻪ ﺑﻬﺎﺀ ﻭﻣﺎ ﻛﺎﻧﺖ ﺗﺤﺪﺛﻪ ﻟﻮﻻ ﺍﻟﻌﻮﺯ ﻭﺍﻟﻔﺎﻗﺔ. ﺛﻢ ﺍﺩﺭﻛﻪ ﺍﻟﺤﻴﺎﺀ. ﻓﺎﻏﻀﻲ ﻋﻨﻬﺎ ﻭﺍﺳﺘﻤﺮ</w:t>
        <w:br/>
        <w:t>ﺳﺎﻳﺮﺍ ﻓﻲ ﻃﺮﻳﻘﻪ ﺣﺘﻲ ﺻﺎﺭ ﺑﺠﺎﻧﺒﻬﺎﺀ ﻓﻮﻗﻊ ﻧﻈﺮﻩ ﻋﻠﻴﻬﺎ ﻣﺮﺓ ﺍﺧﺮﻱ. ﻓﻌﺎﻭﺩﻩ ﺣﺪﻳﺜﻪ</w:t>
        <w:br/>
        <w:t>ﺍﻻﻭﻝ. ﻓﺤﺎﻭﻝ ﺩﻓﻌﻪ. ﻓﻠﻢ ﻳﺴﺘﻄﻊ؛ ﻓﺠﻠﺲ ﺑﺠﺎﻧﺒﻬﺎ ﻳﺤﺪﺙ ﻧﻔﺴﻪ ﻭﻳﻘﻮﻝ: ﺍﻥ ﺍﻟﻄﻌﺎﻡ ﻃﻌﺎﻡ</w:t>
        <w:br/>
        <w:t>ﺍﻟﻔﻘﺮﺍﺀ ﻭﺍﻟﻤﺴﺎﻛﻴﻦ. ﻭﺍﻧﺎ ﻓﻘﻴﺮ ﻣﺴﻜﻴﻦ. ﻻ ﺍﻋﻠﻢ ﺍﻥ ﺑﻴﻦ ﺍﺳﻮﺍﺭ ﻫﺬﻩ ﺍﻟﻤﺪﻳﻨﺔ ﻭﻻ ﻓﻲ ﺟﻤﻴﻊ</w:t>
        <w:br/>
        <w:t>ﺍﺭﺑﺎﺿﻬﺎ ﺭﺟﻼ ﺍﺣﻮﺝ ﻭﻻ ﺍﻓﻘﺮ ﻣﻨﻲ ﻓﺎﻥ ﻛﺎﻥ ﺍﻟﻄﻤﻊ ﻓﻲ ﻫﺬﻩ ﺍﻟﻐﺮﺍﺭﺓ ﺟﺮﻳﻤﺔ ﻓﻘﺪ ﺍﺫﻥ ﻟﻲ</w:t>
        <w:br/>
        <w:t>ﺍﻟﻜﺎﻫﻦ ﺑﺎﺭﺗﻜﺎﺏ ﺍﻟﺠﺮﺍﻳﻢ ﻓﻲ ﺳﺒﻴﻞ ﺍﻟﻌﻴﺶ.</w:t>
        <w:br/>
        <w:t>ﻡ</w:t>
        <w:br/>
        <w:t>ﺍﻟﻌﻘﺎﺏ</w:t>
        <w:br/>
        <w:t>ﺛﻢ ﻣﺸﻲ ﺍﻟﻴﻬﺎ ﻓﺎﺣﺘﻤﻠﻬﺎ ﻋﻠﻲ ﻇﻬﺮﻩ ﻭﻣﺸﻲ ﺑﻬﺎ ﺟﺎﻫﺪﺍ ﻣﺘﺮﺟﺤﺎﺀ ﻓﻤﺎ ﺗﺠﺎﻭﺯ ﻋﺘﺒﺔ ﺍﻟﺪﻳﺮ</w:t>
        <w:br/>
        <w:t>ﺣﺘﻲ ﺍﺛﻘﻠﻪ ﺍﻟﺤﻤﻞ» ﻭﺷﻌﺮ ﺍﻧﻪ ﻋﺎﺟﺰ ﻋﻦ ﺍﻟﻤﺴﻴﺮﺀ ﻓﺤﺪﺛﺘﻪ ﻧﻔﺴﻪ ﺑﺎﻟﻘﺎﻳﻪ ﻋﻦ ﻇﻬﺮﻩ. ﺛﻢ</w:t>
        <w:br/>
        <w:t>ﺗﻤﺜﻞ ﻟﻪ ﻣﻨﻈﺮ ﺍﺣﻔﺎﺩﻩ ﺍﻟﺼﻐﺎﺭﺀ ﻭﻫﻢ ﺍﻟﻘﺎﺀ ﺗﺤﺖ ﺟﺪﺭﺍﻥ ﺍﻟﺒﻴﺖ ﻳﺘﻀﻮﺭﻭﻥ ﺟﻮﻋﺎ. ﻓﺤﻤﻞ</w:t>
        <w:br/>
        <w:t>ﻋﻠﻲ ﻧﻔﺴﻪ ﻭﻣﺸﻲ ﻳﻌﺘﻤﺪ ﻋﻠﻲ ﻋﺼﺎﻩ ﻣﺮﺓ ﻭﻋﻠﻲ ﺍﻟﺠﺪﺭﺍﻥ ﻣﺮﺓ ﺍﺧﺮﻱ. ﺣﺘﻲ ﻧﺎﻝ ﻣﻨﻪ ﺍﻟﺠﻬﺪ؛</w:t>
        <w:br/>
        <w:t>ﻓﺎﺣﺲ ﻛﺎﻥ ﺍﻧﻔﺎﺳﻪ ﻗﺪ ﺟﻤﺪﺕ ﻓﻲ ﺻﺪﺭﻩ ﻻ ﺗﻬﺒﻂ ﻭﻻ ﺗﻌﻠﻮ ﻭﺍﻥ ﻣﺎ ﻛﺎﻥ ﺑﺎﻗﻴﺎ ﻓﻲ ﻋﻴﻨﻴﻪ</w:t>
        <w:br/>
        <w:t>ﻣﻦ ﻧﻮﺭ ﻗﺪ ﺍﻧﻄﻔﺎ ﺩﻓﻌﺔ ﻭﺍﺣﺪﺓ, ﻓﺎﺻﺒﺢ ﻻ ﻳﺮﻱ ﺷﻴﻴﺎ ﻣﻤﺎ ﺣﻮﻟﻪ. ﻭﺍﺫﺍ ﺛﻔﻨﺔ ﻣﻦ ﺩﻡ ﺩﻓﻘﺖ</w:t>
        <w:br/>
        <w:t>ﻣﻦ ﺻﺪﺭﻩ ﻓﺎﻧﺤﺪﺭﺕ ﻋﻠﻲ ﺭﺩﺍﻳﻪ. ﻓﺴﻘﻂ ﻓﻲ ﻣﻜﺎﻧﻪ ﻣﻐﺸﻴﺎ ﻋﻠﻴﻪ.</w:t>
        <w:br/>
        <w:t>ﻭﻟﻢ ﻳﺰﻝ ﻋﻠﻲ ﺣﺎﻟﻪ ﺗﻠﻚ. ﺣﺘﻲ ﻣﺰ ﺑﻪ ﺍﻟﻌﺴﺲ ﻓﺮﺍﻭﻩ ﻭﺭﺍﻭﺍ ﺍﻟﻐﺮﺍﺭﺓ ﺑﺠﺎﻧﺒﻪ؛ ﻓﺎﺭﺗﺎﺑﻮﺍ</w:t>
        <w:br/>
        <w:t>ﻟﻪ؛ ﻭﻛﺎﻥ ﺭﻫﺒﺎﻥ ﺍﻟﺪﻳﺮ ﻗﺪ ﺍﺧﺬﻭﺍ ﻳﺘﺼﺎﻳﺤﻮﻥ ﻓﻴﻤﺎ ﺑﻴﻨﻬﻢ: «ﺍﻟﻐﺮﺍﺭﺓ؛ ﺍﻟﻐﺮﺍﺭﺓ!» ﻭﻳﻨﺸﺪﻭﻧﻬﺎ</w:t>
        <w:br/>
        <w:t>ﻓﻲ ﺍﻧﺤﺎﺀ ﺍﻟﺪﻳﺮ ﺣﺘﻲ ﻳﺴﻮﺍ ﻣﻨﻬﺎﺀ ﻓﺨﺮﺟﻮﺍ ﻳﻄﻠﺒﻮﻧﻬﺎ ﻓﻲ ﻛﻞ ﻣﻜﺎﻥ ﺣﺘﻲ ﺍﻟﺘﻘﻮﺍ ﺑﺎﻟﻌﺴﺲ</w:t>
        <w:br/>
        <w:t>ﻣﻠﺘﻔﻴﻦ ﺣﻮﻝ ﺍﻟﺸﻴﺦ,؛ ﻓﻌﺮﻓﻮﺍ ﺿﺎﻟﺘﻬﻢ؛ ﻭﻣﺎ ﻫﻲ ﺍﻻ ﺳﺎﻋﺔ ﺣﺘﻲ ﻛﺎﻧﺖ ﺍﻟﻐﺮﺍﺭﺓ ﻓﻲ ﺍﻟﺪﻳﺮﺀ</w:t>
        <w:br/>
        <w:t>ﻭﻛﺎﻥ ﺍﻟﺸﻴﺦ ﻓﻲ ﺍﻟﺴﺠﻦﺀ ﺛﻢ ﻛﺎﻥ ﺑﻌﺪ ﺫﻟﻚ ﻣﺎ ﺭﺍﻳﺖ ﻣﻦ ﺍﻣﺮﻩ. ﻓﻮﺍ ﺍﺳﻔﺎﻩ ﻋﻠﻴﻪ! ﻟﻘﺪ ﻣﺎﺕ</w:t>
        <w:br/>
        <w:t>ﺷﻬﻴﺪﺍ ﻣﻈﻠﻮﻣﺎﺀ ﻭﻭﺍ ﺭﺣﻤﺘﺎﻩ ﻟﻲ ﻭﻻﻃﻔﺎﻟﻲ ﺍﻟﺒﻮﺳﺎﺀ ﺍﻟﻤﺴﺎﻛﻴﻦ ﻣﻦ ﺑﻌﺪﻩ!»</w:t>
        <w:br/>
        <w:t>ﺛﻢ ﻧﻬﻀﺘﺚ ﻣﻦ ﻣﻜﺎﻧﻬﺎ ﻭﻣﺴﺤﺖ ﻋﺒﺮﺗﻬﺎ ﺑﻄﺮﻑ ﺭﺩﺍﻳﻬﺎﺀ ﻭﻧﻈﺮﺕ ﺍﻟﻲ ﺍﻟﻘﺒﺮ ﻧﻈﺮﺓ</w:t>
        <w:br/>
        <w:t>ﻃﻮﻳﻠﺔ ﻭﻗﺎﻟﺖ: «ﺍﻟﻮﺩﺍﻉ ﻳﺎ ﺭﻓﻴﻖ ﺻﺒﺎﻱ؛ ﻭﻋﻤﺎﺩ ﺷﻴﺨﻮﺧﺘﻲﺀ ﺍﻟﻮﺩﺍﻉ ﻳﺎ ﺧﻴﺮ ﺍﻻﺯﻭﺍﺝ ﻭﺍﺑﺮ</w:t>
        <w:br/>
        <w:t>ﺍﻟﻌﺸﺮﺍﺀﺀ ﺍﻟﻮﺩﺍﻉ ﺣﺘﻲ ﻳﺠﻤﻊ ﷲ ﺑﻴﻨﻲ ﻭﺑﻴﻨﻚ ﻓﻲ ﺩﺍﺭ ﺟﺰﺍﻳﻪ.» ﺛﻢ ﺍﻧﻜﻔﺎﺕ ﺭﺍﺟﻌﺔ ﻓﻲ ﺍﻟﻄﺮﻳﻖ</w:t>
        <w:br/>
        <w:t>ﺍﻟﺘﻲ ﺟﺎﺀﺕ ﻣﻨﻬﺎ.</w:t>
        <w:br/>
        <w:t>ﻭﻣﺎ ﻫﻮ ﺍﻻ ﺍﻥ ﺗﻐﻠﻐﻞ ﺷﺨﺼﻬﺎ ﻓﻲ ﺍﻋﻤﺎﻕ ﺍﻟﻈﻼﻡ» ﺣﺘﻲ ﺭﺍﻳﺖ ﺷﺒﺤﺎ ﺁﺧﺮ ﻳﺘﺮﺍﺀﻱ</w:t>
        <w:br/>
        <w:t>ﻣﻦ ﺣﻴﺚ ﺍﺧﺘﻔﻲ ﺍﻟﺸﺒﺢ ﺍﻻﻭﻝﺀ ﻭﻣﺎ ﺯﺍﻝ ﻳﺘﻘﺪﻡ ﻧﺤﻮﻱ ﻣﺘﺴﻠﻼ ﻳﺨﺘﻠﺲ ﺧﻄﻮﺍﺗﻪ ﺍﺧﺘﻼﺳﺎﺀ</w:t>
        <w:br/>
        <w:t>ﻓﺎﺧﺘﺒﺎﺕ ﻭﺭﺍﺀ ﺍﻟﺸﺠﺮﺓ ﻻﺭﻱ ﻣﺎ ﻫﻮ ﺻﺎﻧﻊ. ﻭﻛﺎﻥ ﺍﻟﻘﻤﺮ ﻗﺪ ﺑﺪﺍ ﻳﺸﺮﻑ ﻋﻠﻲ ﺍﻟﻮﺟﻮﺩ ﻣﻦ</w:t>
        <w:br/>
        <w:t>ﻣﻄﻠﻌﻪ ﻭﻳﺮﺳﻞ ﺍﻟﺨﻴﻮﻁ ﺍﻻﻭﻟﻲ ﻣﻦ ﺍﺷﻌﺘﻪ ﻋﻠﻲ ﺗﻠﻚ ﺍﻟﺴﺎﺣﺔ ﺍﻟﻜﺒﺮﻱ. ﻓﺮﺍﻳﺖ ﺍﻟﺸﺒﺢ ﻋﻠﻲ</w:t>
        <w:br/>
        <w:t>ﻧﻮﺭﻩ. ﻓﺎﺫﺍ ﻓﺘﺎﺓ ﺟﻤﻴﻠﺔ ﺑﺎﻛﻴﺔ ﻟﻢ ﺍﺭ ﻓﻲ ﺣﻴﺎﺗﻲ ﺩﻣﻌﺔ ﻋﻠﻲ ﺧﺪ ﺍﺟﻤﻞ ﻣﻦ ﺩﻣﻌﺘﻬﺎ ﻋﻠﻲ ﺧﺪﻫﺎﺀ</w:t>
        <w:br/>
        <w:t>ﻓﺪﺍﺭﺕ ﺑﻌﻴﻨﻴﻬﺎ ﻟﺤﻈﺔ؛ ﺣﺘﻲ ﻭﻗﻊ ﻧﻈﺮﻫﺎ ﻋﻠﻲ ﺟﺜﺔ ﺍﻟﻤﺼﻠﻮﺏ ﺑﻴﻦ ﺍﻋﻮﺍﺩ ﺍﻟﺸﺠﺮﺓ؛ ﻓﻤﺸﺖ</w:t>
        <w:br/>
        <w:t>ﺍﻟﻴﻪ ﻭﻣﺪﺕ ﻳﺪﻫﺎ ﻭﺍﺿﺠﻌﺘﻪ ﻋﻠﻲ ﺍﻻﺭﺽ ﻭﻭﻗﻔﺖ ﺑﺠﺎﻧﺒﺔ ﺳﺎﻋﺔ ﺗﻨﻈﺮ ﺍﻟﻴﻪ ﺟﺎﻣﺪﺓ ﺳﺎﻛﻨﺔ</w:t>
        <w:br/>
        <w:t>ﻛﺎﻧﻬﺎ ﻏﻴﺮ ﺁﺑﻬﺔ ﻭﻻ ﺣﺎﻓﻠﺔ. ﺛﻢ ﻫﺘﻔﺖ ﺻﺎﺭﺧﺔ: «ﻭﺍ ﺷﻘﻴﻘﺎﻩ!» ﻭﺳﻘﻄﺖ ﻓﻮﻗﻪ ﺗﻀﻤﻪ ﻭﺗﻘﺒﻪ</w:t>
        <w:br/>
        <w:t>ﻭﺗﻠﺜﻢ ﺷﻌﺮﻩ ﻭﺟﺒﻴﻨﻪ؛ ﻭﺗﺰﻓﺮ ﻓﻴﻤﺎ ﺑﻴﻦ ﺫﻟﻚ ﺯﻓﻴﺮﺍ ﻣﺘﺪﺍﺭﻛﺎﺀ ﻛﺎﻧﻤﺎ ﺗﻨﻔﺚ ﺍﻓﻼﺫ ﻛﺒﺪﻫﺎ ﻧﻔﺘﺎﺀ</w:t>
        <w:br/>
        <w:t>ﺣﺘﻲ ﻧﺎﻝ ﻣﻨﻬﺎ ﺍﻟﺠﻬﺪ. ﻓﺘﺮﺗﺤﺖ ﻗﻠﻴﻼ ﺛﻢ ﻫﻮﺕ ﺑﺠﺎﻧﺒﺔ ﻫﻮﻱ ﺍﻟﺠﺬﻉ ﺍﻟﺴﺎﻗﻂ ﻻ ﺣﺮﺍﻙ ﺑﻬﺎ.</w:t>
        <w:br/>
        <w:t>ﻓﺎﻫﻤﻨﻲ ﺍﻣﺮﻫﺎ ﻭﺧﻔﺖ ﺍﻥ ﻳﻜﻮﻥ ﻗﺪ ﻟﺤﻖ ﺑﻬﺎ ﻣﻜﺮﻭﺓ؛ ﻓﻤﺸﻴﺖ ﺍﻟﻴﻬﺎ ﺣﻴﺚ ﺻﺮﺕ</w:t>
        <w:br/>
        <w:t>ﺑﺠﺎﻧﻴﻬﺎﺀ ﻓﺸﻌﺮﺕ ﺑﺎﻧﻔﺎﺳﻬﺎ ﺍﻟﻀﻌﻴﻔﺔ ﺗﺘﺮﺩﺩ ﻓﻲ ﺻﺪﺭﻫﺎﺀ ﻓﻌﻠﻤﺖ ﺍﻧﻬﺎ ﺣﻴﺔ. ﻓﺠﻠﺴﺖ ﻓﻮﻕ</w:t>
        <w:br/>
        <w:t>ﻛﻢ</w:t>
        <w:br/>
        <w:t>ﺍﻟﻌﺒﺮﺍﺕ</w:t>
        <w:br/>
        <w:t>ﺭﺍﺳﻬﺎ ﺍﻧﺪﺑﻬﺎ ﻭﺍﺩﻋﻮ ﷲ ﻟﻬﺎ ﺣﺘﻲ ﺍﺳﺘﻔﺎﻗﺖ ﺑﻌﺪ ﻫﻨﻴﻬﺔ؛ ﻓﺮﺍﺗﻨﻲ ﺑﺠﺎﻧﺒﻬﺎ ﻓﻨﻈﺮﺕ ﺍﻟﻲ ﻧﻈﺮﺓ</w:t>
        <w:br/>
        <w:t>ﺣﺎﻳﺮﺓ؛ ﺛﻢ ﺗﻘﺪﻣﺖ ﻧﺤﻮﻱ ﻭﻗﺎﻟﺖ: «ﻋﻠﻲ ﻣﻦ ﺗﺒﻜﻲ ﺍﻳﻬﺎ ﺍﻟﺮﺟﻞ ﺍﻟﻐﺮﻳﺐ؟»</w:t>
        <w:br/>
        <w:t>ﻗﻠﺖ: «ﺍﺑﻜﻲ ﻋﻠﻴﻚ ﻳﺎ ﺳﻴﺪﺗﻲ ﻭﻋﻠﻲ ﻓﻘﻴﺪﻙ ﺍﻟﺒﺎﻳﺲ ﺍﻟﻤﺴﻜﻴﻦ!»</w:t>
        <w:br/>
        <w:t>ﻗﺎﻟﺖ «ﻧﻌﻢ؛ ﺍﻧﻪ ﺑﺎﻗﺲ ﻣﺴﻜﻴﻦ. ﻓﺎﺑﻚ ﻋﻠﻴﻪ ﻳﺎ ﺳﻴﺪﻱ ﻛﺜﻴﺮﺍﺀ ﻓﻘﺪ ﻛﺎﻥ ﺯﻳﻨﺔ ﺍﻟﺸﺒﺎﺏ</w:t>
        <w:br/>
        <w:t>ﻭﺯﻫﺮﺓ ﺍﻟﺤﻴﺎﺓ ﻭﺭﻳﺤﺎﻧﺔ ﺍﻟﻨﻔﻮﺱ ﻭﻣﺘﻌﺔ ﺍﻻﻓﻴﺪﺓ ﻭﺍﻟﻘﻠﻮﺏﺀ ﻭﻟﻘﺪ ﻇﻠﻤﻮﻩ ﺍﺫ ﻗﺘﻠﻮﻩﺀ ﻓﻤﺎ ﻛﺎﻥ</w:t>
        <w:br/>
        <w:t>ﻗﺎﺗﻼ ﻭﻻ ﻣﺠﺮﻣﺎﺀ ﻭﻟﻜﻨﻪ ﺭﺟﻞ ﺭﺍﻱ ﻋﺮﺿﻪ ﻓﺮﻳﺴﺔ ﻓﻲ ﻳﺪ ﻣﻦ ﻳﺮﻳﺪ ﺗﻤﺰﻳﻘﻪ. ﻓﻘﻄﻊ ﺗﻠﻚ</w:t>
        <w:br/>
        <w:t>ﺍﻟﻴﺪ ﺍﻟﻤﻤﺘﺪﺓ ﺍﻟﻴﻪ؛ ﻭﺍﻧﺘﻘﻢ ﻟﻨﻔﺴﻪ ﻭﻟﻠﺸﺮﻑ ﻭﺍﻟﻔﻀﻴﻠﺔ ﻣﻨﻬﺎﺀ ﻭﻟﻮ ﺍﻧﺼﻔﻮﻩ ﻻﺳﺘﺒﻘﻮﻩ</w:t>
        <w:br/>
        <w:t>ﺑﻪ ﻭﺑﺸﺒﺎﺑﻪ. ﻓﻤﺎ ﺍﺟﺮﻡ ﻣﻦ ﺫﺍﺩ ﻋﻦ ﻋﺮﺿﻪ ﻭﻻ ﺍﺛﻢ ﻣﻦ ﻗﺘﻞ ﻗﺎﺗﻠﻪ»</w:t>
        <w:br/>
        <w:t>ﻗﻠﺖ: «ﻫﻞ ﻟﻚ ﺍﻥ ﺗﻘﻀﻲ ﻋﻲ ﻗﺼﺘﻪ ﻳﺎ ﺳﻴﺪﺗﻲ؟»</w:t>
      </w:r>
    </w:p>
    <w:p>
      <w:pPr>
        <w:bidi/>
      </w:pPr>
      <w:r>
        <w:t>ﻗﺎﻟﺖ: «ﻧﻌﻢ؛ ﻧﺰﻝ ﻗﺮﻳﺘﻨﺎ ﺻﺒﺎﺡ ﻳﻮﻡ ﻣﻦ ﺍﻻﻳﺎﻡ ﻗﺎﻳﺪ ﻣﻦ ﻗﻮﺍﺩ ﺍﻻﻣﻴﺮ ﺍﻟﺬﻳﻦ ﻳﻄﻮﻓﻮﻥ</w:t>
        <w:br/>
        <w:t>ﺍﻟﺒﻼﺩ ﻟﺠﻤﻊ ﺍﻟﻀﺮﺍﻳﺐ؛ ﻓﻤﺮ ﺑﺎﺑﻴﺎﺕ ﺍﻟﻘﺮﻳﺔ ﺑﻴﻴﺎ ﺑﻴﺖ ﺣﺘﻲ ﺑﻠﻎ ﻣﻨﺰﻟﻨﺎﺀ ﻭﻛﻨﺖ ﻭﺍﻗﻔﺔ ﻋﻠﻲ</w:t>
        <w:br/>
        <w:t>ﺑﻪ؛ ﻓﻨﻈﺮ ﺍﻝ ﻧﻈﺮﺓ ﻣﺮﻳﺒﺔ ﻃﺎﺭ ﻟﻬﺎ ﻗﻠﺒﻲ ﺭﻋﺒﺎ ﻭﻓﺮﻗﺎﺀ ﺛﻢ ﺳﺎﻟﻨﻲ ﻋﻦ ﺍﺧﻲ؛ ﻓﺎﺭﺷﺪﺛﺔ ﺍﻟﻲ</w:t>
        <w:br/>
        <w:t>ﻣﻜﺎﻧﻪ. ﻓﺴﺎﻟﻪ ﻋﻦ ﺍﻟﻤﺎﻝ. ﻓﺎﺷﺘﻨﺴﺎﻩ ﺍﻳﺎﻩ ﺍﻳﺎﻣﺎ ﻗﻼﻳﻞ ﺣﺘﻲ ﻳﺒﻴﻊ ﻏﻠﺘﻪ؛ ﻓﺎﺑﻲ ﺍﻻ ﺍﻥ ﻳﻨﻘﺪﻩ</w:t>
        <w:br/>
        <w:t>ﺍﻟﺴﺎﻋﺔ ﺍﻭ ﻳﺎﺧﺬﻧﻲ ﺭﻫﻴﻨﺔ ﻋﻨﺪﻩ ﺍﻟﻲ ﻳﻮﻡ ﺍﻟﻮﻓﺎﺀ.</w:t>
        <w:br/>
        <w:t>ﻭﻏﻤﺰ ﺑﻲ ﺑﻌﺾ ﺍﻋﻮﺍﻧﻪ ﻓﺪﺍﺭﻭﺍ ﺣﻮﻟﻲ. ﻭﻛﻨﺖ ﺍﺳﻤﻊ ﻗﺒﻞ ﺍﻟﻴﻮﻡ ﺣﺪﻳﺚ ﺍﻭﻟﻴﻚ ﺍﻟﻔﺘﻴﺎﺕ</w:t>
        <w:br/>
        <w:t>ﺍﻟﺸﻘﻴﺎﺕ ﺍﻟﻠﻮﺍﺗﻲ ﻳﺪﺧﻠﻦ ﺭﻫﺎﻳﻦ ﻓﻲ ﻗﺼﺮ ﺍﻻﻣﻴﺮﺀ ﻓﻼ ﻳﺨﺮﺟﻦ ﻣﻨﻪ ﺍﻻ ﺳﺎﻗﻄﺎﺕ ﺍﻭ ﻣﺤﻤﻮﻻﺕ؛</w:t>
        <w:br/>
        <w:t>ﻓﻔﺰﻋﺖ ﺍﻟﻲ ﺍﺧﻲ ﻭﻟﺼﻘﺖ ﺑﻪ؛ ﻓﻮﻗﻒ ﺑﻴﻨﻲ ﻭﺑﻴﻦ ﺍﻟﺮﺟﻞﺀ ﻭﻗﺎﻝ ﻟﻪ: ﻻ ﺷﺎﻥ ﻟﻚ ﻣﻊ ﺍﻟﻔﺘﺎﺓ</w:t>
        <w:br/>
        <w:t>ﺍﻧﻤﺎ ﺍﻧﺎ ﺻﺎﺣﺐ ﺍﻟﻤﺎﻝ. ﻭﺍﻧﺎ ﺍﻟﻤﺎﺧﻮﺫ ﺑﻪ ﻣﻦ ﺩﻭﻥ ﺍﻟﻨﺎﺱ ﺟﻤﻴﺎﺀ ﻓﺎﻥ ﻛﺎﻥ ﻻ ﺑﺪ ﻟﻚ ﻣﻦ</w:t>
        <w:br/>
        <w:t>ﺭﻫﻴﻨﺔ ﻓﺎﻧﺎ ﺭﻫﻴﻨﺔ ﻣﺎﻟﻲ ﺣﺘﻲ ﻳﺼﻞ ﺍﻟﻴﻚ.</w:t>
        <w:br/>
        <w:t>ﻓﻘﺎﻝ ﻟﻪ: ﻻ ﺑﺪ ﻟﻲ ﻣﻦ ﺍﻟﻤﺎﻝ ﺍﻭ ﺍﻟﺮﻫﻴﻨﺔ. ﻭﻻ ﺑﺪ ﺍﻥ ﺗﻜﻮﻥ ﺍﻟﺮﻫﻴﻨﺔ ﻛﻤﺎ ﺍﺭﻳﺪﺀ ﻓﺎﻥ ﺍﺑﻴﺖ</w:t>
        <w:br/>
        <w:t>ﻓﻐﻀﺐ ﺍﺧﻲ ﻏﻀﺒﺔ ﺍﻧﺘﻔﺾ ﻟﻬﺎ ﻓﻲ ﺟﺒﻴﻨﻪ ﻋﺮﻕ ﻟﻢ ﺍﺭﻩ ﻓﻲ ﺳﺎﻋﺔ ﻣﻦ ﺳﺎﻋﺎﺕ ﻏﻀﺒﻪ</w:t>
        <w:br/>
        <w:t>ﻗﺒﻞ ﺍﻟﻴﻮﻡ؛ ﻭﻗﺎﻝ ﻟﻪ: ﻓﻠﺘﻜﻦ ﺣﻴﺎﺗﻲ ﻓﺪﺍﺀ ﻟﺸﺮﻓﻲ. ﺛﻢ ﺟﺮﺩ ﺳﻴﻔﻪ ﻭﺿﺮﺑﻪ ﺑﻪ ﺿﺮﺑﺔ ﻃﺎﺭﺕ</w:t>
        <w:br/>
        <w:t>ﺑﺮﺍﺳﻪ. ﻭﻭﻗﻒ ﻓﻲ ﻣﻜﺎﻧﻪ ﻻ ﻳﺒﺮﺣﻪ ﻭﺳﻴﻔﻪ ﻳﻘﻄﺮ ﺩﻣﺎ ﺣﺘﻲ ﻋﻠﻪ ﺍﻻﻋﻮﺍﻥ ﻭﺍﺣﺘﻤﻠﻮﻩ ﺍﻟﻲ</w:t>
        <w:br/>
        <w:t>ﺍﻟﺴﺠﻦ. ﻓﺘﻠﻚ ﺣﻴﺎﺗﻪ ﻳﺎ ﺳﻴﺪﻱ ﻭﺫﺍﻙ ﻣﻤﺎﺗﻪ. ﻓﻠﻴﻦ ﺑﻜﻴﺘﻪ ﻓﺎﻧﺎ ﺍﺑﻜﻲ ﻓﺘﻲ ﺍﻟﻔﺘﻴﺎﻥ ﺟﻤﺔ</w:t>
        <w:br/>
        <w:t>ﻭﻧﺠﺪﺓ. ﻭﻧﺎﺩﺭﺓ ﺍﻟﺮﺟﺎﻝ ﻋﺰﺓ ﻭﺍﺑﺎﺀ؛ ﻭﺍﻓﻀﻞ ﺍﻻﺧﻮﺓ ﺭﺣﻤﺔ ﻭﺣﻨﺎﻱ.» -</w:t>
        <w:br/>
        <w:t>ﺛﻢ ﻗﺎﻟﺖ: «ﻫﻞ ﻟﻚ ﺍﻥ ﺗﻌﻴﻨﻨﻲ ﻳﺎ ﺳﻴﺪﻱ ﻋﻠﻲ ﻣﻮﺍﺭﺍﺗﻪ ﻗﺒﻞ ﺍﻥ ﻳﺤﻮﻝ ﺍﻟﻨﻬﺎﺭ ﺑﻴﻨﻲ</w:t>
        <w:br/>
        <w:t>ﻭﺑﻴﻨﻪ؟ ﻓﻘﺪ ﺍﺻﺒﺤﺖ ﻭﺍﻫﻴﺔ ﻣﺘﻀﻌﻀﻌﺔ. ﻻ ﺍﻗﻮﻱ ﻋﻠﻲ ﺷﻲﺀ.»</w:t>
        <w:br/>
        <w:t>ﻋﻢ</w:t>
        <w:br/>
        <w:t>ﺍﻟﻌﻘﺎﺏ</w:t>
        <w:br/>
        <w:t>ﻓﻘﻤﺖ ﺍﻟﻲ ﺍﻟﺸﺠﺮﺓ ﻓﺎﺣﺘﻔﺮﺕ ﺣﻮﻝ ﺳﺎﻗﻬﺎ ﺣﻔﺮﺓ ﺑﺠﺎﻧﺐ ﺣﻔﺮﺓ ﺍﻟﺸﻴﺦ ﻓﻮﺍﺭﻳﺘﻪ ﻓﻴﻬﺎﺀ</w:t>
        <w:br/>
        <w:t>ﻓﺘﻘﺪﻣﺖ ﺍﻟﻔﺘﺎﺓ ﻧﺤﻮ ﺍﻟﻘﺒﺮ ﻭﺟﺜﺖ ﺑﺠﺎﻧﺒﻪ ﺳﺎﻋﺔ ﻣﻄﺮﻗﺔ ﺳﺎﻛﻨﺔ. ﻻ ﺍﻋﻠﻢ ﻫﻞ ﻫﻲ ﺑﺎﻛﻴﺔ ﺍﻭ</w:t>
        <w:br/>
        <w:t>ﺫﺍﻫﻠﺔ. ﺣﺘﻲ ﻓﺎﺭﻗﺖ ﻣﻜﺎﻧﻬﺎﺀ ﻓﺮﺍﻳﺖ ﺗﺮﻳﺔ ﺍﻟﻘﺒﺮ ﻣﺨﻀﻠﺔ ﺑﺪﻣﻮﻋﻬﺎﺀ ﺛﻢ ﻣﺪﺕ ﻳﺪﻫﺎ ﺍﻝ ﻭﻗﺎﻟﺖ:</w:t>
        <w:br/>
        <w:t>«ﺷﻜﺮﺍ ﻟﻚ ﻳﺎ ﺳﻴﺪﻱ. ﻓﻘﺪ ﺍﻋﻨﺘﻨﻲ ﻋﻠﻲ ﻣﻮﻗﻒ ﻗﻠﻤﺎ ﻳﺠﺪ ﻓﻴﻪ ﻣﺴﺘﻌﻴﻦ ﻣﻌﻴﻲ.» ﻭﻣﻀﺖ</w:t>
        <w:br/>
        <w:t>ﻓﺎﺗﺒﻌﺘﻬﺎ ﻧﻈﺮﻱ ﺣﺘﻲ ﺍﺧﺘﻔﺖ ﺁﺧﺮ ﻃﻴﺔ ﻣﻦ ﻃﻴﺎﺕ ﺭﺩﺍﻳﻬﺎﺀ ﻓﻌﺪﺕ ﺍﻟﻲ ﻧﻔﺴﻲ, ﻓﺎﺫﺍ</w:t>
        <w:br/>
        <w:t>ﺟﺜﺔ ﺍﻟﻔﺘﺎﺓ ﺍﻟﻤﺮﺟﻮﻣﺔ ﻻ ﺗﺰﺍﻝ ﻣﻜﺎﻧﻬﺎﺀ ﻓﻬﺎﺟﻨﻲ ﻣﻨﻈﺮﻫﺎﺀ ﻭﻗﻠﺖ ﻓﻲ ﻧﻔﺴﻲ: «ﺍﻧﻨﻲ ﻻ ﺍﺩﺧﺮ</w:t>
        <w:br/>
        <w:t>ﻟﻨﻔﺴﻲ ﻋﻤﻼ ﺍﺭﺟﻮ ﻓﻴﻪ ﺭﺣﻤﺔ ﷲ ﻭﺍﺣﺴﺎﻧﻪ ﻳﻮﻡ ﺟﺰﺍﻳﻪ. ﺍﻓﻀﻞ ﻣﻦ ﻣﻮﺍﺭﺍﺓ ﻫﺬﻩ ﺍﻟﻤﺴﻜﻴﻨﺔ</w:t>
        <w:br/>
        <w:t>ﺍﻟﺘﺮﺍﺏ.» ﻓﺎﺣﺘﻔﺮﺕ ﻟﻬﺎ ﺣﻔﺮﺓ ﺑﺠﺎﻧﺐ ﺣﻔﺮﺓ ﺍﻟﺸﻬﻴﺪﻳﻦ. ﺛﻢ ﺍﻟﻘﻴﺖ ﻋﻠﻴﻬﺎ ﺭﺩﺍﻳﻲ ﻭﺍﺣﺘﻤﻠﺘﻬﺎ</w:t>
        <w:br/>
        <w:t>ﻋﻠﻲ ﻳﺪﻱ ﺣﺘﻲ ﺍﺿﺠﻌﺘﻬﺎ ﻓﻲ ﺣﻔﺮﺗﻬﺎ.</w:t>
        <w:br/>
        <w:t>ﻓﺎﻧﻲ ﻻﺣﺜﻮ ﻋﻠﻴﻬﺎ ﺍﻟﺘﺮﺍﺏ ﺍﺫ ﺷﻌﺮﺕ ﺑﺤﺮﻛﺔ ﻭﺭﺍﻳﻲﺀ ﻓﺎﻟﺘﻔﺖ ﻓﺎﺫﺍ ﻓﺘﻲ ﻳﺎﻓﻢ ﻣﺘﻠﻔﻊ</w:t>
        <w:br/>
        <w:t>ﺑﺒﺮﺩﺓ ﺳﻮﺩﺍﺀ ﻻ ﻳﺴﺘﺒﻴﻦ ﻣﻨﻬﺎ ﻏﻴﺮ ﺑﻴﺎﺽ ﻭﺟﻬﻪ؛ ﻓﺎﺑﺘﺪﺭﻧﻲ ﺑﻘﻮﻟﻪ: «ﻣﻦ ﺻﺎﺣﺐ ﻫﺬﺍ ﺍﻟﻘﺒﺮ</w:t>
      </w:r>
    </w:p>
    <w:p>
      <w:pPr>
        <w:pStyle w:val="Heading1"/>
        <w:bidi/>
      </w:pPr>
      <w:r>
        <w:t>ﺍﻟﺬﻱ ﺗﺤﺜﻮ ﺗﺮﺍﺑﻪ ﻳﺎ ﺳﻴﺪﻱ؟» ﺍ</w:t>
      </w:r>
    </w:p>
    <w:p>
      <w:pPr>
        <w:bidi/>
      </w:pPr>
      <w:r>
        <w:t>ﻗﻠﺖ: «ﻓﺘﺎﺓ ﻣﺮﺟﻮﻣﺔ. ﺭﺍﻳﺖ ﺟﺜﺘﻬﺎ ﺍﻟﺴﺎﻋﺔ ﻣﻨﺒﻮﺫﺓ ﻓﻲ ﻫﺬﺍ ﺍﻟﻌﺮﺍﺀ. ﻓﺮﺣﻤﺖ ﻣﺼﺮﻋﻬﺎﺀ</w:t>
        <w:br/>
        <w:t>ﻭﺍﺣﺘﻔﺮﺕ ﻟﻬﺎ ﻫﺬﺍ ﺍﻟﻘﻴﺮ ﺍﻟﺬﻱ ﺗﺮﺍﻩ.»</w:t>
        <w:br/>
        <w:t>ﻓﻘﺎﻝ: «ﺍﻥ ﻟﻲ ﻳﺎ ﺳﻴﺪﻱ ﻣﻊ ﻫﺬﻩ ﺍﻟﻔﺘﺎﺓ ﺷﺎﻧﺎﺀ ﻓﻬﻞ ﺗﺎﺫﻥ ﻟﻲ ﺍﻥ ﺍﻭﺩﻋﻬﺎ ﺍﻟﻮﺩﺍﻉ ﺍﻻﺧﻴﺮ</w:t>
      </w:r>
    </w:p>
    <w:p>
      <w:pPr>
        <w:pStyle w:val="Heading1"/>
        <w:bidi/>
      </w:pPr>
      <w:r>
        <w:t>ﻗﺒﻞ ﺍﻥ ﻳﺤﻮﻝ ﺍﻟﺘﺮﺍﺏ ﺑﻴﻨﻲ ﻭﺑﻴﻨﻬﺎ؟»</w:t>
      </w:r>
    </w:p>
    <w:p>
      <w:pPr>
        <w:bidi/>
      </w:pPr>
      <w:r>
        <w:t>ﻗﻠﺖ: «ﻧﻌﻢ؛ ﺷﺎﻧﻚ ﻭﻣﺎ ﺗﺮﻳﺪ.»</w:t>
        <w:br/>
        <w:t>ﻭﺗﻨﺤﻴﺖ ﻗﻠﻴﻼ؛ ﻓﺪﻧﺎ ﻣﻦ ﺍﻟﻘﺒﺮ ﻭﺟﺜﺎ ﻓﻮﻕ ﺗﺮﺑﺘﻬﺎﺀ ﻭﻇﻞ ﻳﻨﺎﺟﻲ ﺍﻟﺪﻓﻴﻨﺔ ﻧﺠﺎﺀ ﺧﻠﺖ ﺍﻥ</w:t>
        <w:br/>
        <w:t>ﺍﻟﻜﻮﺍﻛﺐ ﺗﺮﺩﺩﻩ ﻓﻲ ﺳﻤﺎﻳﻬﺎ ﻭﺍﻟﺮﻳﺎﺡ ﻓﻲ ﺍﺟﻮﺍﻳﻬﺎﺀ ﺣﺘﻲ ﺍﺷﺘﻔﺖ ﻧﻔﺴﻪ؛ ﻓﻘﺎﻡ ﺍﻟﻲ ﺍﻟﺘﺮﺍﺏ ﻳﻬﻴﻠﻪ</w:t>
        <w:br/>
        <w:t>ﻋﻠﻴﻬﺎ ﺣﺘﻲ ﻭﺍﺭﺍﻫﺎ.</w:t>
        <w:br/>
        <w:t>ﺛﻢ ﺍﻟﺘﻔﺖ ﺍﻟﻲ ﻭﻗﺎﻝ: «ﻟﻘﺪ ﺷﻜﺮ ﺍﻟﻞ ﻟﻚ ﻳﺎ ﺳﻴﺪﻱ ﻫﺬﻩ ﺍﻟﻴﺪ ﺍﻟﺘﻲ ﺍﺳﺪﻳﺘﻬﺎ ﺍﻟﻲ ﻫﺬﻩ ﺍﻟﻔﺘﺎﺓ</w:t>
        <w:br/>
        <w:t>ﺍﻟﻤﻈﻠﻮﻣﺔ ﺑﺴﺘﺮ ﻣﺎ ﻛﺸﻒ ﺍﻟﻨﺎﺱ ﻋﻦ ﻋﻮﺭﺗﻬﺎﺀ ﻭﺣﻔﻆ ﻣﺎ ﺍﺿﺎﻋﻮﺍ ﻣﻦ ﺣﺮﻣﺘﻬﺎﺀ ﻓﺠﺰﺍﻙ ﷲ</w:t>
        <w:br/>
        <w:t>ﺧﻴﺮﺍ ﺑﻤﺎ ﻓﻌﻠﺖ» ﻭﺍﺣﺴﻦ ﺍﻟﻴﻚ ﻛﻤﺎ ﺍﺣﺴﻨﺖ ﺍﻟﻴﻬﺎ:»</w:t>
        <w:br/>
        <w:t>ﻭﺍﺭﺍﺩ ﺍﻟﺮﺟﻮﻉ ﻓﺎﺳﺘﻮﻗﻔﺘﻪ؛ ﻭﻗﻠﺖ ﻟﻪ: «ﻭﻫﻞ ﻣﺎﺗﺖ ﻫﺬﻩ ﺍﻟﻔﺘﺎﺓ ﻣﻈﻠﻮﻣﺔ ﻛﻤﺎ ﺗﻘﻮﻝ؟»</w:t>
        <w:br/>
        <w:t>ﻓﺎﻧﻔﺮﺟﺖ ﺷﻔﺘﺎﻩ ﻋﻦ ﺍﺑﺘﺴﺎﻣﺔ ﻣﺮﺓ. ﻭﻧﻈﺮ ﺍﻟﻲ ﻧﻈﺮﺓ ﻫﺎﺩﻳﻜﺔ ﻣﻄﻤﻴﻨﺔ ﻭﻗﺎﻝ: «ﻧﻌﻢ ﻳﺎ</w:t>
        <w:br/>
        <w:t>ﺳﻴﺪﻱ. ﻭﻟﻮﻻ ﺫﻟﻚ ﻣﺎ ﺭﺍﻳﺘﻨﻲ ﺍﻟﺴﺎﻋﺔ ﻭﺍﻗﻔﺎ ﻋﻠﻲ ﺣﺎﻓﺔ ﻗﺒﺮﻫﺎ ﺍﻧﺪﻳﻬﺎ … ﺍﻧﺎ ﺍﻟﺮﺟﻞ ﺍﻟﺬﻱ</w:t>
        <w:br/>
        <w:t>ﺍﺗﻬﻤﻮﻫﺎ ﺑﻪ؛ ﻭﺍﺳﺘﻄﻴﻊ ﺍﻥ ﺍﻗﻮﻝ ﻟﻚ. ﻛﻤﺎ ﺍﻗﻮﻝ ﻟﺮﺑﻲ ﻳﻮﻡ ﺍﻗﻒ ﺑﻴﻦ ﻳﺪﻳﻪ ﺭﺍﻓﻌﺎ ﺍﻟﻴﻪ ﻇﻼﻣﺘﻬﺎ:</w:t>
        <w:br/>
        <w:t>ﺍﻧﻬﺎ ﺑﺮﻳﻴﺔ ﻣﻤﺎ ﺭﻣﻮﻫﺎ ﺑﻪ؛ ﻭﺍﻧﻬﺎ ﺍﻃﻬﺮ ﻣﻦ ﺍﻟﺰﻫﺮﺓ ﺍﻟﻤﻄﻠﻮﻟﺔ؛ ﻭﺍﻧﻘﻲ ﻣﻦ ﺍﻟﻘﻄﺮﺓ ﺍﻟﺼﺎﻓﻴﺔ.</w:t>
        <w:br/>
        <w:t>ﻣﻢ</w:t>
        <w:br/>
        <w:t>ﺍﻟﻌﺒﺮﺍﺕ</w:t>
        <w:br/>
        <w:t>ﻟﻘﺪ ﺍﺣﺒﺒﺖ ﻫﺬﻩ ﺍﻟﻔﺘﺎﺓ ﻣﺬ ﻛﺎﻧﺖ ﻃﻔﻠﺔ ﻻﻋﺒﺔ؛ ﻭﺍﺣﺒﺘﻨﻲ ﻛﺬﻟﻚ. ﺛﻢ ﺷﺒﻴﻨﺎ ﻭﺷﺐ ﺍﻟﺤﺐ</w:t>
        <w:br/>
        <w:t>ﻣﻌﻨﺎﺀ ﻓﺘﻌﺎﻗﺪﻧﺎ ﻋﻠﻲ ﺍﻟﻮﻓﺎﺀ ﻭﺍﻻﺧﻼﺹ. ﺛﻢ ﺧﻄﺒﺘﻬﺎ ﺍﻟﻲ ﺍﺑﻴﻬﺎ ﻓﺎﺧﻄﺒﻨﻲ ﺭﺍﺿﻴﺎ ﻣﺴﺮﻭﺭﺍﺀ</w:t>
        <w:br/>
        <w:t>ﺣﺘﻲ ﺍﺫﺍ ﻟﻢ ﻳﺒﻖ ﺑﻴﻨﻲ ﻭﺑﻴﻦ ﺍﻟﺒﻨﺎﺀ ﺑﻬﺎ ﺍﻻ ﺍﻳﺎﻡ ﻣﻌﺪﻭﺩﺍﺕ؛ ﺍﺫ ﻧﺰﻟﺖ ﺑﺎﺑﻴﻬﺎ ﻧﺎﺯﻟﺔ ﺍﻟﻤﻮﺕ؛</w:t>
        <w:br/>
        <w:t>ﻓﻌﻠﻤﻨﺎ ﺍﻥ ﻻ ﺑﺪ ﻟﻨﺎ ﻣﻦ ﺍﻻﻧﺘﻈﺎﺭ ﺑﺎﻧﻔﺴﻨﺎ ﻋﺎﻣﺎ ﻛﺎﻣﻼ. ﻓﻔﻌﻠﻨﺎ.</w:t>
        <w:br/>
        <w:t>ﺣﺘﻲ ﺍﺫﺍ ﺍﻧﻘﻀﻲ ﺍﻟﻌﺎﻡ ﺍﻭ ﻛﺎﺩ. ﺣﺪﺙ ﺍﻥ ﺫﻫﺒﺖ ﺍﻟﻔﺘﺎﺓ ﺍﻟﻲ ﻗﺎﺿﻲ ﺍﻟﻤﺪﻳﻨﺔ ﻓﻲ ﺍﻣﺮ ﻳﺘﻌﻠﻖ</w:t>
        <w:br/>
        <w:t>ﺑﻤﻴﺮﺍﺛﻬﺎﺀ ﻓﺮﺁﻫﺎ ﺍﻟﻘﺎﺿﻲﺀ ﻓﺘﺒﻌﺜﻬﺎ ﻧﻔﺴﻪ. ﻓﺎﺭﺳﻞ ﻭﺭﺍﺀ ﻋﻤﻬﺎﺀ ﻭﻛﺎﻥ ﻭﻟﻲ ﺍﻣﺮﻫﺎ ﺑﻌﺪ ﺍﺑﻴﻬﺎﺀ</w:t>
        <w:br/>
        <w:t>ﻭﻫﻮ ﺭﺟﻞ ﻣﻦ ﺍﻟﻄﺎﻣﻌﻴﻦ ﺍﻟﻤﺪﺍﻫﻨﻴﻦ ﺍﻟﺬﻳﻦ ﻻ ﻳﺒﺎﻟﻮﻥ ﺍﻥ ﻳﺨﻮﺿﻮﺍ ﺑﺤﺮﺍ ﻣﻦ ﺍﻟﺪﻡ ﺍﺫﺍ ﺗﺮﺍﺀﻱ</w:t>
        <w:br/>
        <w:t>ﻟﻬﻢ ﻋﻠﻲ ﺷﺎﻃﺘﻪ ﺍﻵﺧﺮ ﺩﻳﻨﺎﺭ ﻻﻣﻊ؛. ﻓﻌﺮﺽ ﻋﻠﻴﻪ ﺭﻏﺒﺘﻪ ﻓﻲ ﺍﻟﺰﻭﺍﺝ ﻣﻦ ﺍﺑﻨﺔ ﺍﺧﻴﻪ. ﻓﻄﺎﺭ</w:t>
        <w:br/>
        <w:t>ﺑﻬﺬﻩ ﺍﻟﻤﻨﺤﺔ ﻓﺮﺣﺎ ﻭﺳﺮﻭﺭﺍﺀ ﻭﻟﻢ ﻳﺘﺮﺩﺩ ﻓﻲ ﺍﺟﺎﺑﺔ ﻃﻠﺒﻪ؛ ﻭﻋﺎﺩ ﺍﻟﻲ ﺍﻟﻔﺘﺎﺓ ﻳﺤﻤﻞ ﺍﻟﻴﻬﺎ ﻫﺬﻩ</w:t>
        <w:br/>
        <w:t>ﺍﻟﺒﺸﺮﻱ. ﻓﺎﺳﺘﻘﺒﻠﺘﺔ ﺑﻮﺟﻪ ﺑﺎﺳﺮ ﻭﻗﺎﻟﺖ ﻟﻪ: ﺍﻧﻨﻲ ﻻ ﺍﺳﺘﻄﻴﻊ ﺍﻥ ﺍﻛﻮﻥ ﺥ ﺧﻄﻴﺒﺔ ﺭﺟﻠﻴﻦ ﻓﻲ ﺁﻥ</w:t>
        <w:br/>
        <w:t>ﻭﺍﺣﺪ. ﻓﻠﻢ ﻳﺒﺎﻝ ﺑﻘﻮﻟﻬﺎ ﻭﻗﺎﻝ ﻟﻬﺎ: ﺳﺘﺘﺰﻭﺟﻴﻦ ﻣﻤﻦ ﺍﺭﻳﺪ ﻃﺎﻳﻌﺔ ﺍﻭ ﻛﺎﺭﻫﺔ. ﻓﻼ ﺧﻴﺎﺭ ﻟﻚ</w:t>
      </w:r>
    </w:p>
    <w:p>
      <w:pPr>
        <w:pStyle w:val="Heading1"/>
        <w:bidi/>
      </w:pPr>
      <w:r>
        <w:t>ﻓﻲ ﻧﻔﺴﻚ ﺍﻧﻤﺎ ﺍﻟﺨﻴﺎﺭ ﻟﻲ ﻓﻲ ﺍﻣﺮﻙ ﻭﺣﺪﻱ!</w:t>
      </w:r>
    </w:p>
    <w:p>
      <w:pPr>
        <w:bidi/>
      </w:pPr>
      <w:r>
        <w:t>ﻭﻣﺎ ﻫﻲ ﺍﻻ ﺍﻳﺎﻡ ﻗﻼﻳﻞ ﺣﺘﻲ ﺍﻋﺪﻭﺍ ﻟﻬﺎ ﻋﺪﺓ ﺯﻭﺍﺟﻬﺎ ﻭﺳﻤﻮﺍ ﻳﻮﻣﺎ ﻟﺰﻓﺎﻓﻬﺎﺀ ﻓﻤﺎ ﻏﺮﺑﺖ</w:t>
        <w:br/>
        <w:t>ﺷﻤﺲ ﺫﻟﻚ ﺍﻟﻴﻮﻡ؛ ﺣﺘﻲ ﺟﻤﻌﺖ ﻣﺎ ﻛﺎﻥ ﻟﻬﺎ ﻓﻲ ﺑﻴﺘﻬﺎ ﻣﻦ ﺛﻴﺎﺏ ﻭﺣﻠﻴﺔ. ﻭﺧﺮﺟﺖ ﺗﺤﺖ</w:t>
        <w:br/>
        <w:t>ﺳﺘﺎﺭ ﺍﻟﻠﻴﻞ ﻫﺎﻳﻤﺔ ﻋﻠﻲ ﻭﺟﻬﻬﺎ ﻻ ﺗﻌﻠﻢ ﺍﻳﻦ ﺗﺬﻫﺐ. ﻭﻻ ﺍﻱ ﻃﺮﻳﻖ ﺗﺴﻠﻚ. ﻭﻛﺎﻥ ﻋﻤﻬﺎ ﻗﺪ</w:t>
        <w:br/>
        <w:t>ﺭﻓﻊ ﺍﻟﻲ ﺍﻟﻘﺎﺿﻲ ﺍﻣﺮ ﻓﺮﺍﺭﻫﺎﺀ ﻓﺒﺚ ﻋﻠﻴﻬﺎ ﻋﻴﻮﻧﻪ ﻭﺍﺭﺻﺎﺩﻩ ﻳﻄﻠﺒﻮﻧﻬﺎ ﻓﻲ ﻛﻞ ﻣﻜﺎﻥ. ﺣﺘﻲ</w:t>
        <w:br/>
        <w:t>ﻟﻤﺤﻬﺎ ﺑﻌﻀﻬﻢ ﺟﺎﻟﺴﺔ ﺗﺤﺖ ﺑﻌﺾ ﺍﻟﺠﺪﺭﺍﻥ. ﻓﺎﻗﺒﻞ ﻋﻠﻴﻬﺎﺀ ﻓﺬﻋﺮﺕ ﻟﻤﺮﺁﻩ ﻭﺗﺮﻛﺖ ﺣﻘﻴﺒﺘﻬﺎ</w:t>
        <w:br/>
        <w:t>ﻣﻜﺎﻧﻬﺎﺀ ﻭﻓﺮﺕ ﺑﻴﻦ ﻳﺪﻳﻪ ﺗﻌﺪﻭﺍ ﻋﺪﻭﺍ ﺳﺮﻳﻌﺎ.</w:t>
        <w:br/>
        <w:t>ﻭﻛﻨﺖ ﻋﺎﻳﺪﺍ ﻓﻲ ﺗﻠﻚ ﺍﻟﺴﺎﻋﺔ ﺍﻟﻲ ﻣﻨﺰﻟﻲ. ﻓﺮﺍﺗﻨﻲ ﻓﺎﻟﻘﺖ ﻧﻔﺴﻬﺎ ﻋﻞ ﻭﻗﺎﻟﺖ: ﺍﻧﻬﻢ</w:t>
        <w:br/>
        <w:t>ﻳﺘﺒﻌﻮﻧﻨﻲ» ﻭﺍﻧﻬﻢ ﺍﻥ ﻇﻔﺮﻭﺍ ﺑﻲ ﻗﺘﻠﻮﻧﻲ؛ ﻓﺎﺭﺣﻤﻨﻲ ﻳﺮﺣﻤﻚ ﷲ. ﻓﺎﻫﻤﻨﻲ ﺍﻣﺮﻫﺎﺀ ﻭﺫﻫﺒﺖ</w:t>
        <w:br/>
        <w:t>ﺑﻬﺎ ﺍﻟﻲ ﻣﻨﺰﻟﻲ ﻭﺍﺧﻔﻴﺘﻬﺎ ﻓﻲ ﺑﻌﺾ ﺣﺠﺮﺍﺗﻪ؛ ﻭﻣﺎ ﻫﻲ ﺍﻻ ﺳﺎﻋﺔ ﺣﺘﻲ ﺩﺧﻞ ﻋﻤﻬﺎ ﻭﻭﺭﺍﺀﻩ</w:t>
        <w:br/>
        <w:t>ﺍﻋﻮﺍﻥ ﺍﻟﻘﺎﺿﻲ ﻳﻄﻠﺒﻬﺎ ﻃﻠﺒﺎ ﺷﺪﻳﺪﺍﺀ ﻓﺎﻧﻜﺮﺕ ﺭﻭﻳﺘﻬﺎ ﻓﻠﻢ ﻳﺼﺪﻗﻨﻲ. ﻭﺍﺧﺬ ﻳﻀﺮﺏ ﺍﺑﻮﺍﺏ</w:t>
        <w:br/>
        <w:t>ﺍﻟﺤﺠﺮﺍﺕ ﺑﺎﺑﺎ ﺍﺑﺎ ﺣﺘﻲ ﻇﻔﺮ ﺑﻬﺎﺀ ﻓﺼﺎﺡ: ﻫﺎ ﻫﻲ ﺫﻱ ﺍﻟﻔﺘﺎﺓ ﺍﻟﺰﺍﻧﻴﺔ. ﻭﻫﺬﺍ ﺻﺎﺣﺒﻬﺎ.</w:t>
        <w:br/>
        <w:t>ﻓﺎﻗﺴﻤﺖ ﻟﻪ ﺑﻜﻞ ﻣﺨﺮﺟﺔ ﻣﻦ ﺍﻻﻳﻤﺎﻥ ﺍﻧﻬﺎ ﺑﺮﻳﻴﺔ ﻣﻤﺎ ﻳﺮﻣﻴﻬﺎ ﺑﻪ؛ ﻓﻠﻢ ﻳﻀﻎ ﺍﻝ ﻭﺍﻣﺮ</w:t>
        <w:br/>
        <w:t>ﺍﻻﻋﻮﺍﻥ ﻓﺎﺣﺘﻤﻠﻮﻫﺎﺀ ﻭﺣﺎﻭﻟﺖ ﺍﻥ ﺍﺣﻮﻝ ﺑﻴﻨﻬﻢ ﻭﺑﻴﻨﻬﺎﺀ ‎٠‏ ﻓﻀﺮﺑﻨﻲ ﺍﺣﺪﻫﻢ ﻋﻠﻲ ﺭﺍﺳﻲ ﺿﺮﺑﺔ</w:t>
        <w:br/>
        <w:t>ﻃﺎﺭﺕ ﺑﺼﻮﺍﺑﻲ ﻓﺴﻘﻄﺖ ﻣﻐﺸﻴﺎ ﻋﻞ ﻓﻠﻢ ﺍﺳﺘﻔﻖ ﻕ ﺍﻻ ﺑﻌﺪ ﺳﺎﻋﺔﺀ ﻓﻮﺟﺪﺕ ﺍﻟﺤﻤﻲ ﻗﺪ</w:t>
        <w:br/>
        <w:t>ﺍﺧﺬﺕ ﻣﺎﺧﺬﻫﺎ ﻣﻦ ﺟﺴﻤﻲﺀ ﻓﻠﺰﻣﺖ ﻓﺮﺍﺛﻲ ﺑﻀﻌﺔ ﺍﻳﺎﻡ ﻻ ﺍﻓﻴﻖ ﺳﺎﻋﺔ؛ ﺣﺘﻲ ﻳﺘﻤﺜﻞ ﻟﻲ ﺫﻟﻚ</w:t>
        <w:br/>
        <w:t>ﺍﻟﻤﻨﻈﺮ ﺍﻟﺬﻱ ﺭﺍﻳﺘﻪ؛ ﻓﺎﺷﻌﺮ ﺑﺎﻟﺮﻋﺪﺓ ﺗﺘﻤﺸﺜﻲ ﻓﻲ ﺍﻋﻀﺎﻳﻲ. ﻓﺎﻋﻮﺩ ﺍﻟﻲ ﺫﻫﻮﻟﻲ ﻭﺍﺳﺘﻐﺮﺍﻗﻲ؛</w:t>
        <w:br/>
        <w:t>ﻟﻢ</w:t>
        <w:br/>
        <w:t>ﺍﻟﻌﻘﺎﺏ</w:t>
        <w:br/>
        <w:t>ﺣﺘﻲ ﺍﺩﺭﻛﺘﻨﻲ ﺭﺣﻤﺔ ﷲ ﻓﺎﺑﻜﻠﻦ ﻣﻨﺬ ﺍﻻﻣﺲ ﺑﻌﺾ ﺍﻻﺑﻼﻝ. ﻭﺍﺳﺘﻄﻌﺖ ﺍﻥ ﺍﺧﺮﺝ ﺍﻟﻠﻴﻠﺔ</w:t>
        <w:br/>
        <w:t>ﻣﻦ ﻣﻨﺰﻟﻲﺀ ﻓﻌﻠﻤﺖ ﻣﺎ ﺗﻢ ﻣﻦ ﺍﻣﺮ ﺗﻠﻚ ﺍﻟﻤﺴﻜﻴﻨﺔ. ﻓﺠﻴﺖ ﻛﻤﺎ ﺗﺮﺍﻧﻲ ﺍﻭﺩﻋﻬﺎ ﺍﻟﻮﺩﺍﻉ ﺍﻻﺧﻴﺮﺀ</w:t>
        <w:br/>
        <w:t>ﻭﺍﻭﺍﺭﻱ ﺟﺜﺘﻬﺎ ﺍﻟﺘﺮﺍﺏﺀ ﻭﻣﺎ ﺍﻧﺎ ﺑﺎﻟﺴﺎﻟﻴﻲ ﻋﻨﻬﺎﺀ ﻭﻻ ﺑﺎﻟﺬﺍﻳﻖ ﺣﻼﻭﺓ ﺍﻟﻌﻴﺶ ﻣﻦ ﺑﻌﺪﻫﺎ ﺣﺘﻲ</w:t>
        <w:br/>
        <w:t>ﺍﻟﺤﻖ ﺑﻬﺎ.»</w:t>
        <w:br/>
        <w:t>ﺛﻢ ﺍﻟﻘﻲ ﻋﻠﻲ ﻗﺒﺮﻫﺎ ﻧﻈﺮﺓ ﺟﻤﻌﺖ ﻓﻲ ﻃﻴﺎﺗﻬﺎ ﺟﻤﻴﻊ ﻣﻌﺎﻧﻲ ﺍﻟﻨﻈﺮﺍﺕ ﺍﻟﺒﺎﻳﺴﺎﺕ ﻣﻦ</w:t>
        <w:br/>
        <w:t>ﺣﺰﻥ ﻭﻳﺎﺱ, ﻭﻟﻮﻋﺔ ﻭﺷﻘﺎﺀ. ﻭﻣﺨﻲ ﻟﺴﺒﻴﻠﻪ.</w:t>
        <w:br/>
        <w:t>ﻓﻤﺎ ﺍﺑﻌﺪ ﺍﻻ ﻗﻠﻴﻼ ﺣﺘﻲ ﺭﺍﺙ ﺍﻟﻘﻤﺮ ﻳﻨﺤﺪﺭ ﺍﻟﻲ ﻣﻐﺮﺑﻪ؛ ﺛﻢ ﻣﺎ ﻟﺒﺚ ﺍﻥ ﺍﺧﺘﻔﻲ. ﻓﺎﺫﺍ</w:t>
        <w:br/>
        <w:t>ﺍﻟﻔﻀﺎﺀ ﻇﻠﻤﺔ ﻭﺳﻜﻮﻥ. ﻭﺍﺫﺍ ﺍﻟﺴﺎﺣﺔ ﻭﺣﺸﺔ ﻭﺍﻧﻘﺒﺎﺽ. ﻓﺼﻌﺪﺕ ﻋﻠﻲ ﺭﺑﻮﺓ ﻋﺎﻟﻴﺔ ﻣﺸﺮﻓﺔ</w:t>
        <w:br/>
        <w:t>ﻋﻠﻲ ﺍﻟﻘﺒﻮﺭ ﺍﻟﺜﻼﺛﺔ. ﺛﻢ ﺗﻠﻔﻌﺖ ﺑﺮﺩﺍﻳﻲ, ﻭﺍﻟﻘﻴﺖ ﺭﺍﺳﻲ ﻋﻠﻲ ﺑﻌﺾ ﺍﻟﺼﺨﻮﺭ. ﻭﺍﻧﺸﺎﺕ ﺍﺣﺪﺙ</w:t>
        <w:br/>
        <w:t>ﻧﻔﺴﻲ ﻭﺍﻗﻮﻝ: «ﻟﻴﺖ ﺷﻌﺮﻱ! ﺍﻻ ﻳﻮﺟﺪ ﻓﻲ ﻫﺬﻩ ﺍﻟﺪﻧﻴﺎ ﻋﺎﺩﻝ ﻭﻻ ﺭﺍﺣﻢ؟ ﻓﺎﻥ ﺧﻠﺖ ﻣﻨﻬﻤﺎ</w:t>
      </w:r>
    </w:p>
    <w:p>
      <w:pPr>
        <w:pStyle w:val="Heading1"/>
        <w:bidi/>
      </w:pPr>
      <w:r>
        <w:t>ﺭﻗﻌﺔ ﺍﻻﺭﺽ ﻓﻬﻞ ﺧﻠﺖ ﻣﻨﻬﻤﺎ ﺳﺎﺣﺔ ﺍﻟﺴﻤﺎﺀ؟</w:t>
      </w:r>
    </w:p>
    <w:p>
      <w:pPr>
        <w:bidi/>
      </w:pPr>
      <w:r>
        <w:t>ﺍﺟﺮﻡ ﺍﻟﺰﻋﻴﻢ ﺍﻟﺪﻳﻨﻲ؛ ﻻﻧﻪ ﺿﻦ ﻋﻠﻲ ﺫﻟﻚ ﺍﻟﺸﻴﺦ ﺍﻟﻤﺴﻜﻴﻦ ﺑﺪﺭﻫﻢ ﻣﻦ ﻣﺎﻝ ﻳﺴﺪ ﺑﻪ</w:t>
        <w:br/>
        <w:t>ﺟﻮﻋﺘﻪ ﻭﺟﻮﻋﺔ ﺍﻫﻞ ﺑﻴﺘﻪ؛ ﻓﺎﺿﻄﺮ ﺍﻟﺮﺟﻞ ﺍﻟﻲ ﺍﺭﺗﻜﺎﺏ ﺟﺮﻳﻤﺔ ﺍﻟﺴﺮﻗﺔ. ﻓﻌﻮﻗﺐ ﺍﻟﺴﺎﺭﻕ ﻋﻠﻲ</w:t>
        <w:br/>
        <w:t>ﺳﺮﻗﺘﻪ. ﻭﻟﻢ ﻳﻌﺎﻗﺐ ﺍﻟﻘﺎﺳﻲ ﻋﻠﻲ ﻗﺴﻮﺗﻪ. ﻭﻟﻮﻻ ﻗﺴﻮﺓ ﺍﻟﻘﺎﺳﻲ ﻣﺎ ﻛﺎﻧﺖ ﺳﺮﻗﺔ ﺍﻟﺴﺎﺭﻕ.</w:t>
        <w:br/>
        <w:t>ﻭﺍﺟﺮﻡ ﺍﻻﻣﻴﺮ ﻻﻧﻪ ﺍﺭﺳﻞ ﻗﺎﻳﺪﻩ ﻻﺧﺘﻄﺎﻑ ﻓﺘﺎﺓ ﺣﺮﺓ ﻻ ﺗﻮﺛﺮ ﺍﻥ ﺗﺠﻮﺩ ﺑﻌﺮﺿﻬﺎﺀ؛</w:t>
        <w:br/>
        <w:t>ﻓﺎﺿﻄﺮ ﺍﺧﻮﻫﺎ ﺍﻟﻲ ﺍﻟﺬﻭﺩ ﻋﻨﻬﺎ ﻓﺎﺭﺗﻜﺐ ﺟﺮﻳﻤﺔ ﺍﻟﻘﺘﻞﺀ ﻓﻌﻮﻗﺐ ﺍﻟﻔﺘﻲ ﻋﻠﻲ ﺟﺮﻳﻤﺘﻪ ﻭﺳﻠﻢ</w:t>
        <w:br/>
        <w:t>ﻣﻦ ﺍﻟﻌﻘﻮﺑﺔ ﻣﻦ ﺩﻓﻌﻪ ﺍﻟﻲ ﺍﻻﺟﺮﺍﻡ.</w:t>
        <w:br/>
        <w:t>ﻭﺍﺟﺮﻡ ﺍﻟﻘﺎﺿﻲ ﻻﻧﻪ ﺍﺭﺍﺩ ﺍﻥ ﻳﻜﺮﻩ ﻓﺘﺎﺓ ﻻ ﺗﺤﺒﻪ ﻋﻠﻲ ﺍﻟﺰﻭﺍﺝ ﻣﻨﻪ. ﻓﻔﺮﺕ ﻣﻦ ﻭﺟﻬﻪ؛</w:t>
        <w:br/>
        <w:t>ﻓﻌﺎﻗﺒﻮﻫﺎ ﻋﻠﻲ ﻓﺮﺍﺭﻫﺎﺀ ﻭﻟﻢ ﻳﻌﺎﻗﺒﻮﺍ ﺍﻟﻘﺎﺿﻲ ﻋﻠﻲ ﻇﻠﻤﻪ ﻭﺍﺳﺘﺒﺪﺍﺩﻩ.</w:t>
        <w:br/>
        <w:t>ﻭﻫﻜﺬﺍ ﺍﺻﺒﺢ ﺍﻟﻤﺠﺮﻡ ﺑﺮﻳﺜﺎﺀ ﻭﺍﻟﺒﺮﻱﺀ ﻣﺠﺮﻣﺎﺀ ﺑﻞ ﺍﺻﺒﺢ ﺍﻟﻤﺠﺮﻡ ﻗﺎﺿﻲ ﺍﻟﺒﺮﻱﺀ ﻭﺻﺎﺣﺐ</w:t>
      </w:r>
    </w:p>
    <w:p>
      <w:pPr>
        <w:pStyle w:val="Heading1"/>
        <w:bidi/>
      </w:pPr>
      <w:r>
        <w:t>ﺍﻟﺤﻖ ﻓﻲ ﻣﻌﺎﻗﺒﺘﻪ!</w:t>
      </w:r>
    </w:p>
    <w:p>
      <w:pPr>
        <w:bidi/>
      </w:pPr>
      <w:r>
        <w:t>ﻓﻬﻞ ﺗﺴﻘﻂ ﺍﻟﺴﻤﺎﺀ ﻋﻠﻲ ﺍﻻﺭﺽ ﺑﻌﺪ ﺍﻟﻴﻮﻡ؛ ﺍﻡ ﻻ ﺗﺰﺍﻝ ﺗﻨﻴﺮﻫﺎ ﺑﻜﻮﺍﻛﺒﻬﺎ ﻭﻧﺠﻮﻣﻬﺎ؛</w:t>
      </w:r>
    </w:p>
    <w:p>
      <w:pPr>
        <w:pStyle w:val="Heading1"/>
        <w:bidi/>
      </w:pPr>
      <w:r>
        <w:t>ﻭﺗﻤﻄﺮﻫﺎ ﻏﻴﺘﻬﺎ ﻭﻣﺰﻧﻬﺎ؟»</w:t>
      </w:r>
    </w:p>
    <w:p>
      <w:pPr>
        <w:bidi/>
      </w:pPr>
      <w:r>
        <w:t>ﺛﻢ ﺍﻟﺘﻔﺖ ﺍﻟﻲ ﻣﺼﺮﻉ ﺍﻟﻤﻘﺒﻮﺭﻳﻦ ﻓﻮﻗﻊ ﻧﻈﺮﻱ ﻋﻠﻲ ﺑﺮﻛﺔ ﺍﻟﺪﻡ ﺍﻟﺘﻲ ﺍﺟﺘﻤﻌﺖ ﻓﻴﻬﺎ ﺩﻣﺎﺀ</w:t>
        <w:br/>
        <w:t>ﺍﻟﻨﺠﻢ؛ ﻓﺎﺫﺍ ﻫﻮ ﺍﻟﻤﺮﻳﺦ ﻳﺘﻠﻬﺐ ﻭﻳﻀﻄﺮﻡ؛ ﻛﺎﻧﻪ ﺟﻤﺮﺓ ﺍﻟﻐﻴﻆ ﻓﻲ ﺍﻓﻴﺪﺓ ﺍﻟﻤﻮﺗﻮﺭﻳﻦﺀ ﻓﻌﻠﻖ</w:t>
        <w:br/>
        <w:t>ﻧﻈﺮﻱ ﺑﻪ ﺳﺎﻋﺔ؛ ﺛﻢ ﺭﺍﻳﺖ ﻛﺎﻧﻪ ﻳﻬﺒﻂ ﻣﻦ ﻋﻠﻴﺎﻳﻪ ﺭﻭﻳﺪﺍ ﺭﻭﻳﺪﺍﺀ ﻓﻴﻌﻈﻢ ﺟﺮﻣﻪ ﻛﻠﻤﺎ ﺍﺯﺩﺍﺩ</w:t>
        <w:br/>
        <w:t>ﻫﺒﻮﻃﻪ. ﺣﺘﻲ ﺍﺫﺍ ﻟﻢ ﻳﺒﻖ ﺑﻴﻨﻪ ﻭﺑﻴﻦ ﺍﻻﺭﺽ ﺍﻻ ﻣﻴﻞ ﺍﻭ ﺑﻌﺾ ﻣﻴﻞ ﺍﺫﺍ ﺑﻪ ﻳﻨﺘﻔﺾ ﺍﻧﺘﻔﺎﺿﺎ</w:t>
        <w:br/>
        <w:t>ﻻ/</w:t>
        <w:br/>
        <w:t>ﺍﻟﻌﺒﺮﺍﺕ</w:t>
        <w:br/>
        <w:t>ﺷﺪﻳﺪﺍﺀ ﻭﺍﺫﺍ ﻫﻮ ﻋﻠﻲ ﺻﻮﺭﺓ ﻣﻠﻚ ﻣﻦ ﻣﻼﺛﻜﺔ ﺍﻟﻌﺬﺍﺏ ﻳﻨﺒﻌﺚ ﺍﻟﺸﺮﺭ ﻣﻦ ﻋﻴﻨﻴﻪ ﻭﻣﻨﺨﺮﻳﻪ؛</w:t>
        <w:br/>
        <w:t>ﻭﻳﺘﻄﺎﻳﺮ ﻣﻦ ﺍﺟﻨﺤﺘﻪ ﻭﺍﻃﺮﺍﻓﻪ. ﻓﻠﻢ ﻳﺰﻝ ﻫﺎﺑﻄﺎ ﺣﺘﻲ ﻧﺰﻝ ﻋﻠﻲ ﺭﺍﺱ ﺍﻟﺸﺠﺮﺓ ﺍﻟﺘﻲ ﺗﻈﻠﻞ</w:t>
        <w:br/>
        <w:t>ﻗﺒﻮﺭ ﺍﻟﺸﻬﺪﺍﺀ. ﺛﻢ ﺻﻔﻖ ﺑﺠﻨﺎﺣﻴﻪ ﺗﺼﻔﻴﻘﺔ ﺍﻫﺘﺰﺕ ﻟﻬﺎ ﺟﻮﺍﻧﺐ ﺍﻻﺭﺽ ﻭﺍﺿﺎﺀﺕ ﺑﻬﺎ</w:t>
        <w:br/>
        <w:t>ﺍﻻﺭﺣﺎﻡ؛ ﺛﻢ ﺍﺧﺬ ﻳﻨﻄﻖ ﺑﺼﻮﺕ ﻛﺎﻧﻪ ﺟﻠﺠﻠﺔ ﺍﻟﺮﻋﺪ ﻓﻲ ﺁﻓﺎﻕ ﺍﻟﺴﻤﺎﺀ؛ ﻭﻳﻘﻮﻝ: «ﻫﺎ ﻫﻢ ﺍﻭﻻﺀ</w:t>
        <w:br/>
        <w:t>ﺍﻟﻨﺎﺱ ﻗﺪ ﻋﺎﺩﻭﺍ ﺍﻟﻲ ﻣﺎ ﻛﺎﻧﻮﺍ ﻋﻠﻴﻪ. ﻭﻫﺎ ﻫﻲ ﺫﻱ ﺍﻻﺭﺽ ﻗﺪ ﻣﻠﻴﺖ ﺷﺮﻭﺭﺍ ﻭﻓﺴﺎﺩﺍ ﺣﺘﻲ ﻟﻢ</w:t>
        <w:br/>
        <w:t>ﻳﺒﻖ ﻓﻴﻬﺎ ﺑﻘﻌﺔ ﻃﺎﻫﺮﺓ ﻳﺴﺘﻄﻴﻊ ﺍﻥ ﻳﺎﻭﻱ ﺍﻟﻴﻬﺎ ﻣﻠﻚ ﻣﻦ ﺍﻣﻼﻙ ﺍﻟﺴﻤﺎﺀ.</w:t>
        <w:br/>
        <w:t>ﻫﺎ ﻫﻢ ﺍﻭﻻﺀ ﺍﻻﻗﻮﻳﺎﺀ ﻗﺪ ﺍﺯﺩﺍﺩﻭﺍ ﻗﻮﺓ. ﻭﺍﻟﻀﻌﻔﺎﺀ ﻗﺪ ﺍﺯﺩﺍﺩﻭﺍ ﺿﻌﻔﺎﺀ ﻭﻫﺎ ﻫﻲ ﺫﻱ</w:t>
        <w:br/>
        <w:t>ﻡ ﺍﻟﻔﻘﺮﺍﺀ ﺗﻨﺤﺪﺭ ﻓﻲ ﺑﻄﻮﻥ ﺍﻻﻏﻨﻴﺎﺀ ﺍﻧﺤﺪﺍﺭﺍﺀ ﻓﻼ ﺍﻻﻭﻟﻮﻥ ﺑﻤﺴﺘﻤﺴﻜﻴﻦ. ﻭﻻ ﺍﻵﺧﺮﻭﻥ</w:t>
        <w:br/>
        <w:t>ﻫﺎ ﻫﻢ ﺍﻭﻻﺀ ﺍﻟﻔﻘﺮﺍﺀ ﻳﻤﻮﺗﻮﻥ ﺟﻮﻋﺎ ﻓﻼ ﻳﺠﺪﻭﻥ ﻣﻦ ﻳﺤﺴﻦ ﺍﻟﻴﻬﻢ؛ ﻭﺍﻟﻤﻨﻜﻮﺑﻮﻥ ﻳﻤﻮﺗﻮﻥ</w:t>
        <w:br/>
        <w:t xml:space="preserve">ﻛﻤﺪﺍ ﻓﻼ ﻳﺠﺪﻭﻥ ﻣﻦ ﻳﻌﻴﻨﻬﻢ ﻋﻠﻲ ﻫﻤﻮﻣﻬﻢ ﻭﺍﺣﺰﺍﻧﻬﻢ. </w:t>
        <w:br/>
        <w:t>ﻫﺎ ﻫﻢ ﺍﻭﻻﺀ ﺍﻻﻣﺮﺍﺀ ﻗﺪ ﺧﺎﻧﻮﺍ ﻋﻬﺪ ﷲ ﻭﺧﻔﺮﻭﺍ ﺫﻣﺎﻣﻪ؛ ﻓﺎﻏﻤﺪﻭﺍ ﺍﻟﺴﻴﻮﻑ ﺍﻟﺘﻲ ﻭﺿﻌﻬﺎ</w:t>
        <w:br/>
        <w:t>ﷲ ﻓﻲ ﺍﻳﺪﻳﻬﻢ ﻻﻗﺎﻣﺔ ﺍﻟﻌﺪﻝ ﻭﺍﻟﺤﻖ. ﻭﺗﻘﻠﺪﻭﺍ ﺳﻴﻮﻓﺎ ﻏﻴﺮﻫﺎﺀ ﻻ ﻫﻲ ﺍﻟﻲ ﺍﻟﺸﺮﻳﻌﺔ. ﻭﻻ ﺍﻟﻲ</w:t>
        <w:br/>
        <w:t>ﺍﻟﻄﺒﻴﻌﺔ؛ ﻭﻣﺸﻮﺍ ﺑﻬﺎ ﻳﻔﺘﺘﺤﻮﻥ ﻻﻧﻔﺴﻬﻢ ﻃﺮﻳﻖ ﺷﻬﻮﺍﺗﻬﻢ ﻭﻟﺬﺍﻳﺬﻫﻢ ﺣﺘﻲ ﻳﻨﺎﻟﻮﺍ ﻣﻨﻬﺎ ﻣﺎ</w:t>
        <w:br/>
        <w:t>ﻳﺮﻳﺪﻭﻥ.</w:t>
        <w:br/>
        <w:t>ﻫﺎﻫﻢ ﺍﻭﻻﺀ ﺍﻟﻘﻀﺎﺓ ﻗﺪ ﻃﻤﻌﻮﺍ ﻭﻇﻠﻤﻮﺍﺀ ﻭﻭﺿﻌﻮﺍ ﺍﻟﻘﺎﻧﻮﻥ ﺗﺮﺳﺎ ﺍﻣﺎﻡ ﺍﻋﻴﻨﻬﻢ ﻳﺼﻴﺒﻮﻥ</w:t>
        <w:br/>
        <w:t>ﻣﻦ ﻭﺭﺍﻳﻪ ﻭﻻ ﻳﺼﺎﺑﻮﻥ. ﻭﻳﻨﺎﻟﻮﻥ ﻣﻦ ﻳﺸﺎﺀﻭﻥ ﺗﺤﺖ ﺣﻤﺎﻳﺘﻪ ﻭﻻ ﻳﻨﺎﻟﻮﻥ.</w:t>
        <w:br/>
        <w:t>ﻫﺎ ﻫﻢ ﺍﻭﻻﺀ ﺯﻋﻤﺎﺀ ﺍﻟﺪﻳﻦ ﻗﺪ ﺍﺻﺒﺤﻮﺍ ﺯﻋﻤﺎﺀ ﺍﻟﺪﻧﻴﺎﺀ ﻓﺤﻮﻭﻟﻮﺍ ﻣﻌﺎﻳﺪﻫﻢ ﺍﻟﻲ ﻣﻐﺎﻭﺭ</w:t>
        <w:br/>
        <w:t>ﻟﺼﻮﺹ ﻳﺠﻤﻌﻮﻥ ﻓﻴﻬﺎ ﻣﺎ ﻳﺴﺮﻗﻮﻥ ﻣﻦ ﺍﻣﻮﺍﻝ ﺍﻟﻌﺒﺎﺩﺀ ﺛﻢ ﻳﻀﻨﻮﻥ ﺑﺎﻟﻘﻠﻴﻞ ﻣﻨﻪ ﻋﻠﻲ ﺍﻟﻔﻘﺮﺍﺀ</w:t>
        <w:br/>
        <w:t>ﻭﺍﻟﻤﺴﺎﻛﻴﻦ.</w:t>
        <w:br/>
        <w:t>ﻫﺎ ﻫﻢ ﺍﻭﻻﺀ ﺍﻟﻨﺎﺱ ﺟﻤﻴﻌﺎ ﻗﺪ ﺍﺻﺒﺤﻮﺍ ﺍﻋﻮﺍﻧﺎ ﻟﻼﻣﺮﺍﺀ ﻋﻠﻲ ﺷﻬﻮﺍﺗﻬﻢ؛ ﻭﺍﻟﻘﻀﺎﺓ</w:t>
        <w:br/>
        <w:t>ﻋﻠﻲ ﻇﻠﻤﻬﻢ؛ ﻭﺯﻋﻤﺎﺀ ﺍﻻﺩﻳﺎﻥ ﻋﻠﻲ ﻟﺼﻮﺻﻴﺘﻬﻢ؛ ﻓﻠﺘﺴﻘﻂ ﻋﻠﻴﻬﻢ ﺟﻤﻴﻜﺎ ﻧﻘﻤﺔ ﷲ ﻣﻠﻮﻛﺎ</w:t>
        <w:br/>
        <w:t>ﻭﻣﻤﻠﻮﻛﻴﻦ. ﻭﺭﻭﺳﺎﺀ ﻭﻣﺮﺀﻭﺳﻴﻦ.</w:t>
        <w:br/>
        <w:t>ﺍﺗﺴﻘﻂ ﺍﻟﻌﺮﻭﺵ. ﻭﻟﺘﻬﺪﻡ ﺍﻟﻤﻌﺎﺑﺪ. ﻭﻟﺘﺘﻘﻮﺽ ﺍﻟﻤﺤﺎﻛﻢ,؛ ﻭﻟﻴﻌﻢ ﺍﻟﺨﺮﺍﺏ ﺍﻟﻤﺪﻥ ﻭﺍﻻﻣﺼﺎﺭ؛</w:t>
        <w:br/>
        <w:t>ﻭﺍﻟﺴﻬﻮﻝ ﻭﺍﻻﻭﻋﺎﺭ. ﻭﺍﻟﻨﺠﺎﺩ ﻭﺍﻻﻏﻮﺍﺭ. ﻭﻟﺘﻐﺮﻕ ﺍﻻﺭﺽ ﻓﻲ ﺑﺤﺮ ﻣﻦ ﺍﻟﺪﻣﺎﺀ ﻳﻬﻠﻚ ﻓﻴﻪ ﺍﻟﺮﺟﺎﻝ</w:t>
        <w:br/>
        <w:t>ﻭﺍﻟﻨﺴﺎﺀ. ﻭﺍﻟﺸﻴﻮﺥ ﻭﺍﻻﻃﻔﺎﻝ. ﻭﺍﻻﺧﻴﺎﺭ ﻭﺍﻻﺷﺮﺍﺭ. ﻭﺍﻟﻤﺠﺮﻣﻮﻥ ﻭﺍﻻﺑﺮﻳﺎﺀ. ﻭﻣﺎ ﻇﻠﻤﻬﻢ ﷲ</w:t>
      </w:r>
    </w:p>
    <w:p>
      <w:pPr>
        <w:pStyle w:val="Heading1"/>
        <w:bidi/>
      </w:pPr>
      <w:r>
        <w:t>ﻭﻟﻜﻦ ﻛﺎﻧﻮﺍ ﺍﻧﻔﺴﻬﻢ ﻳﻈﻠﻤﻮﻥ»</w:t>
      </w:r>
    </w:p>
    <w:p>
      <w:pPr>
        <w:bidi/>
      </w:pPr>
      <w:r>
        <w:t>ﻭﻣﺎ ﺍﻧﺘﻬﻲ ﻣﻦ ﺩﻋﻮﺗﻪ ﺗﻠﻚ. ﺣﺘﻲ ﺭﺍﻳﺖ ﺑﺮﻛﺔ ﺍﻟﺪﻡ ﺗﻔﻮﺭ ﻛﻤﺎ ﻓﺎﺭ ﺍﻟﺘﻨﻮﺭ ﻳﻮﻡ ﺩﻋﻮﺓ</w:t>
        <w:br/>
        <w:t>ﻧﻮﺡ,؛ ﺛﻢ ﻓﺎﺿﺖ ﺍﻟﺪﻣﺎﺀ ﻣﻨﻬﺎﺀ ﻭﻣﺸﺖ ﺗﺘﺪﻓﻖ ﻓﻲ ﺍﻻﺭﺽ ﺗﺪﻓﻖ ﺍﻟﺴﻴﻞ ﺍﻟﻤﻨﺤﺪﺭﺀ ﻭﺍﺫﺍ ﺍﻻﺭﺽ</w:t>
        <w:br/>
        <w:t>ﻫﻢ</w:t>
        <w:br/>
        <w:t>ﺍﻟﻌﻘﺎﺏ</w:t>
        <w:br/>
        <w:t>ﺑﺤﺰ ﺍﺣﻤﺮ ﻳﺰﺧﺮ ﻭﻳﻌﺞ؛ ﻭﻳﻜﺘﺴﺢ ﺍﻣﺎﻣﻪ ﻛﻞ ﻧﺸﻲﺀ ﻣﻦ ﺫﺩﻉ ﻭﺿﺮﻉﺀ ﻭﻗﺼﻮﺭ ﻭﺍﻛﻮﺍﺥ؛</w:t>
        <w:br/>
        <w:t>ﻭﺣﻴﻮﺍﻥ ﻭﺍﻧﺴﺎﻥ. ﻭﻧﺎﻃﻖ ﻭﺻﺎﻣﺖ, ﺛﻢ ﺷﻌﺮﺕ ﺑﻪ ﻳﻌﻠﻮ ﺷﻴﻴﺎ ﻓﺸﻴﻴﺎﺀ ﺣﺘﻲ ﺿﺮﺏ ﺑﺎﻣﻮﺍﺟﻪ</w:t>
        <w:br/>
        <w:t>ﺭﺍﺱ ﺍﻟﺮﺑﻮﺓ ﺍﻟﺘﻲ ﺍﻧﺎ ﺟﺎﻟﺲ ﻓﻮﻗﻬﺎﺀ ﻓﺼﺮﺧﺖ ﺻﺮﺧﺔ ﻋﻈﻤﻲ ﻓﺎﺳﺘﻴﻘﻈﺖ ﻣﻦ ﻧﻮﻣﻲ؛ ﻭﻛﺎﻥ</w:t>
        <w:br/>
        <w:t>ﺫﻟﻚ ﻓﻲ ﺻﺒﺎﺡ ﺍﻟﻴﻮﻡ ﺍﻟﺜﺎﻣﻦ ﻭﺍﻟﻌﺸﺮﻳﻦ ﻣﻦ ﺷﻬﺮ ﻳﻮﻟﻴﻮ ‎19٠6‏ ﻓﺎﺫﺍ ﺻﺎﻳﺦ ﻳﺼﻴﺢ ﺗﺤﺖ</w:t>
        <w:br/>
        <w:t>ﺣﻢ</w:t>
        <w:br/>
        <w:t>ﻧﺸﺎﺕ «ﻣﺮﻏﺮﻳﺖ ﺟﻮﺗﻴﻴﻪ» ﻓﻘﻴﺮﺓ ﻻ ﺗﻤﻠﻚ ﻣﺎﻻ ﺗﺸﺘﺮﻱ ﺑﻪ ﺯﻭﺟﺎﺀ ﻭﻻ ﺗﺠﺪ ﺑﻴﻦ ﺍﻟﺮﺟﺎﻝ ﻣﻦ</w:t>
        <w:br/>
        <w:t>ﻳﺒﻴﻌﻬﺎ ﻧﻔﺴﻪ ﺑﻼ ﻣﺎﻝﺀ ﺍﻭ ﻳﺤﺴﻦ ﺍﻟﻴﻬﺎ ﺑﻤﺎ ﻳﻴﺴﺬ ﺧﻠﺘﻬﺎﺀ ﻭﻳﺴﺘﺮ ﻋﻮﺭﺗﻬﺎﺀ ﻭﻛﺎﻥ ﻻ ﺑﺪ ﻟﻬﺎ ﺍﻥ</w:t>
        <w:br/>
        <w:t>ﺗﻌﻴﺶ, ﻓﻠﻢ ﺗﺠﺪ ﺑﻴﻦ ﻳﺪﻳﻬﺎ ﺳﻮﻱ ﻋﺮﺿﻬﺎﺀ ﻓﺬﻫﺒﺖ ﺑﻪ ﺍﻟﻲ ﺳﻮﻕ ﺍﻟﺸﻘﺎﺀ ﻭﺍﻵﻻﻡ؛ ﻓﺴﺎﻭﻣﻬﺎ</w:t>
        <w:br/>
        <w:t>ﻓﻴﻪ ﺑﻌﺾ ﺍﻟﻤﺴﺎﻭﻣﻴﻦ ﺑﺎﺑﺨﺲ ﺍﻻﺛﻤﺎﻥ. ﻓﺒﺎﻋﺘﻪ ﺍﻳﺎﻩ ﻛﺎﺭﻫﺔ ﻣﺮﻏﻤﺔ. ﻭﻛﺎﻧﺖ ﻣﻦ ﺍﻟﺨﺎﺳﺮﻳﻦ.</w:t>
        <w:br/>
        <w:t>ﻭﻟﻘﺪ ﻛﺎﻥ ﺟﻤﺎﻟﻬﺎ ﺷﻮﻣﺎ ﻋﻠﻴﻬﺎﺀ ﻓﻠﻮ ﺍﻧﻬﺎ ﻛﺎﻧﺖ ﺷﻮﻫﺎﺀ ﻟﻮﺟﺪﺕ ﻓﻲ ﺍﻟﻨﺎﺱ ﻣﻦ ﻳﺮﺣﻤﻬﺎ</w:t>
        <w:br/>
        <w:t>ﻭﻳﺤﻨﻮ ﻋﻠﻴﻬﺎﺀ ﻭﻟﻜﻦ ﺍﻟﺠﻤﺎﻝ ﺳﻠﻌﺔ ﻣﻦ ﺍﻟﺴﻠﻊ ﺍﻟﻨﺎﻓﻘﺔ. ﻻ ﻳﺴﺘﻄﻴﻊ ﺻﺎﺣﺒﻪ ﺍﻥ ﻳﻨﺎﻝ ﻣﺎ ﻓﻲ</w:t>
        <w:br/>
        <w:t>ﺍﻳﺪﻱ ﺍﻟﻨﺎﺱ ﺍﻥ ﻛﺎﻥ ﻓﻘﻴﺮﺍ ﻣﻌﻮﺯﺍ ﺍﻻ ﻣﻦ ﻃﺮﻳﻖ ﺍﻟﻤﺴﺎﻭﻣﺔ ﻓﻴﻪ.</w:t>
        <w:br/>
        <w:t>ﻟﺬﻟﻚ ﻧﻘﻤﺖ ﺗﻠﻚ ﺍﻟﻔﺘﺎﺓ ﺍﻟﻤﻨﻜﻮﺑﺔ ﻋﻠﻲ ﺍﻟﺮﺟﺎﻝ ﺟﻤﻴﻜﺎﺀ ﻭﺍﻗﺴﻤﺖ ﺍﻥ ﺗﺘﺨﺬ ﻣﻦ ﺟﻤﺎﻟﻬﺎ -</w:t>
        <w:br/>
        <w:t>ﺍﻟﺬﻱ ﻫﻮ ﻣﻄﻤﻊ ﺍﻧﻈﺎﺭﻫﻢ ﻭﻗﺒﻠﺔ ﺁﻣﺎﻟﻬﻢ - ﺁﻟﺔ ﺍﻧﺘﻘﺎﻡ ﺗﻨﺘﻘﻢ ﺑﻬﺎ ﻣﻨﻬﻢ ﻟﻮﺭﺿﻬﺎ ﻭﺷﺮﻓﻬﺎ.</w:t>
        <w:br/>
        <w:t>ﻭﻟﻘﺪ ﺑﻨﺖ ﺑﻴﻤﻴﻨﻬﺎ ﺑﻦ ﺍﻟﻮﻓﻲ ﺑﻌﻬﺪﻩ؛ ﻓﻌﺎﺷﺮﺕ ﺍﻟﺮﺟﺎﻝ ﻭﻟﻢ ﺗﺤﺒﻬﻢ؛ ﻭﻧﻜﺒﺘﻬﻢ ﻓﻲ ﺍﻣﻮﺍﻟﻬﻢ</w:t>
        <w:br/>
        <w:t>ﻭﻓﻲ ﺍﻧﻔﺴﻬﻢ ﻭﻟﻢ ﺗﺎﺳﻒ ﻋﻠﻴﻬﻢ. ﻭﻧﻈﺮﺕ ﺍﻟﻲ ﺩﻣﻮﻉ ﺍﻟﺒﺎﻛﻴﻦ ﺗﺤﺖ ﻗﺪﻣﻴﻬﺎ ﻧﻈﺮﺍﺕ ﺍﻟﻐﺒﻄﺔ</w:t>
        <w:br/>
        <w:t>ﻭﺍﻟﺴﺮﻭﺭ. ﻭﻫﻲ ﺗﻘﻮﻝ: «ﻭﻳﺢ ﻟﻜﻢ ﻳﺎ ﻣﻌﺸﺮ ﺍﻟﺮﺟﺎﻝ! ﻣﺎ ﻛﻨﺖ ﺍﻃﻠﺐ ﻣﻨﻜﻢ ﺑﺎﺳﻢ ﺍﻟﻔﻀﻴﻠﺔ</w:t>
        <w:br/>
        <w:t>ﻭﺍﻟﺸﺮﻑ ﺍﻻ ﺭﻏﻴﻘﺎ ﻭﺍﺣﺪﺍ ﻟﻐﺪﺍﻳﻲ ﻭﺁﺧﺮ ﻟﻌﺸﺎﻳﻲ؛ ﻓﺎﺑﻴﺘﻤﻮﻫﻤﺎ ﻋﻠﻲ ﻓﻠﻤﺎ ﻃﻠﺒﺖ ﻣﻨﻜﻢ ﺑﺎﺳﻢ</w:t>
        <w:br/>
        <w:t>ﺍﻟﺮﺫﻳﻠﺔ ﺟﻤﻴﻊ ﻣﺎ ﺗﻤﺘﻠﻚ ﺍﻳﺪﻳﻜﻢ ﻣﻦ ﻣﺎﻝ ﻭﻧﺸﺐ؛ ﺑﺬﻟﺘﻤﻮﻩ ﻟﻲ ﻃﺎﻳﻌﻴﻦ ﻣﺨﺘﺎﺭﻳﻦ. ﻓﻤﺎ ﺍﺻﻐﺮ</w:t>
      </w:r>
    </w:p>
    <w:p>
      <w:pPr>
        <w:pStyle w:val="Heading1"/>
        <w:bidi/>
      </w:pPr>
      <w:r>
        <w:t>ﻧﻔﻮﺳﻜﻢ ﻭﺍﺧﺲ ﺍﻗﺪﺍﺭﻛﻢ!</w:t>
      </w:r>
    </w:p>
    <w:p>
      <w:pPr>
        <w:bidi/>
      </w:pPr>
      <w:r>
        <w:t>ﻭﻟﻘﺪ ﻛﺎﻥ ﻓﻲ ﺍﺳﺘﻄﺎﻋﺔ ﺍﺻﻐﺮﻛﻢ ﺷﺎﻧﺎﺀ ﻭﺍﻫﻮﻧﻜﻢ ﻋﻠﻲ ﻧﻔﺴﻪ ﻭﻋﻠﻲ ﺍﻟﻨﺎﺱ ﺟﻤﻴﺎﺀ ﺍﻥ</w:t>
        <w:br/>
        <w:t>ﻳﺸﺘﺮﻱ ﻣﻦ ﺟﺴﻤﻲ ﻭﻗﻠﺒﻲ ﻭﺣﻴﺎﺗﻲ ﺑﻼ ﺛﻤﻦ ﺳﻮﻱ ﺳﺪ ﺧﻠﺘﻲ ﻭﺻﻴﺎﻧﺔ ﻋﺮﺧﻲ ﻓﻠﻢ ﺗﻔﻌﻠﻮﺍﺀ</w:t>
        <w:br/>
        <w:t>ﺍﻟﻌﺒﺮﺍﺕ</w:t>
        <w:br/>
        <w:t>ﻓﻬﺎ ﻫﻢ ﺍﻭﻻﺀ ﺍﻟﻴﻮﻡ ﻋﻈﻤﺎﻭﻛﻢ ﻭﺍﺷﺮﺍﻓﻜﻢ ﻳﺠﺜﻮﻥ ﺗﺤﺖ ﻗﺪﻣﻲ ﺟﺜﻲ ﺍﻟﻜﻠﺐ ﺍﻟﺬﻟﻴﻞ ﺗﺤﺖ</w:t>
        <w:br/>
        <w:t>ﻣﺎﻳﺪﺓ ﺳﻴﺪﻩ, ﻓﻼ ﻳﻨﺎﻟﻮﻥ ﻣﻨﻲ ﺍﻛﺜﺮ ﻣﻤﺎ ﻳﻨﺎﻝ ﻣﻨﻬﺎ! ﻝ</w:t>
        <w:br/>
        <w:t>ﺍﺣﺒﺒﺘﻢ ﺍﻟﻤﺎﻝ ﺣﻨﺎ ﺟﻤﺎﺀ ﻓﺎﺑﻴﺘﻢ ﺍﻻ ﺍﻥ ﺗﺘﺰﻭﺟﻮﺍ ﺫﺍﺕ ﻣﺎﻝ ﻟﺘﻀﻤﻮﺍ ﻃﺎﺭﻓﻬﺎ ﺍﻟﻲ ﺗﻠﻴﺪﻛﻢ؛</w:t>
        <w:br/>
        <w:t>ﻓﺎﺑﺬﻟﻮﺍ ﺍﻟﻴﻮﻡ ﻻﻣﺮﺍﺓ ﻣﻮﻣﺲ ﻻ ﺗﻤﻨﺤﻜﻢ ﻣﺎﻻ ﻭﻻ ﺣﺒﺎ ﺟﻤﻴﻊ ﻣﺎ ﻓﻲ ﺍﻳﺪﻳﻜﻢ ﻣﻦ ﻓﻀﺔ ﻭﺫﻫﺐ؛</w:t>
        <w:br/>
        <w:t>ﺣﺘﻲ ﻻ ﻳﺒﻘﻲ ﻟﻜﻢ ﻃﺎﺭﻑ ﻭﻻ ﺗﻠﻴﺪ.»</w:t>
        <w:br/>
        <w:t>ﻇﻬﺮﺕ «ﻣﺎﺭﻏﺮﻳﺖ» ﻓﻲ ﺳﻤﺎﺀ ﺑﺎﺭﻳﺲ ﻛﻮﻛﺒﺎ ﻣﺘﻼﻟﺜﺎ ﻳﺒﻌﺚ ﺍﻻﻧﻮﺍﺭ ﻭﻳﺒﻬﺮ ﺍﻻﻧﻈﺎﺭ.</w:t>
        <w:br/>
        <w:t>ﻭﻳﻤﻼ ﺍﺟﻮﺍﺯ ﺍﻟﻔﻀﺎﺀ ﺑﻬﺠﺔ ﻭﺿﻴﺎﺀ؛ ﻓﻄﺎﺭﺕ ﺣﻮﻟﻬﺎ ﺍﻟﻌﻘﻮﻝ ﻃﻴﺮﺍﻥ ﺍﻟﻨﺤﻞ ﺣﻮﻝ ﺍﻟﺰﻫﺮﺀ</w:t>
        <w:br/>
        <w:t>ﻭﺳﺎﻝ ﺍﻟﻨﻀﺎﺭ ﺑﻴﻦ ﻳﺪﻳﻬﺎ ﺳﻴﻼﻥ ﺍﻟﺠﺪﻭﻝ ﺍﻟﻤﺘﺪﻓﻖ ﺗﺤﺖ ﺍﺷﻌﺔ ﺍﻻﺻﻴﻞﺀ ﻭﻋﻨﺖ ﻟﻬﺎ ﺍﻟﻮﺟﻮﻩ</w:t>
        <w:br/>
        <w:t>ﺍﻟﻜﺮﻳﻤﺔ, ﻭﺗﻌﻔﺮﺕ ﺗﺤﺖ ﻗﺪﻣﻴﻬﺎ ﺍﻟﺠﺒﺎﻩ ﺍﻟﺮﻓﻴﻌﺔ. ﻭﺍﺻﺒﺤﺖ ﺍﻋﻨﺎﻕ ﺍﻟﺮﺟﺎﻝ ﻓﻲ ﻳﺪﻫﺎﺀ ﻛﺎﻧﻤﺎ</w:t>
        <w:br/>
        <w:t>ﻗﺪ ﺳﻠﻜﺘﻬﻢ ﺟﻤﻴﻌﺎ ﻓﻲ ﺳﻠﻚ ﻭﺍﺣﺪﺀ ﺛﻢ ﺍﻣﺴﻜﺖ ﺑﻄﺮﻑ ﺍﻟﺴﻠﻚ ﺗﺤﺮﻛﻪ ﻓﻴﺘﺤﺮﻛﻮﻥ. ﻭﺗﻤﺴﻚ</w:t>
        <w:br/>
        <w:t>ﻭﻛﺎﻥ ﺷﺎﻧﻬﺎ ﻣﻌﻬﻢ ﺷﺎﻥ ﺻﺎﺣﺐ ﺍﻟﻜﻠﺐ ﻣﻊ ﻛﻠﺒﻪ؛ ﻻ ﻳﺸﺒﻌﻪ ﻓﻴﺴﺘﻐﻨﻲ ﻋﻨﻪ. ﻭﻻ ﻳﺠﻴﻌﻪ</w:t>
        <w:br/>
        <w:t>ﻓﻴﻴﺎﺱ ﻣﻨﻪ؛ ﻓﻜﺎﻧﺖ ﺗﻤﻼ ﻧﻔﺲ ﻋﺎﺷﻘﻬﺎ ﺍﻣﻼ ﻭﺭﺟﺎﺀ؛ ﺣﺘﻲ ﺍﺫﺍ ﻇﻦ ﺍﻥ ﻗﺪ ﺩﻧﺎ ﻳﻪ ﺣﻈﻪ؛</w:t>
        <w:br/>
        <w:t>ﻭﺍﻥ ﻟﻴﺲ ﺑﻴﻨﻪ ﻭﺑﻴﻦ ﺍﻣﻠﻪ ﺍﻻ ﺍﻥ ﻳﻤﺪ ﺍﻟﻴﻪ ﻳﺪﻩ ﻓﻴﻨﺎﻟﻪ. ﺫﺍﺩﺗﻪ ﻋﻨﺪ ﺫﻭﺩ ﺍﻟﻈﺎﻣﻲ ﺍﻟﻬﻴﻤﺎﻥ ﻋﻦ</w:t>
        <w:br/>
        <w:t>ﻭﺭﺩﻩ ﺍﺩﻧﻲ ﻣﺎ ﻳﻜﻮﻥ ﺍﻟﻲ ﻓﻤﻪ.؛ ﻓﺎﺫﺍ ﻋﻠﻤﺖ ﺍﻥ ﺍﻟﻴﺎﺱ ﻗﺪ ﺑﻠﻎ ﻣﻦ ﻧﻔﺴﻪ. ﻭﺍﻧﻪ ﻗﺪ ﺍﺯﻣﻊ ﺍﻥ</w:t>
        <w:br/>
        <w:t>ﻳﺮﻛﺐ ﺭﺍﺳﻪ ﺍﻟﻲ ﺣﻴﺚ ﻻ ﻣﺮﺩ ﻟﻪ؛ ﺑﻌﺜﺖ ﻭﺭﺍﺀﻩ ﺷﻌﺎﻋﺎ ﻣﻦ ﺍﺷﻌﺔ ﺍﺑﺘﺴﺎﻣﺘﻬﺎ ﺍﻟﻌﺬﺑﺔ ﺍﻟﺨﻼﺑﺔ</w:t>
        <w:br/>
        <w:t>ﻓﺎﺳﺘﺮﺩﺗﻪ ﺍﻟﻴﻬﺎ ﺻﺎﻏﺮﺍ ﻣﺴﺘﺴﻠﻤﺎ.</w:t>
        <w:br/>
        <w:t>ﻭﻛﺬﻟﻚ ﺍﺻﺒﺤﺖ ﺗﻠﻚ ﺍﻟﻔﺘﺎﺓ ﺍﻟﺠﺎﻳﻌﺔ ﺍﻟﻌﺎﺭﻳﺔ - ﺍﻟﺘﻲ ﻛﺎﻧﺖ ﺗﻌﻮﺯﻫﺎ ﺑﺎﻻﻣﺲ ﺍﻟﻠﻘﻤﺔ</w:t>
        <w:br/>
        <w:t>ﻭﺗﻌﻴﻴﻬﺎ ﺍﻟﺨﺮﻗﺔ - ﺳﻴﺪﺓ ﺑﺎﺭﻳﺲ ﻭﺻﺎﺣﺒﺔ ﻋﺮﺷﻬﺎﺀ ﻭﻣﺎﻟﻜﺔ ﺍﺯﻣﺔ ﺭﺟﺎﻟﻬﺎﺀ ﻭﻓﺎﺟﻌﺔ ﻗﻠﻮﺏ</w:t>
        <w:br/>
        <w:t>ﻧﺴﺎﻳﻬﺎﺀ ﻭﺍﻟﻨﺠﻢ ﺍﻟﺨﺎﻟﻖ ﺍﻟﺬﻱ ﺗﺒﺘﻬﻞ ﺍﻟﻴﻪ ﺍﻟﻌﻴﻮﻥ. ﻭﺍﻟﺴﺮ ﺍﻟﻐﺎﻣﺾ ﺍﻟﺬﻱ ﺗﺤﺎﺭ ﻓﻴﻪ ﺍﻟﻈﻨﻮﻥ.</w:t>
        <w:br/>
        <w:t>ﺫﻟﻚ ﻣﺎ ﻳﻌﻠﻤﻪ ﺍﻟﻨﺎﺱ ﻣﻦ ﺍﻣﺮﻫﺎﺀ ﺍﻣﺎ ﻣﺎ ﺗﻌﻠﻤﻪ ﻣﻦ ﺍﻣﺮ ﻧﻔﺴﻬﺎﺀ ﻓﻬﻲ ﺗﺮﻱ ﺍﻥ ﺟﻤﻴﻊ</w:t>
        <w:br/>
        <w:t>ﻣﺎ ﻳﺒﺬﻟﻪ ﻟﻬﺎ ﻣﻦ ﻓﻀﺔ ﻭﺫﻫﺐﺀ ﻭﺍﺛﺎﺙ ﻭﺭﻳﺎﺵ. ﻭﻗﺼﻮﺭ ﻭﺩﻭﺭﺀ ﻭﺟﻴﺎﺩ ﻭﻣﺮﻛﺒﺎﺕ, ﻻ ﻳﺴﺎﻭﻱ</w:t>
        <w:br/>
        <w:t>ﺩﻣﻌﺔ ﻭﺍﺣﺪﺓ ﻣﻦ ﺗﻠﻚ ﺍﻟﺪﻣﻮﻉ ﺍﻟﺘﻲ ﺳﻜﺒﺘﻬﺎ ﻋﻠﻲ ﻧﻔﺴﻬﺎ ﻳﻮﻡ ﺑﺎﻋﺖ ﻋﺮﺿﻬﺎﺀ ﻭﺍﻥ ﺟﻤﻴﻊ</w:t>
        <w:br/>
        <w:t>ﻫﺬﻩ ﺍﻟﻶﻟﻲ ﻭﺍﻟﺠﻮﺍﻫﺮ ﻭﺍﻻﺭﺩﻳﺔ ﻭﺍﻟﺘﻴﺠﺎﻥ ﺍﻟﺘﻲ ﻳﻬﺒﻮﻧﻬﺎﺀ ﺍﻧﻤﺎ ﻳﻬﺒﻮﻧﻬﺎ ﻻﻧﻔﺴﻬﻢ ﻟﻴﺘﻤﺘﻌﻮﺍ</w:t>
        <w:br/>
        <w:t>ﺑﻤﻨﻈﺮﻫﺎ ﻓﻮﻕ ﺟﺴﻤﻬﺎﺀ ﻛﻤﺎ ﻳﺘﻤﺘﻊ ﺻﺎﺣﺐ ﺍﻟﻜﻠﺐ ﺑﻤﻨﻈﺮ ﺍﻟﻘﻼﺩﺓ ﻓﻲ ﻋﻨﻖ ﻛﻠﺒﻪ؛ ﻭﻣﺎ ﻟﻪ ﻣﻦ</w:t>
        <w:br/>
        <w:t>ﺫﻟﻚ ﺷﻲﺀ؛ ﻓﻜﺎﻧﻤﺎ ﺑﺎﻋﺖ ﻋﺮﺿﻬﺎ ﺑﻼ ﺛﻤﻦ ﻭﻻ ﺟﺰﺍﺀ!</w:t>
        <w:br/>
        <w:t>ﻭﻛﺎﻧﺖ ﺗﺨﻠﻮ ﺑﻨﻔﺴﻬﺎ ﺣﻴﻨﺎ ﻓﺘﺬﻛﺮ ﺍﻥ ﺟﻤﻴﻊ ﻫﺬﻩ ﺍﻟﻘﻠﻮﺏ ﺍﻟﻄﺎﻳﺮﺓ ﺣﻮﻟﻬﺎ ﺍﻧﻤﺎ ﺗﻄﻴﺮ</w:t>
        <w:br/>
        <w:t>ﻋﻠﻲ ﺟﻤﺎﻟﻬﺎ ﻻ ﻋﻠﻴﻬﺎﺀ ﻭﺍﻧﻬﺎ ﺍﻥ ﺣﺮﻣﺖ ﻫﺬﺍ ﺍﻟﺠﻤﺎﻝ ﺳﺎﻋﺔ ﻭﺍﺣﺪﺓ ﺍﻧﻔﺾ ﺍﻟﻨﺎﺱ ﺟﻤﻴﻌﺎ ﻣﻦ</w:t>
        <w:br/>
        <w:t>95</w:t>
        <w:br/>
        <w:t>ﺍﻟﻀﺤﻴﺔ</w:t>
        <w:br/>
        <w:t>ﺣﻮﻟﻬﺎﺀ ﻭﺍﺻﺒﺤﺖ ﻭﺣﻴﺪﺓ ﻣﻨﻘﻄﻌﺔ ﻓﻲ ﻫﺬﺍ ﺍﻟﻌﺎﻟﻢ؛ ﻻ ﻳﻌﻄﻒ ﻋﻠﻴﻬﺎ ﻗﻠﺐ؛ ﻭﻻ ﺗﺒﻜﻲ ﻋﻠﻴﻬﺎ</w:t>
        <w:br/>
        <w:t>ﻋﻴﻦ؛ ﻓﺘﺒﻜﻲ ﺑﻜﺎﺀ ﺍﻻﺷﻘﻴﺎﺀ ﻋﻠﻲ ﺍﻧﻔﺴﻬﻢ. ﺑﻞ ﺗﺮﻱ ﺍﻧﻬﺎ ﺷﻘﻴﺔ ﻣﺜﻠﻬﻢ؛ ﻻﻧﻬﺎ ﺗﻌﺎﺷﺮ ﻣﻦ ﻻ</w:t>
        <w:br/>
        <w:t>ﺗﺤﺐﺀ ﻭﺗﺤﻴﺎ ﺑﻴﻦ ﻗﻮﻡ ﻻ ﻳﺤﺒﻮﻧﻬﺎ ﺍﻻ ﺣﺒﺎ ﻛﺎﺫﻳﺎ.</w:t>
        <w:br/>
        <w:t>ﻭﺭﺑﻤﺎ ﻣﺮﺕ ﻓﻲ ﺑﻌﺾ ﻏﺪﻭﺍﺗﻬﺎ ﺍﻭ ﺭﻭﺣﺎﺗﻬﺎ ﺑﻐﺮﻓﺔ ﺣﺎﺭﺱ ﻗﺼﺮﻫﺎ ﻭﻫﻮ ﺟﺎﻟﺲ ﺑﻴﻦ</w:t>
        <w:br/>
        <w:t>ﺯﻭﺟﻪ ﻭﺍﻭﻻﺩﻩ ﻳﻤﻨﺤﻬﻢ ﺣﺒﻪ ﻭﺍﺧﻼﺻﻪ ﻭﻳﻤﻨﺤﻮﻧﻪ ﻣﻦ ﺫﻟﻚ ﻣﺜﻞ ﻣﺎ ﻳﻤﻨﺤﻬﻢ,؛ ﻓﺘﺘﻤﻨﻲ ﺍﻥ ﻟﻮ</w:t>
        <w:br/>
        <w:t>ﻛﺎﻥ ﺣﻈﻬﺎ ﻣﻦ ﻫﺬﻩ ﺍﻟﺤﻴﺎﺓ ﻏﺮﻓﺔ ﻛﻬﺬﻩ ﺍﻟﻐﺮﻓﺔ. ﻭﺯﻭﺟﺎ ﻭﺍﻭﻻﺩﺍ ﻛﻬﺬﺍ ﺍﻟﺰﻭﺝ ﻭﻫﻮﻻﺀ ﺍﻻﻭﻻﺩﺀ</w:t>
        <w:br/>
        <w:t>ﺛﻢ ﻻ ﺗﻘﺘﺮﺡ ﻋﻠﻲ ﺩﻫﺮﻫﺎ ﺑﻌﺪ ﺫﻟﻚ ﺷﻴﻘﺎ.</w:t>
        <w:br/>
        <w:t>ﻭﻣﺎ ﺭﺁﻫﺎ ﺍﻟﻨﺎﺱ ﻓﻲ ﻳﻮﻡ ﻣﻦ ﺍﻳﺎﻣﻬﺎ ﺍﺳﺘﻘﺒﻠﺖ ﻓﻲ ﻗﺼﺮﻫﺎ ﺭﺟﻼ ﻣﺘﺰﻭﺟﺎ ﺍﻭ ﺧﺎﻃﺒﺎﺀ</w:t>
        <w:br/>
        <w:t>ﻓﻜﺎﻧﻮﺍ ﻳﺤﻤﻠﻮﻥ ﻫﺬﺍ ﺍﻻﻣﺮ ﻣﻨﻬﺎ ﻋﻠﻲ ﻣﺤﻤﻞ ﺍﻻﺛﺮﺓ؛ ﻭﻳﻘﻮﻟﻮﻥ ﺍﻧﻬﺎ ﺍﻣﺮﺍﺓ ﻃﺎﻣﻌﺔ ﻻ ﺗﺤﺐ ﺍﻻ</w:t>
        <w:br/>
        <w:t>ﺍﻥ ﻳﻜﻮﻥ ﻋﺎﺷﻘﻬﺎ ﺧﺎﻟﺼﺎ ﻟﻬﺎﺀ ﻭﻟﻮ ﺍﻧﻬﻢ ﻋﺮﻓﻮﺍ ﺣﻘﻴﻘﺔ ﺍﻣﺮﻫﺎ ﻭﺍﻟﻤﻮﺍ ﺑﺴﺮﻳﺮﺓ ﻧﻔﺴﻬﺎﺀ ﻟﻌﻠﻤﻮﺍ</w:t>
        <w:br/>
        <w:t>ﺍﻧﻬﺎ ﺍﻣﺮﺍﺓ ﺣﺰﻳﻨﺔ ﻣﻨﻜﻮﻳﺔ. ﻗﺪ ﻓﺠﻌﻬﺎ ﺍﻟﺪﻫﺮ ﻓﻲ ﺳﻌﺎﺩﺓ ﺍﻟﺰﻭﺟﻴﺔ ﻓﻌﺮﻓﺖ ﻗﻴﻤﺘﻬﺎﺀ ﻓﻬﻲ ﻻ</w:t>
        <w:br/>
        <w:t>ﺗﺤﺐ ﺍﻥ ﺗﻔﺠﻊ ﻓﻴﻬﺎ ﺍﻣﺮﺍﺓ ﻏﻴﺮﻫﺎ.</w:t>
        <w:br/>
        <w:t>ﻟﻘﺪ ﺗﺤﺪﺙ ﺑﻌﺾ ﺍﻟﺬﻳﻦ ﺍﻟﻤﻮﺍ ﺑﺸﻴﻮﻥ ﺣﻴﺎﺗﻬﺎ ﺍﻟﺨﺎﺻﺔ ﺍﻧﻬﺎ ﻭﻫﺒﺖ ﻣﺮﺗﻴﻦ ﺍﻭ ﺛﻼﻛﺎ</w:t>
        <w:br/>
        <w:t>ﻟﺒﻌﺾ ﺍﻟﻔﺘﻴﺎﺕ ﺍﻟﻔﻘﻴﺮﺍﺕ ﻣﻬﻮﺭﺍ ﻳﺴﺘﻌﻦ ﺑﻬﺎ ﻋﻠﻲ ﺍﻟﺰﻭﺍﺝ ﻣﻤﻦ ﻳﺮﺩﻥ؛ ﻓﻠﻢ ﻳﺼﺪﻕ ﺍﻟﻨﺎﺱ</w:t>
        <w:br/>
        <w:t>ﻫﺬﺍ ﺍﻟﺨﺒﺮ ﻭﻗﺎﻟﻮﺍ: ﺍﻥ ﺍﻟﺴﺎﻟﺐ ﻻ ﻳﻜﻮﻥ ﻭﺍﻫﺒﺎﺀ ﻭﺍﻥ ﻳﻨﺒﻮﻉ ﺍﻟﺨﻴﺮ ﻻ ﻳﻤﻜﻦ ﺍﻥ ﻳﻨﻔﺠﺮ ﻓﻲ</w:t>
        <w:br/>
        <w:t>ﻗﻠﻮﺏ ﺍﻟﻨﺎﺱ ﺍﻟﻔﺎﺟﺮﺍﺕ! ﻭﻟﻜﻦ ﺍﻟﺤﻘﻴﻘﺔ ﺍﻧﻬﺎ ﻓﻌﻠﺖ ﺫﻟﻚ. ﻭﺭﻳﻤﺎ ﻓﻌﻠﺖ ﺍﻛﺜﺮ ﻣﻨﻪ.</w:t>
        <w:br/>
        <w:t>ﻫﺬﺍ ﻫﻮ ﻗﻠﺐ «ﻣﺮﻏﺮﻳﺖ»؛ ﻭﻫﺬﻩ ﻫﻲ ﺳﺮﻳﺮﺓ ﻧﻔﺴﻬﺎﺀ ﻓﻬﻲ ﻓﺘﺎﺓ ﻓﺎﺳﺪﺓ؛ ﻭﻟﻜﻨﻬﺎ ﻏﻴﺮ</w:t>
        <w:br/>
        <w:t>ﺭﺍﺿﻴﺔ ﻋﻦ ﻓﺴﺎﺩﻫﺎﺀ ﻭﺳﺎﻗﻄﺔ. ﻭﻟﻜﻨﻬﺎ ﻻ ﺗﺤﺐ ﺍﻥ ﺗﺮﻱ ﺍﻟﻔﺘﻴﺎﺕ ﺳﺎﻗﻄﺎﺕ ﻣﺜﻠﻬﺎﺀ ﻭﻟﻮ ﻛﺎﻥ</w:t>
        <w:br/>
        <w:t>ﻓﻲ ﺍﺳﺘﻄﺎﻋﺔ ﺍﻟﻤﺮﺍﺓ ﺍﻟﺴﺎﻗﻄﺔ ﺍﻥ ﺗﺴﺘﺮﺟﻊ ﺑﺘﻮﻳﺘﻬﺎ ﻭﺍﻧﺎﺑﺘﻬﺎ ﻣﻜﺎﻧﺘﻬﺎ ﻓﻲ ﻗﻠﻮﺏ ﺍﻟﻨﺎﺱ. ﻭﺍﻥ</w:t>
        <w:br/>
        <w:t>ﺗﻤﺤﻮ ﺑﺼﻼﺣﻬﺎ ﻣﺎ ﺳﻠﻒ ﻣﻦ ﻓﺴﺎﺩﻫﺎﺀ ﻟﻜﺎﻧﺖ ﻫﻲ ﺍﻗﺮﺏ ﺍﻟﻨﺴﺎﺀ ﺍﻟﻲ ﺍﻟﺘﻮﺑﺔ ﻭﺍﻟﻨﺰﻭﻉ. ﻭﻟﻜﻦ</w:t>
        <w:br/>
        <w:t>ﺍﻟﻤﺠﺘﻤﻊ ﺍﻟﺬﻱ ﺍﺳﻘﻄﻬﺎ ﻭﺳﻠﺒﻬﺎ ﺫﻟﻚ ﺍﻟﺮﺩﺍﺀ ﻣﻦ ﺍﻟﺸﺮﻑ ﺍﻟﺬﻱ ﻛﺎﻧﺖ ﺗﺮﺗﺪﻳﻪ ﻳﻴﺎﺑﻲ ﻋﻠﻴﻬﺎ</w:t>
        <w:br/>
        <w:t>ﺍﻥ ﻳﻌﻴﺪ ﺍﻟﻴﻬﺎ ﺭﺩﺍﺀﻩ ﺍﻥ ﻃﻠﺒﺘﻪ؛ ﻓﻼ ﺑﺪ ﻟﻬﺎ ﻣﻦ ﺍﻻﺳﺘﻤﺮﺍﺭ ﻓﻲ ﺳﻘﻮﻃﻬﺎ ﺭﺍﺿﻴﺔ ﺍﻭ ﻛﺎﺭﻫﺔ؛</w:t>
        <w:br/>
        <w:t>ﻭﻛﺬﻟﻚ ﻛﺎﻥ ﺷﺎﻧﻬﺎ.</w:t>
        <w:br/>
        <w:t>ﻭﻟﻢ ﻳﻤﺾ ﻋﻠﻲ «ﻣﺮﻏﺮﻳﺖ» ﻓﻲ ﺣﻴﺎﺗﻬﺎ ﻫﺬﻩ ﺍﻛﺜﺮ ﻣﻦ ﺑﻀﻌﺔ ﺍﻋﻮﺍﻡ؛ ﺣﺘﻲ ﻧﺰﻝ ﺑﻬﺎ</w:t>
        <w:br/>
        <w:t>ﻣﺮﺽ ﺣﺠﺒﻬﺎ ﻓﻲ ﺑﻴﺘﻬﺎ ﻋﺪﺓ ﺍﻳﺎﻡ؛ ﺛﻢ ﺍﺷﺘﺪ ﻋﻠﻴﻬﺎﺀ ﻓﺎﺷﺎﺭ ﻋﻠﻴﻬﺎ ﺍﻻﻃﺒﺎﺀ ﺍﻥ ﺗﺬﻫﺐ ﺍﻟﻲ</w:t>
        <w:br/>
        <w:t>ﺣﻤﺎﻣﺎﺕ «ﺍﻟﺒﺎﻧﻴﻴﺮ» ﻟﻼﺳﺘﺸﻔﺎﺀ ﺑﻤﺎﻳﻬﺎ ﻭﻫﻮﺍﻳﻬﺎﺀ ﻓﺴﺎﻓﺮﺕ ﺍﻟﻴﻬﺎ ﻭﺣﺪﻫﺎ ﻻ ﺗﺼﺤﺒﻬﺎ ﺍﻻ</w:t>
        <w:br/>
        <w:t>ﺧﺎﺩﻣﺘﻬﺎﺀ ﻭﻛﺎﻥ ﻓﻲ ﺫﻟﻚ ﺍﻟﻤﺼﻄﺎﻑ ﻓﻲ ﻫﺬﺍ ﺍﻟﻌﺎﻡ ﺷﻴﺦ ﻣﻦ ﺍﻻﺛﺮﻳﺎﺀ ﺍﺳﻤﻪ «ﺍﻟﺪﻭﻕ ﻣﻮﻫﺎﻥ»؛</w:t>
        <w:br/>
        <w:t>ﺣﻀﺮ ﺍﻟﻴﻪ ﻣﻊ ﺍﺑﻨﺘﻪ -- ﻭﻛﺎﻧﺖ ﻣﺮﻳﻀﺔ ﺑﺪﺍﺀ ﺍﻟﺼﺪﺭ -- ﻟﻴﺴﺘﺸﻔﻲ ﻟﻬﺎ ﻣﻦ ﺩﺍﺛﻬﺎﺀ ﻓﻠﻢ</w:t>
        <w:br/>
        <w:t>95</w:t>
        <w:br/>
        <w:t>ﺍﻟﻌﺒﺮﺍﺕ</w:t>
        <w:br/>
        <w:t>ﻳﺠﺪﻣﺎ ﺍﻟﻌﻼﺝ ﻭﻣﺎﺗﺖ ﺑﻴﻦ ﻳﺪﻳﻪ؛ ﻓﺪﻓﻨﻬﺎ ﻫﻨﺎﻙ. ﻭﻟﺒﺚ ﺑﻌﺪ ﻣﻮﺗﻬﺎ ﻋﺪﺓ ﺍﻳﺎﻡ ﻳﺨﺘﻠﻒ ﺍﻟﻲ ﻗﺒﺮﻫﺎ</w:t>
        <w:br/>
        <w:t>ﻭﻳﺒﻜﻴﻬﺎ ﺑﻜﺎﺀ ﺷﺪﻳﺪﺍ.</w:t>
        <w:br/>
        <w:t>ﻓﺎﻧﻪ ﻟﻌﺎﻳﺪ ﻣﻦ ﺍﻟﻤﻘﺒﺮﺓ ﺫﺍﺕ ﻳﻮﻡ ﺍﺫ ﻟﻤﺢ ﻓﻲ ﻃﺮﻳﻘﻪ «ﻣﺮﻏﺮﻳﺖ» ﺳﺎﻳﺮﺓ ﻭﺣﺪﻫﺎﺀ ﻭﻛﺎﻥ</w:t>
        <w:br/>
        <w:t>ﺫﻟﻚ ﺍﻟﻴﻮﻡ ﺍﻟﺜﺎﻧﻲ ﻣﻦ ﻭﺻﻮﻟﻬﺎ ﺍﻟﻲ «ﺍﻟﺒﺎﻧﻴﻴﺮ»». ﻓﺪﻫﺶ ﻟﻤﻨﻈﺮﻫﺎ ﺩﻫﺸﺔ ﻋﻈﻤﻲ. ﻭﺧﻴﻞ ﺍﻟﻴﻪ</w:t>
        <w:br/>
        <w:t>ﺍﻥ ﷲ ﻗﺪ ﺑﻌﺚ ﻟﻪ ﺍﺑﻨﺘﻪ ﻣﻦ ﻗﺒﺮﻫﺎﺀ ﺍﻭ ﺍﺭﺳﻞ ﺍﻟﻴﻪ ﺧﻴﺎﻟﻬﺎ ﻟﻴﻌﺰﻳﻪ ﻋﻨﻬﺎﺀ ﻭﺫﻟﻚ ﻟﻤﻜﺎﻥ ﺍﻟﺸﺒﻪ</w:t>
        <w:br/>
        <w:t>ﺑﻴﻦ ﺻﻮﺭﺓ ﻫﺬﻩ ﺍﻟﻔﺘﺎﺓ ﻭﺻﻮﺭﺗﻬﺎﺀ ؛ ﻓﺘﻘﺪﻡ ﺗﺤﻮﻫﺎ ﺫﺍﻫﻼ ﻣﺸﺪﻭﻣﺎ ﻭﺍﻣﺴﻚ ﺑﻄﺮﻑ ﺭﺩﺍﺛﻬﺎﺀ</w:t>
        <w:br/>
        <w:t>ﻭﻇﻞ ﻳﺤﺪﻕ ﻓﻲ ﻭﺟﻬﻬﺎ ﺗﺤﺪﻳﻘﺎ ﻃﻮﻳﻼ. ﻓﻌﺠﺒﺖ ﻟﺸﺎﻧﻪ ﻭﺳﺎﻟﺘﻪ ﻣﺎ ﺑﺎﻟﻪ؛ ﻓﻘﺎﻝ ﻟﻬﺎ: «ﻫﻞ</w:t>
        <w:br/>
        <w:t>ﺗﺎﺫﻧﻴﻦ ﻟﻲ ﻳﺎ ﺳﻴﺪﺗﻲ ﺍﻥ ﺍﻗﺒﻞ ﻳﺪﻙ؟» ﻓﻤﺪﺕ ﺍﻟﻴﻪ ﻳﺪﻫﺎ ﻭﻫﻲ ﻻ ﺗﻌﻠﻢ ﻣﺎﺫﺍ ﻳﺮﻳﺪ ﻭﻻ ﻣﺎ ﺍﻟﺬﻱ</w:t>
        <w:br/>
        <w:t>ﺍﺻﺎﺑﻪ؛ ﻓﻠﺜﻤﻬﺎ ﺛﻢ ﺍﻋﺘﺬﺭ ﺍﻟﻴﻬﺎ ﻋﻦ ﺟﺮﺍﺗﻪ؛ ﺑﺬﻫﻮﻟﻪ ﻭﺩﻫﺸﺘﻪ. ﻭﻣﺜﻲ ﻣﻌﻬﺎ ﻳﻘﺺ ﻋﻠﻴﻬﺎ</w:t>
        <w:br/>
        <w:t>ﻗﺼﺘﻪ ﻭﻗﺼﺔ ﻣﺼﺎﺑﻪ ﻓﻲ ﺍﺑﻨﺘﻪ؛ﺀ ﻭﻣﺎ ﺭﺍﻋﻪ ﻣﻦ ﺍﻟﺸﺒﻪ ﺑﻴﻦ ﺻﻮﺭﺗﻬﺎ ﻭﺻﻮﺭﺗﻬﺎﺀ ﻓﺮﺛﺖ ﻟﻪ؛</w:t>
        <w:br/>
        <w:t>ﻭﺣﺰﻧﺖ ﻟﺤﺰﻧﻪ؛ ﻭﺍﺳﺘﻬﻠﺖ ﺩﻣﻌﺔ ﺭﺁﻫﺎ ﺍﻟﺸﻴﺦ ﻣﻦ ﺧﻼﻝ ﺍﻫﺪﺍﺏ ﻋﻴﻨﻴﻬﺎ ﺍﻟﻤﺒﺘﻠﺔ ﺑﺎﻟﺪﻣﻮﻉ؛</w:t>
        <w:br/>
        <w:t>ﻓﺴﻘﻂ ﻋﻠﻲ ﻳﺪﻫﺎ ﻳﻘﺒﻠﻬﺎ ﻭﻳﺸﻜﺮ ﻟﻬﺎ ﺗﻠﻚ ﺍﻟﺪﻣﻌﺔ ﺍﻟﺘﻲ ﺟﺎﺩﺕ ﺑﻬﺎ ﻋﻠﻴﻪ ﻓﻲ ﺳﺎﻋﺔ ﺷﻘﺎﻳﻪ.</w:t>
        <w:br/>
        <w:t>ﻭﻟﻢ ﻳﺰﻝ ﺳﺎﻳﺮﺍ ﻣﻌﻬﺎ ﺣﺘﻲ ﻭﺻﻼ ﺍﻟﻲ ﺍﻟﻨﺰﻝ. ﻓﻮﺩﻋﻬﺎ ﻭﻣﻀﻲ ﺑﻌﺪﻣﺎ ﺍﺳﺘﺎﺫﻧﻬﺎ ﺍﻥ ﻳﺨﺘﻠﻒ</w:t>
        <w:br/>
        <w:t>ﺍﻟﻴﻬﺎ ﻣﻦ ﺣﻴﻦ ﺍﻟﻲ ﺣﻴﻦ؛ ﻓﺎﺫﻧﺘﻪ ﺑﺬﻟﻚ ﻭﺻﻌﺪﺕ ﺍﻟﻲ ﻏﺮﻓﺘﻬﺎ.</w:t>
        <w:br/>
        <w:t>ﻓﻠﻤﺎ ﺧﻠﺖ ﺑﻨﻔﺴﻬﺎ ﺍﻧﺸﺎﺕ ﺗﻔﻜﺮ ﻓﻲ ﺍﻣﺮ ﺗﻠﻚ ﺍﻟﻔﺘﺎﺓ ﺍﻟﻤﺴﻜﻴﻨﺔ ﺍﻟﺘﻲ ﺍﺧﺘﻄﻔﻬﺎ ﺍﻟﻤﻮﺕ ﻣﻦ</w:t>
        <w:br/>
        <w:t>ﻳﺪ ﺍﺑﻴﻬﺎ ﻓﻲ ﺯﻫﺮﺓ ﺻﺒﺎﻫﺎ ﻣﻦ ﺣﻴﺚ ﻟﻢ ﻳﺴﺘﻄﻊ ﻃﺒﻴﺐ ﻭﻻ ﻋﺎﻳﺪ ﺭﺩ ﻋﺎﺩﻳﺔ ﺍﻟﻘﻀﺎﺀ ﻋﻨﻬﺎﺀ</w:t>
        <w:br/>
        <w:t>ﺛﻢ ﺧﻄﺮ ﻟﻬﺎ ﺍﻧﻬﺎ ﻣﺮﻳﻀﺔ ﺑﻤﺜﻞ ﺍﻟﻤﺮﺽ ﺍﻟﺬﻱ ﻣﺎﺗﺖ ﺑﻪ؛ ﻭﺍﻧﻬﺎ ﺭﻳﻤﺎ ﻣﺎﺗﺖ ﻣﻮﺗﺘﻬﺎ ﻓﻼ ﺗﺠﺪ</w:t>
        <w:br/>
        <w:t>ﺑﺠﺎﻧﺒﻬﺎ ﺍﺑﺎ ﻛﻬﺬﺍ ﺍﻻﺏ ﻳﻨﺪﺑﻬﺎ ﻭﻳﺒﻜﻲ ﻋﻠﻴﻬﺎﺀ ﻓﺎﻛﺮ ﻓﻲ ﻧﻔﺴﻬﺎ ﻫﺬﺍ ﺍﻟﺨﺎﻃﺮ ﺗﺎﺧﻴﺮﺍ ﺷﺪﻳﺪﺍﺀ</w:t>
        <w:br/>
        <w:t>ﻭﺑﻜﺖ ﻟﻪ ﺑﻜﺎﺀ ﻃﻮﻳﻼ. ﻭﻟﺰﻣﺖ ﻏﺮﻓﺘﻬﺎ ﻓﻲ ﺫﻟﻚ ﺍﻟﻴﻮﻡ ﻻ ﺗﻔﺎﺭﻗﻬﺎ.</w:t>
        <w:br/>
        <w:t>ﻭﻇﻞ «ﺍﻟﺪﻭﻕ» ﻳﺨﺘﻠﻒ ﺍﻟﻴﻬﺎ ﺑﻌﺪ ﺫﻟﻚ ﻓﻴﺠﺎﻟﺴﻬﺎ ﻃﻮﻳﻼ. ﻭﻳﺠﺪ ﻣﻦ ﺍﻻﻧﺲ ﺑﻬﺎ</w:t>
        <w:br/>
        <w:t>ﻭﺍﻻﻏﺘﺒﺎﻁ ﺑﻌﺸﺮﺗﻬﺎ ﻣﺎ ﺗﺴﻜﻦ ﻟﻪ ﻟﻮﻋﺔ ﻧﻔﺴﻪ ﻛﻠﻤﺎ ﺷﺒﻬﺎ ﺍﻟﻮﺟﺪ ﻓﻲ ﺻﺪﺭﻩ؛ ﺣﺘﻲ ﺍﺻﺒﺢ ﻻ</w:t>
        <w:br/>
        <w:t>ﻳﺴﺘﻄﻴﻊ ﻣﻔﺎﺭﻗﺘﻬﺎ ﺳﺎﻋﺔ ﻭﺍﺣﺪﺓ. ﻭﻛﺎﻧﻤﺎ ﻝ ﻟﻬﺎ ﺍﻥ ﻳﺮﻱ ﺫﻟﻚ ﺍﻟﺸﻴﺦ ﺍﻟﺜﺎﻛﻞ ﺍﻟﻤﻨﻜﻮﺏ ﻓﻲ</w:t>
        <w:br/>
        <w:t>ﻭﺟﻬﻬﺎ ﺳﻠﻮﺗﻪ ﻭﻋﺰﺍﺀﻩ. ﻓﻤﻨﺤﺘﻪ ﻣﻦ ﻋﻄﻔﻬﺎ ﻭﺣﺒﻬﺎ ﻣﺎ ﻟﻢ ﺗﻤﻨﺤﻪ ﺍﺣﺪﺍ ﻣﻦ ﻗﺒﻠﻪ؛ ﻭﺍﻧﺴﺖ ﺑﻪ</w:t>
        <w:br/>
        <w:t>ﺍﻧﺴﺎ ﻟﻢ ﺗﺎﻧﺴﻪ ﺑﺎﻧﺴﺎﻥ ﺳﻮﺍﻩ.</w:t>
        <w:br/>
        <w:t>ﻭﻣﺎ ﻫﻲ ﺍﻻ ﺍﻳﺎﻡ ﻗﻼﻳﻞ ﺣﺘﻲ ﺍﺑﻠﺪ ﻣﻦ ﻣﺮﺿﻬﺎ ﺑﻌﺾ ﺍﻻﺑﻼﻝﺀ ﻭﻋﺎﺩ ﺍﻟﻲ ﻭﺟﻬﻬﺎ ﺍﻟﺠﻤﻴﻞ</w:t>
        <w:br/>
        <w:t>ﺭﻭﻧﻘﻪ ﻭﺑﻬﺎﻭﻩ. ﻭﺍﻟﻲ ﺛﻐﺮﻫﺎ ﺍﻟﺒﺪﻳﻊ ﺍﺑﺘﺴﺎﻣﻪ ﻭﺍﻓﺘﺮﺍﺭﺓ. ﻓﻠﺬ ﻟﻬﺎ ﺍﻟﻤﻘﺎﻡ ﻓﻲ «ﺍﻟﺒﺎﻧﻴﻴﺮ» ﺍﻳﺎﻣﺎ</w:t>
        <w:br/>
        <w:t>ﻃﻮﺍﻻ ﺣﺘﻲ ﺷﻌﺮﺕ ﺑﻬﺒﻮﺏ ﺭﻳﺎﺡ ﺍﻟﺸﺘﺎﺀ. ﻓﺎﺯﻣﻌﺖ ﺍﻟﻌﻮﺩﺓ ﺍﻟﻲ «ﺑﺎﺭﻳﺲ». ﻓﺸﻖ ﺫﻟﻚ ﻋﻠﻲ</w:t>
        <w:br/>
        <w:t>ﺍﻟﺪﻭﻕ. ﻭﻋﻠﻢ ﺍﻧﻬﺎ ﺍﻥ ﻋﺎﺩﺕ ﺍﻟﻴﻬﺎ ﻻ ﻳﻈﻔﺮ ﻣﻨﻬﺎ ﻓﻲ ﺫﻟﻚ ﺍﻟﻤﺰﺩﺣﻢ ﺍﻟﻌﻈﻴﻢ ﺍﻟﺤﺎﻓﻞ ﺑﺨﻼﻧﻬﺎ</w:t>
        <w:br/>
        <w:t>8</w:t>
        <w:br/>
        <w:t>3</w:t>
        <w:br/>
        <w:t>ﻭﺍﺻﺪﻗﺎﻳﻬﺎ ﺑﻤﺜﻞ ﻣﺎ ﻛﺎﻥ ﻳﻈﻔﺮ ﺑﻪ ﻣﻨﻬﺎ ﻓﻲ «ﺍﻟﺒﺎﻧﻴﻴﺮ»؛ ﻓﺨﻠﻲ ﺑﻬﺎ ﻟﻴﻠﺔ ﺍﻟﺴﻔﺮ ﺳﺎﻋﺔ ﻭﺣﺎﺩﺛﻬﺎ</w:t>
        <w:br/>
        <w:t>ﺣﺪﻳﺜﺎ ﻃﻮﻳﻼ ﺍﻧﺘﻬﻲ ﺑﺎﻻﺗﻔﺎﻕ ﻣﻌﻬﺎ ﻋﻠﻲ ﺍﻥ ﺗﻬﺠﺮ ﺣﻴﺎﺗﻬﺎ ﺍﻻﻭﻟﻲ. ﺣﻴﺎﺓ ﺍﻟﻤﺨﺎﻟﺔ ﻭﺍﻟﻤﻌﺎﺷﺮﺓ</w:t>
        <w:br/>
        <w:t>ﻭﺗﻌﻴﺶ ﻓﻲ ﻣﻨﺰﻝ ﻳﻬﻴﻴﻪ ﻟﻬﺎﺀ ﻭﻳﻘﻮﻡ ﺑﻨﻔﻘﺎﺗﻬﺎ ﻓﻴﻪ ﻋﻠﻲ ﺍﻥ ﺗﺎﺫﻥ ﻟﻪ ﺑﺎﻻﺧﺘﻼﻑ ﺍﻟﻴﻬﺎ ﻣﻦ</w:t>
        <w:br/>
        <w:t>ﺣﻴﻦ ﺍﻟﻲ ﺣﻴﻦ,؛ ﺛﻢ ﺳﺎﻓﺮﺍ ﻓﻲ ﺍﻟﻴﻮﻡ ﺍﻟﺜﺎﻧﻲ ﺍﻟﻲ ﺑﺎﺭﻳﺲ.</w:t>
        <w:br/>
        <w:t>ﻭﻣﻨﺬ ﺫﻟﻚ ﺍﻟﻴﻮﻡ ﺗﻐﻴﺮﺕ ﺻﻮﺭﺓ ﺣﻴﺎﺗﻬﺎ ﻋﻤﺎ ﻛﺎﻧﺖ ﻋﻠﻴﻪ ﻣﻦ ﻗﺒﻞ. ﻓﺎﺻﺒﺤﺖ ﺗﻌﻴﺶ</w:t>
        <w:br/>
        <w:t>ﻓﻲ ﻗﺼﺮﻫﺎ ﺍﻟﺬﻱ ﻫﻴﺎﻩ ﻟﻬﺎ ﺍﻟﺪﻭﻕ ﻋﻴﺸﺎ ﺑﻴﻦ ﺍﻟﻌﺰﻟﺔ ﻭﺍﻻﺧﺘﻼﻁﺀ ﻓﻼ ﺗﺴﺘﻘﺒﻞ ﺍﻟﻨﺎﺱ ﻓﻴﻪ ﺍﻻ</w:t>
        <w:br/>
        <w:t>ﻗﻠﻴﻼ. ﻭﻻ ﺗﻤﺘﺰﺝ ﻣﻊ ﺍﻟﺬﻳﻦ ﺗﺴﺘﻘﺒﻠﻬﻢ ﺍﻻﻣﺘﺰﺍﺝ ﻛﻠﻪ. ﻭﺭﺑﻤﺎ ﻣﺮﺕ ﺑﻬﺎ ﺍﻳﺎﻡ ﻻ ﻳﺮﺍﻫﺎ ﺍﻟﻨﺎﺱ</w:t>
        <w:br/>
        <w:t>ﺧﺎﺭﺝ ﻗﺼﺮﻫﺎ ﺍﻻ ﻗﻠﻴﻼ؛ ﻓﺎﺫﺍ ﺧﺮﺟﺖ ﺭﻛﺒﺖ ﻋﺮﺑﺘﻬﺎ ﻭﺣﺪﻫﺎ ﺩﻭﻥ ﺭﻓﻴﻖ ﺍﻭ ﺭﻓﻴﻘﺔ. ﻭﻣﺸﺖ</w:t>
        <w:br/>
        <w:t>ﻓﻲ ﻃﺮﻳﻘﻬﺎ ﺗﻘﺮﺍ ﻓﻲ ﻛﺘﺎﺏ ﺍﻭ ﺻﺤﻴﻔﺔ.؛ ﻓﺮﺑﻤﺎ ﻣﺮ ﺑﻬﺎ ﻛﺜﻴﺮ ﻣﻤﻦ ﺗﻌﺮﻓﻬﻢ ﻓﻼ ﺗﺮﺍﻫﻢ؛ ﻓﺎﺫﺍ</w:t>
        <w:br/>
        <w:t>ﻭﻗﻊ ﻧﻈﺮﻫﺎ ﻋﻠﻲ ﻭﺍﺣﺪ ﻣﻨﻬﻢ ﺍﺑﺘﺴﻤﺖ ﻟﻪ ﺍﺑﺘﺴﺎﻣﺔﺓ ﻗﺼﻴﺮﺓ ﻣﻮﺟﺰﺓ؛ ﻗﻠﻤﺎ ﻳﺸﻌﺮ ﺑﻬﺎ ﺍﺣﺪ</w:t>
        <w:br/>
        <w:t>ﺳﻮﺍﻩ؛ ﺛﻢ ﺍﺳﺘﻤﺮﺕ ﺍﺩﺭﺍﺟﻬﺎ ﺣﺘﻲ ﺗﺼﻞ ﺍﻟﻲ ﻣﻨﺘﺰﻩ «ﺍﻟﺸﺎﻧﺰﻟﺰﻳﻪ» ﻓﺘﻨﺰﻝ ﻣﻦ ﻋﺮﺑﺘﻬﺎ ﻭﺗﻤﺜﻲ</w:t>
        <w:br/>
        <w:t>ﻓﻲ ﺍﻟﻐﺎﺑﺔ ﻋﻠﻲ ﻗﺪﻣﻴﻬﺎ ﺳﺎﻋﺔ ﺛﻢ ﺗﻌﻮﺩ ﺍﻟﻲ ﻗﺼﺮﻫﺎﺀ ﻓﺎﺫﺍ ﺟﺎﺀ ﺍﻟﻠﻴﻞ ﺫﻫﺒﺖ ﺍﻟﻲ ﻣﻠﻌﺐ ﺍﻟﺘﻤﺜﻴﻞ</w:t>
        <w:br/>
        <w:t>ﻭﺣﺪﻫﺎﺀ ﺍﻭ ﻣﻊ ﺍﻟﺮﺟﻞ ﺍﻟﻘﺎﻳﻢ ﺑﺸﺎﻧﻬﺎﺀ ﻓﺘﻘﺨﻲ ﻓﻴﻪ ﺍﻛﺜﺮ ﻭﻗﺘﻬﺎ ﻧﺎﻇﺮﺓ ﺍﻟﻲ ﺍﻟﻤﺴﺮﺡ ﻻ ﻳﺸﻐﻠﻬﺎ</w:t>
        <w:br/>
        <w:t>ﻛﺜﺮﺓ ﺍﻟﻨﺎﻇﺮﻳﻦ ﺍﻟﻴﻬﺎ ﺍﻭ ﺍﻟﻤﺘﻬﺎﻓﺘﻴﻦ ﻋﻠﻲ ﻣﻘﺼﻮﺭﺗﻬﺎ ﻋﻦ ﺗﺘﺒﻊ ﻓﺼﻮﻝ ﺍﻟﺮﻭﺍﻳﺔ ﻭﺍﻻﻫﺘﻤﺎﻡ</w:t>
        <w:br/>
        <w:t>ﻓﻠﻢ ﺗﻤﺾ ﻋﻠﻴﻬﺎ ﺍﻳﺎﻡ ﻛﺜﻴﺮﺓ ﺣﺘﻲ ﻋﻠﻢ ﺍﻟﻨﺎﺱ ﺟﻤﻴﻌﺎ ﺍﻥ «ﻣﺮﻏﺮﻳﺖ» ﻗﺪ ﺍﺳﺘﺤﺎﻟﺖ</w:t>
        <w:br/>
        <w:t>ﺣﺎﻟﻬﺎﺀ ﻭﺗﻐﻴﺮﺕ ﺻﻮﺭﺓ ﺣﻴﺎﺗﻬﺎﺀ ﻭﺍﻧﻬﺎ ﻗﺪ ﻗﻨﻌﺖ ﺑﻬﺬﻩ ﺍﻟﺤﻴﺎﺓ ﺍﻟﺠﺪﻳﺪﺓ؛ ﺣﻴﺎﺓ ﺍﻟﻬﺪﻭﺀ</w:t>
        <w:br/>
        <w:t>ﻭﺍﻟﺴﻜﻴﻨﺔ؛ ﻭﺍﻟﻮﺣﺸﺔ ﻭﺍﻻﻧﻔﺮﺍﺩ. ﻭﺭﺿﻴﺘﻬﺎ ﻟﻨﻔﺴﻬﺎﺀ ﻓﻼ ﺳﺒﻴﻞ ﺍﻟﻲ ﻣﻐﺎﻟﺒﺘﻬﺎ ﻋﻠﻴﻬﺎﺀ ﻓﻘﺼﺮﺕ</w:t>
        <w:br/>
        <w:t>ﻋﻨﻬﺎ ﺍﻃﻤﺎﻋﻬﻢ؛ ﻭﺍﻧﻘﻄﻌﺖ ﻣﻨﻬﺎ ﺁﻣﺎﻟﻬﻢ؛ ﻭﻇﻠﻮﺍ ﻳﺘﻠﻤﺴﻮﻥ ﺍﻻﺳﺒﺎﺏ ﻟﺘﻠﻚ ﺍﻟﺤﺎﻟﺔ ﺍﻟﻐﺮﻳﺒﺔ</w:t>
        <w:br/>
        <w:t>ﺍﻟﺘﻲ ﻃﺮﺍﺕ ﻋﻠﻴﻬﺎﺀ ﻓﺬﻫﺒﻮﺍ ﻓﻲ ﺷﺎﻧﻬﺎ ﺍﻟﻤﺬﺍﻫﺐ ﻛﻠﻬﺎ ﺍﻻ ﺍﻟﻤﺬﻫﺐ ﺍﻟﺼﺤﻴﺢ ﻣﻨﻬﺎﺀ ﻭﻫﻲ ﺍﻥ</w:t>
        <w:br/>
        <w:t>ﺗﻠﻚ ﺍﻟﺤﺎﺩﺛﺔ ﺍﻟﻤﺤﺰﻧﺔ ﺍﻟﺘﻲ ﺣﺪﻳﺖ ﻻﺑﻨﺔ ﺍﻟﺪﻭﻕ ﺷﺒﻴﻬﺘﻬﺎ ﻓﻲ ﺻﻮﺭﺗﻬﺎ ﻭﻣﺮﺿﻬﺎ ﻗﺪ ﺍﻛﺮﺕ ﻓﻲ</w:t>
        <w:br/>
        <w:t>ﻧﻔﺴﻬﺎ ﺗﺎﺛﻴﺮﺍ ﺷﺪﻳﺪﺍﺀ ﻭﺻﻮﺭﺕ ﻟﻬﺎ ﺍﻟﺤﻴﺎﺓ ﺑﺼﻮﺭﺓ ﻏﻴﺮ ﺻﻮﺭﺗﻬﺎ ﺍﻻﻭﻟﻲ. ﻓﺎﺻﺒﺤﺖ ﺗﻌﺎﻑ</w:t>
        <w:br/>
        <w:t>ﺍﻟﺮﺟﺎﻝ؛ ﻻﻧﻬﻢ ﺳﺒﺐ ﺳﻘﻮﻃﻬﺎﺀ ﻭﺗﺴﺘﻨﻜﺮ ﺳﻘﻮﻃﻬﺎ ﺍﻛﺜﺮ ﻣﻤﺎ ﺍﺳﺘﻨﻜﺮﺗﻪ ﻣﻦ ﻗﺒﻞ؛ ﻻﻧﻪ ﺳﺒﺐ</w:t>
        <w:br/>
        <w:t>ﻣﺮﺿﻬﺎﺀ ﻭﻻ ﺗﺎﺳﻒ ﻋﻠﻲ ﻣﺎ ﻓﺎﺗﻬﺎ ﻣﻤﺎ ﻓﻲ ﺍﻳﺪﻱ ﺍﻟﻨﺎﺱ؛ ﻻﻧﻬﺎ ﺗﻌﻴﺶ ﻣﻦ ﻣﺎﻝ ﺍﻟﺪﻭﻕ ﻓﻲ ﻧﻌﻤﺔ</w:t>
        <w:br/>
        <w:t>ﻻ ﻳﻄﻤﻊ ﻃﺎﻣﻊ ﻓﻲ ﺍﻛﺜﺮ ﻣﻨﻬﺎﺀ ﻭﺭﻳﻤﺎ ﺧﻄﺮ ﺑﻬﺎ ﺍﻥ ﺣﻴﺎﺗﻬﺎ ﻣﻊ ﻫﺬﺍ ﺍﻟﺸﻴﺦ ﺍﻟﻬﺮﻡ ﺍﻟﺬﻱ ﻻ</w:t>
        <w:br/>
        <w:t>ﻳﻄﻤﻊ ﻣﻨﻬﺎ ﻓﻲ ﺍﻛﺜﺮ ﻣﻦ ﺍﻥ ﻳﺮﺍﻫﺎ ﺗﺸﺒﻪ ﺣﻴﺎﺓ ﺍﻟﻌﺬﺍﺭﻱ ﺍﻟﻄﺎﻫﺮﺍﺕ ﺍﻟﻠﻮﺍﺗﻲ ﻳﻨﻌﻤﻦ ﺑﻨﻌﻤﺔ</w:t>
        <w:br/>
        <w:t>ﺍﻟﺸﺮﻑ ﻓﻲ ﻇﻼﻝ ﺁﺑﺎﻳﻬﻦ. ﻓﺎﻋﺠﺒﻬﺎ ﻫﺬﺍ ﺍﻟﺨﻴﺎﻝ ﻭﻟﺬ ﻟﻬﺎﺀ ﻭﻛﺜﻴﺮﺍ ﻣﺎ ﺑﻜﺖ ﺫﻟﻚ ﺍﻟﺸﺮﻑ ﻗﺒﻞ</w:t>
        <w:br/>
        <w:t>ﺍﻟﻴﻮﻡ ﻭﺣﻨﺖ ﺍﻟﻴﻪ.</w:t>
        <w:br/>
        <w:t>ﺍﻟﻌﺒﺮﺍﺕ</w:t>
        <w:br/>
        <w:t>ﺍﻧﻘﻀﺖ ﺍﻳﺎﻡ ﺍﻟﺨﺮﻳﻒ ﻭﺍﻗﺒﻠﺖ ﺍﻳﺎﻡ ﺍﻟﺸﺘﺎﺀ؛ ﻭﺳﺎﻟﺖ ﺍﻻﺟﻮﺍﺀ ﺑﺮﺩﺍ ﻭﻗﺮﺍﺀ ﻓﺜﺎﺭ ﻣﺎ ﻛﺎﻥ</w:t>
        <w:br/>
        <w:t>ﻛﺎﻣﻨﺎ ﻣﻦ ﺩﺍﺀ «ﻣﺮﻏﺮﻳﺖ»,؛ ﻭﻋﺎﺩ ﺍﻟﻴﻬﺎ ﻧﻔﺜﻬﺎ ﻭﺳﻌﺎﻟﻬﺎﺀ ﻓﻈﻠﺖ ﺗﻜﺎﺑﺪ ﻣﻦ ﻣﺮﺿﻬﺎ ﻻﻣﺎ</w:t>
        <w:br/>
        <w:t>ﺟﺴﺎﻣﺎﺀ ﻻ ﺗﻔﺎﺭﻗﻬﺎ ﻳﻮﻣﺎ ﺣﺘﻲ ﺗﻌﺎﻭﺩﻫﺎ ﺍﻳﺎﻣﺎﺀ ﻓﺎﻥ ﺍﻟﺖ ﺑﻬﺎ ﻟﺰﻣﺖ ﺳﺮﻳﺮﻫﺎ ﻻ ﺗﻔﺎﺭﻗﻪ» ﻭﺍﻥ</w:t>
        <w:br/>
        <w:t>ﺭﻭﺣﺖ ﻋﻨﻬﺎ ﺑﺮﺯﺕ ﺍﻟﻲ ﺍﻟﺨﻼﺀ ﻓﻲ ﺑﻜﻮﺭ ﺍﻻﻳﺎﻡ ﻭﺍﺻﺎﻳﻠﻬﺎ ﺗﻄﻠﺐ ﺍﻟﻬﻮﺍﺀ ﺍﻟﻄﻠﻖ ﻭﺍﻟﺠﻲ ﺍﻟﻨﻘﻲ؛</w:t>
        <w:br/>
        <w:t>ﻭﺭﺑﻤﺎ ﺫﻫﺒﺖ ﻓﻲ ﺑﻌﺾ ﻟﻴﺎﻟﻴﻬﺎ ﺍﻟﻲ ﻣﻠﻌﺐ ﺍﻟﺘﻤﺜﻴﻞ ﻟﺘﺘﻔﺮﺝ ﻣﺎ ﻫﻲ ﻓﻴﻪ؛ ﻓﺘﺨﻠﻲ ﺑﻨﻔﺴﻬﺎ ﻓﻲ</w:t>
        <w:br/>
        <w:t>ﻣﻘﺼﻮﺭﺗﻬﺎ ﺳﺎﻋﺔ ﺍﻭ ﺳﺎﻋﺘﻴﻦ. ﺛﻢ ﺗﻌﻮﺩ ﺍﻟﻲ ﻣﻨﺰﻟﻬﺎ.</w:t>
        <w:br/>
        <w:t>ﻭﻛﺎﻧﺖ ﻻ ﺗﺰﺍﻝ ﺗﺮﻱ ﻓﻲ ﺍﻟﻤﻘﺼﻮﺭﺓ ﺍﻟﻤﺠﺎﻭﺭﺓ ﻟﻤﻘﺼﻮﺭﺗﻬﺎ ﻛﻠﻤﺎ ﺫﻫﺒﺖ ﺍﻟﻲ ﺍﻟﻤﻠﻌﺐ ﻓﺘﻲ</w:t>
        <w:br/>
        <w:t>ﻓﻲ ﺯﻱ ﺍﺑﻨﺎﺀ ﺍﻻﺷﺮﺍﻑ ﻭﺷﻤﺎﻳﻠﻬﻢ,؛ ﻻ ﻳﺰﺍﻝ ﻳﺨﺎﻟﺴﻬﺎ ﺍﻟﻨﻈﺮ ﻣﻦ ﺣﻴﻦ ﺍﻟﻲ ﺣﻴﻦ. ﻓﻴﻨﻈﺮ ﺍﻟﻴﻬﺎ</w:t>
        <w:br/>
        <w:t>ﺍﻥ ﻏﻀﺖ ﻋﻨﻪ ﻭﻳﻐﺾ ﻋﻨﻬﺎ ﺍﻥ ﻧﻈﺮﺕ ﺍﻟﻴﻪ؛ ﻭﻻ ﻳﻠﺘﻘﻲ ﻧﻈﺮﻫﺎ ﺑﻨﻈﺮﻩ ﺣﺘﻲ ﻳﺘﻠﻬﺐ ﻭﺟﻬﻪ</w:t>
        <w:br/>
        <w:t>ﺣﻤﺮﺓ ﻭﻳﺮﻓﺾ ﺟﺒﻴﻨﻪ ﻋﺮﻓﺎﺀ ﻛﺎﻧﻤﺎ ﺟﻨﻲ ﺟﻨﺎﻳﺔ ﻻ ﻣﻘﻴﻞ ﻟﻪ ﻣﻨﻬﺎﺀ ﻓﻠﻢ ﺗﺤﻔﻞ ﺑﻪ ﻛﺜﻴﺮﺍ؛</w:t>
        <w:br/>
        <w:t>ﻻﻧﻬﺎ ﻟﻢ ﺗﺮ ﻓﻲ ﺍﻣﺮﻩ ﺷﻴﻴﺎ ﺟﺪﻳﺪﺍﺀ ﺍﻻ ﺍﻧﻬﺎ ﻛﺎﻧﺖ ﺗﻌﺠﺐ ﻟﺴﻜﻮﻧﻪ ﻭﺟﻤﻮﺩﻩ؛ ﻃﻮﻝ ﺍﻏﻀﺎﻳﻪ</w:t>
        <w:br/>
        <w:t>ﻭﺍﻃﺮﺍﻗﻪ.؛ ﻭﻟﺘﻠﻚ ﺍﻟﻌﺒﺮﺓ ﻣﻦ ﺍﻟﺤﺰﻥ ﺍﻟﻤﻨﺘﺸﺮﺓ ﻋﻠﻲ ﻭﺟﻬﻪ.؛ ﻭﻛﺎﻥ ﺍﻛﺜﺮ ﻣﺎ ﻳﺪﻫﺸﻬﺎ ﻣﻨﻪ ﺍﻭ</w:t>
        <w:br/>
        <w:t>ﻳﻌﺠﺒﻬﺎ ﺍﻧﻪ ﺍﻟﻔﺘﻲ ﺍﻟﻮﺣﻴﺪ ﺍﻟﺬﻱ ﻛﺎﻥ ﻳﺒﻜﻲ ﻓﻲ ﺫﻟﻚ ﺍﻟﻤﺠﺘﻤﻊ ﻟﻤﻨﻈﺮ ﺍﻟﻤﺸﺎﻫﺪ ﺍﻟﻤﺤﺰﻧﺔ ﺍﻟﺘﻲ</w:t>
        <w:br/>
        <w:t>ﺗﻤﺜﻞ ﻋﻠﻲ ﻣﺴﺮﺡ ﺍﻟﺘﻤﺜﻴﻞ؛ ﻻﻧﻬﺎ ﺗﻌﻠﻢ ﺍﻥ ﺍﻟﻔﺘﻴﺎﻥ ﺍﻟﻔﺮﺣﻴﻦ ﺍﻟﻤﻐﺘﺒﻄﻴﻦ ﺑﺸﺒﺎﺑﻬﻢ ﻭﺻﺤﺘﻬﻢ ﻻ</w:t>
        <w:br/>
        <w:t>ﻳﺤﻔﻠﻮﻥ ﺑﻤﻨﺎﻇﺮ ﺍﻟﺸﻘﺎﺀ ﺍﻟﺤﻘﻴﻘﻴﺔ. ﻓﺎﺣﺮﻱ ﺍﻻ ﻳﺤﻔﻠﻮﺍ ﺑﺘﻤﺜﻴﻠﻬﺎ.</w:t>
        <w:br/>
        <w:t>ﻓﺎﻧﻬﺎ ﻟﺨﺎﻟﻴﺔ ﺑﻨﻔﺴﻬﺎ ﻓﻲ ﻣﻘﺼﻮﺭﺗﻬﺎ ﺫﺍﺕ ﻟﻴﻠﺔ - ﻭﻛﺎﻥ ﺍﻟﺠﻮ ﺑﺎﺭﺩﺍ ﻣﻘﺸﻌﺮﺍ - ﺍﺫ</w:t>
        <w:br/>
        <w:t>ﻓﺎﺟﺎﺗﻬﺎ ﻧﻮﺑﺔ ﺳﻌﺎﻝ ﺍﺷﺘﺪﺕ ﻋﻠﻴﻬﺎ ﻛﺜﻴﺮﺍ ﺣﺘﻲ ﻛﺎﺩﺕ ﺗﺴﻘﻂ ﻋﻦ ﻛﺮﺳﻴﻬﺎ ﺿﻌﻔﻘﺎ ﻭﻭﻫﻨﺎﺀ</w:t>
        <w:br/>
        <w:t>ﻓﺸﻌﺮﺕ ﺑﻴﺪ ﺗﻤﺴﻚ ﻳﺪﻫﺎﺀ ﻓﺎﻋﺘﻤﺪﺕ ﻋﻠﻴﻬﺎ ﺩﻭﻥ ﺍﻥ ﺗﺴﺘﻄﻴﻊ ﺍﻻﻟﺘﻔﺎﺕ ﺍﻟﻲ ﺻﺎﺣﺒﻬﺎ ﺣﺘﻲ</w:t>
        <w:br/>
        <w:t>ﺗﺮ ﺍﻣﺎﻣﻬﺎ ﺍﺣﺪﺍﺀ ﻭﺭﺍﺕ ﻋﻠﻲ ﺑﻌﺪ ﺧﻄﻮﺍﺕ ﻣﻨﻬﺎ ﺍﻧﺴﺎﻧﺎ ﻣﻨﺼﺮﻗﺎ ﻓﻠﻢ ﺗﺘﻤﻜﻦ ﻣﻦ ﺭﻭﻳﺘﻪ؛</w:t>
        <w:br/>
        <w:t>ﺍﻻ ﺍﻧﻬﺎ ﺗﺨﻴﻠﺖ ﺻﻮﺭﺗﻪ ﺗﺤﻴﻼ. ﻓﻌﺠﺒﺖ ﻻﻣﺮﻩ؛ ﻭﻣﻀﺖ ﻓﻲ ﻃﺮﻳﻘﻬﺎﺀ ﻓﻤﺎ ﻭﺻﻠﺖ ﺍﻟﻲ ﻣﻨﺰﻟﻬﺎ</w:t>
        <w:br/>
        <w:t>ﺣﺘﻲ ﺷﻌﺮﺕ ﺑﺮﻋﺪﺓ ﺍﻟﺤﻤﻲ ﺗﺘﻤﺸﻲ ﻓﻲ ﺍﻋﻀﺎﻳﻬﺎﺀ ﻓﻠﺰﻣﺖ ﺳﺮﻳﺮﻫﺎ ﺑﻀﻌﺔ ﺍﻳﺎﻡ ﻻ ﺗﻔﺎﺭﻗﻪ</w:t>
        <w:br/>
        <w:t>ﺣﺘﻲ ﺍﺑﻠﺖ ﻗﻠﻴﻼ. ﻓﻘﺪﻣﺖ ﺍﻟﻴﻬﺎ ﺧﺎﺩﻣﺘﻬﺎ ﺑﻄﺎﻗﺎﺕ ﺍﻟﺰﻳﺎﺭﺓ ﺍﻟﺘﻲ ﺗﺮﻛﻬﺎ ﺍﻟﻔﺘﻴﺎﻥ ﺍﻟﺬﻳﻦ ﺯﺍﺭﻭﻫﺎ</w:t>
        <w:br/>
        <w:t>ﻓﻲ ﺍﺛﻨﺎﺀ ﻣﺮﺿﻬﺎ ﺗﺠﻤﻼ ﻭﺗﻠﻮﻣﺎﺀ ﻓﻠﻢ ﺗﻘﺮﺍ ﻭﺍﺣﺪﺓ ﻣﻨﻬﺎﺀ 0</w:t>
        <w:br/>
        <w:t>ﺛﻢ ﺣﺪﺛﺘﻬﺎ ﺍﻟﺨﺎﺩﻣﺔ ﺍﻥ ﻓﺘﻲ ﻛﺎﻥ ﻳﺎﺗﻲ ﻟﻠﺴﻮﺍﻝ ﻋﻨﻬﺎ ﻓﻲ ﻛﻞ ﻳﻮﻡ ﻣﺮﺓ ﺍﻭ ﻣﺮﺗﻴﻦ. ﻭﻻ</w:t>
        <w:br/>
        <w:t>ﻳﺬﻛﺮ ﺍﺳﻤﻪ؛ ﻭﻻ ﻳﺘﺮﻙ ﺑﻄﺎﻗﺘﻪ؛ ﻭﺍﻧﻪ ﻛﺎﻥ ﻳﻨﻘﺒﺾ ﺍﻧﻘﺒﺎﺿﺎ ﺷﺪﻳﺪﺍ ﻛﻠﻤﺎ ﺍﺧﺒﺮﺗﻪ ﺍﻧﻬﺎ ﻻ ﺗﺰﺍﻝ</w:t>
        <w:br/>
        <w:t>ﻃﺮﻳﺤﺔ ﻓﺮﺍﺷﻬﺎ ﺗﺸﻜﻲ ﻭﺗﺘﺎﻟﻢ؛ ﻓﺎﺳﺘﻮﺻﻔﺘﻬﺎ ﺍﻳﺎﻩ. ﻓﻮﺻﻔﺘﻪ ﻟﻬﺎﺀ ﻓﻠﻢ ﺗﻌﺮﻓﻪ. ﻭﻋﺠﺒﺖ ﻻﻣﺮﻩ</w:t>
      </w:r>
    </w:p>
    <w:p>
      <w:pPr>
        <w:bidi/>
      </w:pPr>
      <w:r>
        <w:t>ﻣﺎ</w:t>
        <w:br/>
        <w:t>2137</w:t>
        <w:br/>
        <w:t>ﺍﻟﻀﺤﻴﺔ</w:t>
        <w:br/>
        <w:t>ﻛﻞ ﺍﻟﻌﺠﺐ؛ ﻭﺗﻤﻨﺖ ﻟﻮ ﺭﺍﺗﻪ ﻓﺸﻜﺮﺕ ﻟﻪ ﻫﺬﺍ ﺍﻻﺧﻼﺹ ﺍﻟﻨﺎﺩﺭ, ﺍﻟﺬﻱ ﻻ ﻋﻬﺪ ﻟﻬﺎ ﺑﻪ ﻓﻲ ﺍﺣﺪ</w:t>
        <w:br/>
        <w:t>ﻣﻦ ﺍﻟﻨﺎﺱ.</w:t>
        <w:br/>
        <w:t>ﻭﺍﻣﺮﺕ ﺧﺎﺩﻣﺘﻬﺎ ﺍﻥ ﺗﺨﺒﺮﻫﺎ ﺧﺒﺮﻩ ﺍﻥ ﺟﺎﺀ ﻟﻠﺴﻮﺍﻝ ﻋﻨﻬﺎ ﻣﺮﺓ ﺍﺧﺮﻱ. ﻓﻠﻢ ﻳﻠﺒﺚ ﺍﻥ</w:t>
        <w:br/>
        <w:t>ﺟﺎﺀ؛ ﻭﻛﺎﻧﺖ «ﻣﺮﻏﺮﻳﺖ» ﺟﺎﻟﺴﺔ ﻓﻲ ﺷﺮﻓﺔ ﺍﻟﻤﻨﺰﻝ ﺍﻟﻤﻄﻠﺔ ﻋﻠﻲ ﺍﻟﻄﺮﻳﻖ ﻓﺮﺍﺗﻪ. ﻓﻌﺮﻓﺖ ﺍﻧﻪ</w:t>
        <w:br/>
        <w:t>ﺫﻟﻚ ﺍﻟﻔﺘﻲ ﺍﻟﺤﺰﻳﻦ ﺍﻟﺬﻱ ﻛﺎﻧﺖ ﺗﺮﺍﻩ ﻓﻲ ﺍﻟﻤﻘﺼﻮﺭﺓ ﺍﻟﻤﺠﺎﻭﺭﺓ ﻟﻤﻘﺼﻮﺭﺗﻬﺎ ﻓﻲ ﻣﻠﻌﺐ ﺍﻟﺘﻤﺜﻴﻞﺀ</w:t>
        <w:br/>
        <w:t>ﻭﺍﻧﻪ ﺻﺎﺣﺐ ﺗﻠﻚ ﺍﻟﻴﺪ ﺍﻟﺘﻲ ﺍﻣﺘﺪﺕ ﻟﻤﻌﻮﻧﺘﻬﺎ ﻟﻴﻠﺔ ﺍﻟﻨﺎﺯﻟﺔ ﺍﻟﺘﻲ ﻧﺰﻟﺖ ﺑﻬﺎ ﻫﻨﺎﻙ. ﻓﺎﺷﺎﺭﺕ ﺍﻟﻲ</w:t>
        <w:br/>
        <w:t>ﺧﺎﺩﻣﺘﻬﺎ ﺑﺎﻟﻨﺰﻭﻝ ﺍﻟﻴﻪ ﻭﺍﺳﺘﺪﻋﺎﻳﻪ ﺍﻟﻴﻬﺎ. ﻓﻔﻌﻠﺖ. ﻓﺎﺿﻄﺮﺏ ﺍﻟﻔﺘﻲ ﻟﻬﺬﻩ ﺍﻟﺪﻋﻮﺓ ﺍﺿﻄﺮﺍﺑﺎ</w:t>
        <w:br/>
        <w:t>ﺷﺪﻳﺪﺍ ﺣﺘﻲ ﻛﺎﺩ ﻳﺮﻓﻀﻬﺎﺀ ﺛﻢ ﺷﻌﺮ ﺑﻤﻜﺎﻥ «ﻣﺮﻏﺮﻳﺖ» ﻣﻦ ﺍﻟﺸﺮﻓﺔ ﻓﺘﻮﻡ ﻭﻣﺜﻲ ﻭﺭﺍﺀ</w:t>
        <w:br/>
        <w:t>ﺍﻟﺨﺎﺩﻣﺔ. ﺣﺘﻲ ﺻﻌﺪﺕ ﺑﻪ ﺍﻟﻲ ﻏﺮﻓﺔ ﺳﻴﺪﺗﻬﺎﺀ ﻓﺘﺮﻛﺘﻪ ﻭﺍﻧﺼﺮﻓﺖ.</w:t>
        <w:br/>
        <w:t>ﻓﺪﺧﻞ ﻋﻠﻴﻬﺎ ﻓﺤﻴﺎﻫﺎ ﻭﻭﺟﻬﻪ ﻳﺮﻓﺾ ﻋﺮﻓﺎﺀ ﻭﻟﺴﺎﻧﻪ ﻻ ﻳﻜﺎﺩ ﻳﺒﻴﻦ؛ ﻓﻤﺪﺕ ﺍﻟﻴﻪ ﻳﺪﻫﺎﺀ</w:t>
        <w:br/>
        <w:t>ﻓﺘﻨﺎﻭﻟﻬﺎ ﻭﻗﺒﻬﺎ ﻗﺒﻠﺔ ﻃﻮﻳﻠﺔ. ﻋﺮﻓﺖ «ﻣﺮﻏﺮﻳﺖ» ﺳﺮ ﻣﺎ ﺍﻭﺩﻋﻬﺎ ﻣﻦ ﻋﻮﺍﻃﻒ ﻗﻠﺒﻪ؛ ﻭﻫﻲ</w:t>
        <w:br/>
        <w:t>ﺍﻟﻌﺎﻟﻤﺔ ﺑﺎﺳﺮﺍﺭ ﺍﻟﻘﺒﻼﺕ. ﺛﻢ ﺍﺫﻧﺘﻪ ﺑﺎﻟﺠﻠﻮﺱ. ﻓﺠﻠﺲ. ﻓﺎﻧﺸﺎﺕ ﺗﺴﺎﻳﻠﻪ ﻋﻦ ﻧﻔﺴﻪ ﻭﻋﻦ ﻗﻮﻣﻪ؛</w:t>
        <w:br/>
        <w:t>ﻭﻋﻦ ﺳﺒﺐ ﺍﻫﺘﻤﺎﻣﻪ ﺑﺸﺎﻧﻬﺎﺀ ﻭﺗﺒﺘﺴﻢ ﻟﻪ ﻓﻴﻤﺎ ﺑﻴﻦ ﺫﻟﻚ ﺍﺑﺘﺴﺎﻣﺎﺕ ﺗﻼﻃﻔﻪ ﺑﻬﺎﺀ ﻭﺗﻤﺴﺢ ﻋﻦ</w:t>
        <w:br/>
        <w:t>ﻓﻮﺍﺩﻩ ﻣﺎ ﺍﻟﻢ ﺑﻪ ﻣﻦ ﺍﻟﺮﻭﻉ.</w:t>
        <w:br/>
        <w:t>ﻓﺤﺪﺛﻬﺎ ﺍﻧﻪ ﻏﺮﻳﺐ ﻋﻦ «ﺑﺎﺭﻳﺲ»» ﻭﺍﻧﻪ ﻭﻓﺪ ﺍﻟﻴﻬﺎ ﻣﻨﺬ ﻋﺸﺮﻳﻦ ﻳﻮﻣﺎ ﻣﻦ ﺑﻠﺪﺗﻪ «ﻧﻴﺲ»</w:t>
        <w:br/>
        <w:t>ﻟﻴﻘﻀﻲ ﻓﻴﻬﺎ ﺛﻼﺛﺔ ﺍﺷﻬﺮ ﺍﺫﻥ ﻟﻪ ﺍﺑﻮﻩ ﺑﻬﺎ ﻃﻠﺒﺎ ﻟﺘﻐﻴﻴﺮ ﺍﻟﻬﻮﺍﺀ ﻭﺗﺮﻭﻳﺢ ﺍﻟﻨﻔﺲ, ﺛﻢ ﻳﻌﻮﺩ ﻓﻲ</w:t>
        <w:br/>
        <w:t>ﻧﻬﺎﻳﺘﻬﺎ ﺍﻟﻲ ﻭﻃﻨﻪ؛ﺀ ﻓﺴﺎﻟﺘﻪ: «ﻫﻞ ﻭﺟﺪﺕ ﺍﻟﻤﻘﺎﻡ ﺣﻤﻴﺪﺍ ﻫﻨﺎ؟»</w:t>
        <w:br/>
        <w:t>ﻓﺼﻤﺖ ﻫﻨﻴﻬﺔ.؛ ﺛﻢ ﻧﻈﺮ ﺍﻟﻴﻬﺎ ﻧﻈﺮﺓ ﻣﻨﻜﺴﺮﺓ. ﻭﻗﺎﻝ: «ﻻ ﻳﺎ ﺳﻴﺪﺗﻲ.»</w:t>
      </w:r>
    </w:p>
    <w:p>
      <w:pPr>
        <w:pStyle w:val="Heading1"/>
        <w:bidi/>
      </w:pPr>
      <w:r>
        <w:t>‎ﻗﺎﻟﺖ: «ﻟﻤﺎﺫﺍ؟» ١</w:t>
      </w:r>
    </w:p>
    <w:p>
      <w:pPr>
        <w:bidi/>
      </w:pPr>
      <w:r>
        <w:t>ﻓﺤﺎﺭﺕ ﺑﻴﻦ ﺷﻔﺘﻴﻪ ﻛﻠﻤﺔ ﻟﻢ ﻳﺴﺘﻄﻊ ﺍﻥ ﻳﻨﻄﻖ ﺑﻬﺎﺀ ﻓﻌﺎﺩ ﺍﻟﻲ ﺻﻤﺘﻪ ﻭﺍﻃﺮﺍﻗﻪ. ﻓﺎﻋﺎﺩﺕ</w:t>
        <w:br/>
        <w:t>ﻋﻠﻴﻪ ﺳﻮﺍﻟﻬﺎ.</w:t>
        <w:br/>
        <w:t>ﻓﻘﺎﻝ ﻟﻬﺎ: «ﻫﻞ ﺗﺎﺫﻧﻴﻦ ﻟﻲ ﻳﺎ ﺳﻴﺪﺗﻲ ﺍﻥ ﺍﻗﻮﻝ ﻟﻚ ﻛﻞ ﻣﺎ ﻓﻲ ﻧﻔﺴﻲ؟»</w:t>
        <w:br/>
        <w:t>ﻓﺸﻌﺮﺕ ﺑﻤﺎ ﻓﻲ ﻧﻔﺴﻪ ﻗﺒﻞ ﺍﻥ ﻳﻘﻮﻟﻪ؛ ﻭﻗﺎﻟﺖ ﻟﻪ: «ﻗﻞ ﻣﺎ ﺗﺸﺎﺀ ﺍﻻ ﺍﻥ ﺗﻄﺎﺭﺣﻨﻲ ﺣﺒﻚ</w:t>
        <w:br/>
        <w:t>ﻭﻏﺮﺍﻣﻚ» ﻓﺎﻧﻨﻲ ﺍﻣﺮﺍﺓ ﻣﺮﻳﻀﺔ ﻻ ﺍﺳﺘﻄﻴﻊ ﺍﻥ ﺍﺣﺘﻤﻞ ﺍﻟﺤﻴﺎﺓ ﻭﺣﺪﻫﺎ ﺧﺎﻟﺼﺔ ﻻ ﻣﻴﻮﻧﺔ ﻓﻴﻬﺎﺀ</w:t>
      </w:r>
    </w:p>
    <w:p>
      <w:pPr>
        <w:pStyle w:val="Heading1"/>
        <w:bidi/>
      </w:pPr>
      <w:r>
        <w:t>ﻓﺎﺣﺮﻱ ﺍﻻ ﺍﺣﺘﻤﻠﻬﺎ ﻣﺜﻘﻠﺔ ﺑﺎﻟﺤﺐ ﻭﺍﻟﻐﺮﺍﻡ»</w:t>
      </w:r>
    </w:p>
    <w:p>
      <w:pPr>
        <w:bidi/>
      </w:pPr>
      <w:r>
        <w:t>ﻓﺎﺻﻔﺪ ﻭﺟﻬﻪ ﺍﺻﻔﺮﺍﺭﺍ ﺷﺪﻳﺪﺍﺀ ﻭﻣﺪ ﻳﺪﻩ ﺍﻟﻲ ﺩﻣﻌﺔ ﺗﺘﺮﻗﺮﻕ ﻓﻲ ﻋﻴﻨﻴﻪ ﻓﻤﺴﺤﻬﺎﺀ ﺛﻢ ﻗﺎﻝ</w:t>
        <w:br/>
        <w:t>ﻟﻬﺎ: «ﺫﻟﻚ ﻣﺎ ﻳﺤﺰﻧﻨﻲ ﻳﺎ ﺳﻴﺪﺗﻲ ﻭﻳﺒﻜﻴﻨﻲ ﻭﻳﻨﻐﺺ ﻋﻠﻲ ﻋﻴﺜﻲ؛ ﻣﻨﺬ ﻫﺒﻄﺖ ﺑﺎﺭﻳﺲ ﺣﺘﻲ</w:t>
        <w:br/>
        <w:t>ﺍﻟﻴﻮﻡ» ﻓﺎﻧﻨﻲ ﺭﺍﻳﺘﻚ ﻓﺎﺣﺒﺒﺘﻚ ﻟﻠﻨﻈﺮﺓ ﺍﻻﻭﻟﻲ. ﺛﻢ ﺳﺎﻟﺖ ﻋﻨﻚ ﻓﻌﺮﻓﺖ ﻣﻦ ﺍﻣﺮﻙ ﻛﻞ ﺷﻲﺀ؛</w:t>
        <w:br/>
        <w:t>ﻻ</w:t>
        <w:br/>
        <w:t>ﺍﻟﻌﺒﺮﺍﺕ</w:t>
        <w:br/>
        <w:t>ﻭﻋﻠﻤﺖ ﺍﻧﻚ ﺗﻌﻴﺸﻴﻦ ﻣﻨﺬ ﺷﻬﻮﺭ ﻋﻴﺸﺔ ﻻ ﻣﻄﻤﻊ ﻓﻴﻬﺎ ﻟﻄﺎﻣﻊ ﻭﻻ ﺍﻣﻞ ﻵﻣﻞ. ﻓﺎﻧﻘﻄﻊ ﺍﻣﻠﻲ</w:t>
        <w:br/>
        <w:t>ﻣﻨﻚ. ﺍﻻ ﺍﻥ ﺣﺒﻲ ﺍﻳﺎﻙ ﻟﻢ ﻳﻨﻘﻄﻊ. ﺛﻢ ﺭﺍﻳﺘﻚ ﺑﻌﺪ ﺫﻟﻚ ﻓﻲ ﻣﻠﻌﺐ ﺍﻟﺘﻤﺜﻴﻞ ﻭﺭﺍﻳﺖ ﻫﺬﺍ ﺍﻟﻘﻨﺎﻉ</w:t>
        <w:br/>
        <w:t>ﺍﻻﺻﻔﺮ ﺍﻟﺬﻱ ﻧﺴﺠﻪ ﻳﺪ ﺍﻟﺮﺽ ﻋﻠﻲ ﻭﺟﻬﻚ ﺍﻟﺠﻤﻴﻞﺀ ﻓﺎﺳﺘﺤﺎﻝ ﺣﺒﻲ ﺍﻳﺎﻙ ﺭﺣﻤﺔ ﻭﺷﻔﻘﺔ.</w:t>
        <w:br/>
        <w:t>ﻭﺍﺻﺒﺤﺖ ﺍﺑﻜﻲ ﻟﻤﺮﺿﻚ ﺍﻛﺜﺮ ﻣﻤﺎ ﺍﺑﻜﻲ ﻟﺤﺒﻚ. ﻭﺍﺻﺒﺢ ﻛﻞ ﻣﺎ ﺍﺗﻤﻨﻲ ﻋﻠﻲ ﷲ ﻓﻲ ﺣﻴﺎﺗﻲ</w:t>
        <w:br/>
        <w:t>ﺍﻥ ﺍﺭﺍﻙ ﺑﺎﺭﺛﺔ ﻧﺎﻋﻤﺔ. ﻣﻮﻓﻮﺭﺍ ﻟﻚ ﺣﻈﻚ ﻣﻦ ﺳﻌﺎﺩﺓ ﺍﻟﻌﻴﺶ ﻭﻫﻨﺎﻳﻪ, ﺛﻢ ﻻ ﺍﻃﻤﻊ ﺑﻌﺪ ﺫﻟﻚ</w:t>
        <w:br/>
        <w:t>ﻓﻲ ﺷﻲﺀ ﻣﻤﺎ ﻳﻄﻤﻊ ﻓﻴﻪ ﺍﻟﻤﺤﺒﻮﻥ ﺍﻟﻤﻐﺮﻣﻮﻥ, ﻓﺎﻧﺎ ﺍﻗﻒ ﺍﻟﺴﺎﻋﺔ ﺑﻴﻦ ﻳﺪﻳﻚ ﻻ ﻻﻃﺎﺭﺣﻚ ﺍﻟﺤﺐ</w:t>
        <w:br/>
        <w:t>ﻭﺍﻟﻐﺮﺍﻡ؛ ﺑﻞ ﻻﺳﺎﻝ ﺍﻥ ﺗﺎﺫﻧﻲ ﻟﻲ ﺑﺎﻟﻮﻗﻮﻑ ﻋﻠﻲ ﺑﺎﺑﻚ ﻛﻠﻤﺎ ﺟﺘﺘﻪ ﺍﺳﺎﻝ ﺧﺎﺩﻣﺘﻚ ﻋﻨﻚ. ﺛﻢ</w:t>
        <w:br/>
        <w:t>ﺍﻣﻀﻲ ﻟﺴﺒﻴﻠﻲ ﻣﻦ ﺣﻴﺚ ﻻ ﺗﺮﻳﻦ ﻭﺟﻬﻲﺀ ﻭﻻ ﺗﺸﻌﺮﻳﻦ ﺑﻤﻜﺎﻧﻲ »</w:t>
        <w:br/>
        <w:t>ﻓﺴﺮﺕ ﻓﻲ ﺍﻋﻀﺎﻳﻬﺎ ﺭﻋﺪﺓ ﻏﻴﺮ ﺍﻟﺮﻋﺪﺓ ﺍﻟﺘﻲ ﺗﻌﺮﻓﻘﻬﺎ ﻣﻦ ﺍﻟﺤﻤﻲ. ﻭﺣﻴﻞ ﺍﻟﻴﻬﺎ ﺍﻧﻬﺎ</w:t>
        <w:br/>
        <w:t>ﺗﺴﻤﻊ ﻧﻐﻤﺔ ﻓﻲ ﺍﻟﺤﺐ ﻏﻴﺮ ﺍﻟﺘﻲ ﻛﺎﻧﺖ ﺗﺴﻤﻌﻬﺎ ﻗﺒﻞ ﺍﻟﻴﻮﻡ ﻣﻦ ﺍﻓﻮﺍﻩ ﺍﻟﺮﺟﺎﻝ؛ ﻓﻨﻈﺮﺕ ﺍﻟﻴﻪ</w:t>
        <w:br/>
        <w:t>ﻧﻈﺮﺓ ﻻ ﻳﻌﻠﻢ ﺗﺎﻭﻳﻠﻬﺎ ﺍﻻ ﷲ ﺗﻌﺎﻟﻲ. ﺛﻢ ﻗﺎﻟﺖ ﻟﻪ: «ﺍﻧﻲ ﺁﺫﻥ ﻟﻚ ﺑﺬﻟﻚ ﻳﺎ ﺳﻴﺪﻱ. ﻭﺍﺷﻜﺮﻩ ﻟﻚ</w:t>
        <w:br/>
        <w:t>ﻣﻐﺮﻣﺎﺀ ﻓﺎﻧﻲ ﺍﻟﻲ ﺍﻻﺻﺪﻗﺎﺀ ﺍﻟﻤﺨﻠﺼﻴﻦ ﺍﺣﻮﺝ ﻣﻨﻲ ﺍﻟﻲ ﺍﻟﻤﺤﺒﻴﻦ ﺍﻟﻤﻐﺮﻣﻴﻦ.»</w:t>
        <w:br/>
        <w:t>ﻭﻣﺪﺕ ﺍﻟﻴﻪ ﻳﺪﻫﺎﺀ ﻓﻌﻠﻢ ﺍﻧﻬﺎ ﻗﺪ ﺍﺫﻧﺘﻪ ﺑﺎﻻﻧﺼﺮﺍﻑ. ﻓﻘﺒﻠﻬﺎ ﻭﺍﻧﺼﺮﻑ ﻣﺴﺮﻭﺭﺍ ﻣﻐﺘﺒﻄﺎﺀ</w:t>
        <w:br/>
        <w:t>ﻓﺎﺗﺒﻌﺘﻪ ﻧﻈﺮﻫﺎ ﺣﺘﻲ ﻏﺎﺏ ﻋﻨﻬﺎﺀ ﻓﺴﻘﻄﺖ ﻋﻠﻲ ﻭﺳﺎﺩﺓ ﺑﺠﺎﻧﺒﻬﺎﺀ ﻭﻗﺎﻟﺖ: «ﺭﺣﻤﺘﻚ ﺍﻟﻠﻬﻢ؛</w:t>
      </w:r>
    </w:p>
    <w:p>
      <w:pPr>
        <w:pStyle w:val="Heading1"/>
        <w:bidi/>
      </w:pPr>
      <w:r>
        <w:t>ﻓﺎﻧﻲ ﺍﺧﺸﻲ ﺍﻥ ﺍﺣﺒﻪ!»</w:t>
      </w:r>
    </w:p>
    <w:p>
      <w:pPr>
        <w:bidi/>
      </w:pPr>
      <w:r>
        <w:t>ﻟﻘﺪ ﺍﺣﺒﺘﻪ ﻣﻦ ﺣﻴﺚ ﻻ ﺗﺪﺭﻱ؛ ﻓﺎﻥ ﺍﻟﺨﻮﻑ ﻣﻦ ﺍﻟﺤﺐ ﻫﻮ ﺍﻟﺤﺐ ﻧﻔﺴﻪ؛ ﺑﻞ ﺷﻌﺮﺕ</w:t>
        <w:br/>
        <w:t>ﻓﻲ ﺣﺒﻪ ﺑﺴﻌﺎﺩﺓ ﻟﻢ ﺗﺸﻌﺮ ﺑﻤﺜﻠﻬﺎ ﻣﻦ ﻗﺒﻞ» ﻓﺎﺻﺒﺤﺖ ﺗﺴﺘﻘﺒﻠﻪ ﻛﻞ ﻳﻮﻡ ﻓﻲ ﻣﻨﺰﻟﻬﺎﺀ ﻭﺗﺎﻧﺲ</w:t>
        <w:br/>
        <w:t>ﻋﻠﻴﻪ ﻗﺼﺔ ﻣﺎﺿﻴﻬﺎ ﻭﺣﺎﺿﺮﻫﺎ ﻻ ﺗﻜﺬﺑﻪ ﺷﻴﻴﺎ ﻭﻻ ﺗﻜﺘﻢ ﻋﻨﻪ ﺍﻣﺮﺍﺀ ﺛﻢ ﺗﺮﺍﻣﻲ ﺑﻬﺎ ﺍﻻﻣﺮﺀ</w:t>
        <w:br/>
        <w:t>ﺣﺘﻲ ﺍﺻﺒﺤﺖ ﺗﺸﻌﺮ ﺑﺎﻟﻮﺣﺸﺔ ﺍﻥ ﺗﺨﻠﻒ ﻋﻦ ﻣﻴﻌﺎﺩ ﺯﻳﺎﺭﺗﻪ ﺑﻀﻊ ﺩﻗﺎﻳﻖ. ﺛﻢ ﺣﺪﺙ ﺍﻥ</w:t>
        <w:br/>
        <w:t>ﺍﻧﻘﻄﻊ ﻋﻦ ﺯﻳﺎﺭﺗﻬﺎ ﺛﻼﺛﺔ ﺍﻳﺎﻡ ﻻﻣﺮ ﻋﺮﺽ ﻟﻪ ﻟﻦ ﻳﺘﻤﻜﻦ ﻣﻦ ﺍﺧﺒﺎﺭﻫﺎ ﺑﻪ. ﻓﺤﺰﻧﺖ ﻻﻧﻘﻄﺎﻋﻪ</w:t>
        <w:br/>
        <w:t>ﺣﺰﺛﺎ ﻋﻈﻴﻤﺎﺀ ﻭﺫﻫﺒﺖ ﺑﻬﺎ ﺍﻟﻮﺳﺎﻭﺱ ﻭﺍﻟﻈﻨﻮﻥ ﻛﻞ ﻣﺬﻫﺐ؛ ﺛﻢ ﺫﻛﺮﺕ ﺍﻥ ﺫﻟﻚ ﺍﻟﺤﺰﻥ ﻭﻫﺬﺍ</w:t>
        <w:br/>
        <w:t>ﺍﻟﻮﺳﻮﺍﺱ ﻟﻴﺲ ﻣﻦ ﺷﺎﻧﻬﺎ ﻗﺒﻞ ﺍﻟﻴﻮﻡ؛ ﻓﻘﻠﻘﺖ ﻟﺬﻟﻚ ﻗﻠﻘﺎ ﺷﺪﻳﺪﺍﺀ ﻭﺧﻔﻖ ﻗﻠﺒﻬﺎ ﺧﻔﻘﺔ ﺍﻟﺮﻋﺐ</w:t>
        <w:br/>
        <w:t>ﻭﺍﻟﺨﻮﻑ, ﻭﻋﻠﻤﺖ ﺍﻧﻬﺎ ﻗﺪ ﻭﻗﻔﺖ ﻋﻠﻲ ﺣﺎﻓﺔ ﺍﻟﻬﻮﺓ. ﻭﻟﻢ ﻳﺒﻖ ﺍﻻ ﺍﻥ ﺗﺘﺮﺩﻱ ﻓﻴﻬﺎﺀ ﻓﺴﻬﺮﺕ</w:t>
        <w:br/>
        <w:t>ﻟﻴﻠﺔ ﻃﻮﻳﻠﺔ ﻋﺎﻟﺠﺖ ﻓﻴﻬﺎ ﻣﻦ ﻧﻮﺍﺯﻉ ﺍﻟﻨﻔﺲ ﻭﺧﻮﺍﻟﺠﻬﺎ ﻣﺎ ﻋﺎﻟﺠﺖ. ﺣﺘﻲ ﺍﺻﺒﺢ ﺍﻟﺼﺒﺎﺡ</w:t>
        <w:br/>
        <w:t>ﻭﻗﺪ ﺍﺿﻤﺮﺕ ﻓﻲ ﻧﻔﺴﻬﺎ ﺍﻣﺮﺍ.</w:t>
        <w:br/>
        <w:t>ﻉ</w:t>
        <w:br/>
        <w:t>ﺍﻟﻀﺤﻴﺔ</w:t>
        <w:br/>
        <w:t>ﺟﺎﺀ «ﺍﺭﻣﺎﻥ» ﻓﻲ ﺻﺒﺎﺡ ﺍﻟﻴﻮﻡ ﺍﻟﺮﺍﺑﻊ». ﻓﻮﺟﺪﻫﺎ ﻃﺮﻳﺤﺔ ﻓﺮﺍﺷﻬﺎﺀ ﻭﻓﻲ ﻋﻴﻨﻴﻬﺎ ﺣﻤﺮﺓ</w:t>
        <w:br/>
        <w:t>ﺍﻟﺒﻜﺎﺀ ﻭﺍﻟﺴﻬﺮﺀ ﻓﺎﺭﺗﺎﻉ ﻟﻤﻨﻈﺮﻫﺎﺀ ﻭﻗﺎﻝ ﻟﻬﺎ: «ﻟﻌﻠﻚ ﺳﻬﺮﺕ ﺑﺎﻻﻣﺲ ﻛﺜﻴﺮﺍ ﻳﺎ ﺳﻴﺪﺗﻲ ﺍﻭ</w:t>
        <w:br/>
        <w:t>ﺑﻜﻴﺖ؛ ﻓﺎﻧﻲ ﺍﺭﻱ ﻓﻲ ﻋﻴﻨﻴﻚ ﺍﺛﺮ ﻭﺍﺣﺪ ﻣﻨﻬﻤﺎ.»</w:t>
        <w:br/>
        <w:t>ﻗﺎﻟﺖ: «ﻫﻤﺎ ﻣﻜﺎ ﻳﺎ ﺍﺭﻣﺎﻥ.»</w:t>
      </w:r>
    </w:p>
    <w:p>
      <w:pPr>
        <w:pStyle w:val="Heading1"/>
        <w:bidi/>
      </w:pPr>
      <w:r>
        <w:t>ﻗﺎﻝ: «ﻭﻫﻞ ﺣﺪﺙ ﺷﻲﺀ ﺟﺪﻳﺪ؟»</w:t>
      </w:r>
    </w:p>
    <w:p>
      <w:pPr>
        <w:bidi/>
      </w:pPr>
      <w:r>
        <w:t>ﻗﺎﻟﺖ: «ﺍﺟﻠﺲ ﺑﺠﺎﻧﺒﻲ ﻗﻠﻴﻼ ﺍﻳﻬﺎ ﺍﻟﺼﺪﻳﻖ ﺍﺣﺪﺛﻚ ﺣﺪﻳﺜﺎ ﻗﺼﻴﺮﺍﺀ ﻭﺭﻳﻤﺎ ﻛﺎﻥ ﺁﺧﺮ</w:t>
        <w:br/>
        <w:t>ﺣﺪﻳﺚ ﺑﻴﻨﻲ ﻭﺑﻴﻨﻚ, ﺛﻢ ﻻ ﺍﺭﺍﻙ ﺑﻌﺪ ﺫﻟﻚ ﻭﻻ ﺗﺮﺍﻧﻲ.»</w:t>
        <w:br/>
        <w:t>ﻓﺬﻋﺮ ﺫﻋﺮﺍ ﺷﺪﻳﺪﺍﺀ ﻭﺩﺍﺧﻠﻪ ﻣﻦ ﺍﻟﺮﻋﺐ ﻭﺍﻟﻬﻮﻝ ﻣﺎ ﻣﻠﻚ ﻋﻠﻴﻪ ﻋﻘﻠﻪ ﻭﻟﺴﺎﻧﻪ. ﻓﻠﻢ</w:t>
        <w:br/>
        <w:t>ﻳﺴﺘﻄﻊ ﺍﻥ ﻳﻘﻮﻝ ﺷﻴﻨﺎﺀ ﻭﺳﻘﻂ ﺑﺠﺎﻧﺒﻬﺎ ﻭﺍﻫﻴﺎ ﻣﺘﻀﻌﻀﻌﺎﺀ ﻭﻇﻞ ﻳﻨﻈﺮ ﺍﻟﻲ ﻭﺟﻬﻬﺎ ﻧﻈﺮ</w:t>
        <w:br/>
        <w:t>ﺍﻟﻤﺘﻬﻢ ﺍﻟﻲ ﻭﺟﻪ ﻗﺎﺿﻴﻪ ﺳﺎﻋﺔ ﻧﻄﻘﺔ ﺑﺎﻟﺤﻜﻢ.</w:t>
        <w:br/>
        <w:t>ﻓﺎﻗﺒﻠﺖ ﻋﻠﻴﻪ ﺗﺤﺪﺛﻪ ﻭﺗﻘﻮﻝ: «ﻋﺮﻓﺘﻚ ﻳﺎ «ﺍﺭﻣﺎﻥ» ﻓﻌﺮﻓﺖ ﻓﻴﻚ ﺍﻟﺮﺟﻞ ﺍﻟﻜﺮﻳﻢ ﺍﻟﺬﻱ</w:t>
        <w:br/>
        <w:t>ﺍﺣﺒﻨﻲ ﻟﻨﻔﺴﻲ ﺍﻛﺜﺮ ﻣﻤﺎ ﺍﺣﺒﻨﻲ ﻟﻨﻔﺴﻪ. ﻭﺍﻟﺼﺪﻳﻖ ﺍﻟﻮﻓﻲ ﺍﻟﺬﻱ ﺍﻣﺘﺰﺟﺖ ﻓﻲ ﻗﻠﺒﻪ ﻋﺎﻃﻔﺔ</w:t>
        <w:br/>
        <w:t>ﺍﻟﺤﺐ ﺑﻌﺎﻃﻔﺔ ﺍﻟﺮﺣﻤﺔ ﻭﺍﻟﺤﻨﺎﻥ. ﻓﺎﻭﻱ ﺍﻝ ﻣﺮﻳﻀﺔ ﺣﻴﻨﻤﺎ ﺟﻔﺎﻧﻲ ﺍﻟﻨﺎﺱ ﻟﻤﺮﺿﻲ. ﻭﻋﺎﺵ</w:t>
        <w:br/>
        <w:t>ﻣﻌﻲ ﺑﻼ ﺍﻣﻞ ﺣﻴﻨﻤﺎ ﺍﻧﻘﻄﻊ ﺍﻟﻨﺎﺱ ﻋﻨﻲ ﻻﻧﻘﻄﺎﻉ ﺍﻣﻠﻬﻢ ﻣﻨﻲﺀ ﻓﺎﺿﻤﺮﺕ ﻟﻚ ﻓﻲ ﻗﻠﺒﻲ ﻣﻦ</w:t>
        <w:br/>
        <w:t>ﺍﻟﺤﺐ ﻭﺍﻻﺣﺘﺮﺍﻡ ﻣﺎ ﻟﻢ ﺍﺿﻤﺮﻩ ﻻﺣﺪ ﺳﻮﺍﻙ. ﻭﺳﻌﺪﺕ ﺑﻚ ﺳﻌﺎﺩﺓ ﻟﻢ ﺍﺷﻌﺮ ﺑﻤﺜﻠﻬﺎ ﻓﻲ ﻳﻮﻡ</w:t>
        <w:br/>
        <w:t>ﻣﻦ ﺍﻳﺎﻡ ﺣﻴﺎﺗﻲ.</w:t>
        <w:br/>
        <w:t>ﻭﻟﻜﻦ ﷲ ﺍﻟﺬﻱ ﻛﺘﺐ ﻟﻲ ﺍﻟﺸﻘﺎﺀ ﻓﻲ ﻟﻮﺡ ﻣﻘﺎﺩﻳﺮﻩ ﻣﻦ ﺿﺠﻌﺔ ﺍﻟﻤﻬﺪ ﺍﻟﻲ ﺭﻗﺪﺓ ﺍﻟﻠﺤﺪ ﻟﻢ</w:t>
        <w:br/>
        <w:t>ﻳﺸﺎ ﺍﻥ ﻳﻤﺘﻌﻨﻲ ﻃﻮﻳﻼ ﺑﻬﺬﻩ ﺍﻟﺴﻌﺎﺩﺓ. ﻭﺍﺑﻲ ﺍﻻ ﺍﻥ ﻳﺴﻠﺒﻨﻴﻬﺎ ﻭﺷﻴﻜﺎﺀ ﻓﻘﺪ ﺍﺻﺒﺤﺖ ﺍﺷﻌﺮ</w:t>
        <w:br/>
        <w:t>ﻣﻨﺬ ﺍﻳﺎﻡ ﺍﻥ ﺗﻠﻚ ﺍﻟﻌﺎﻃﻔﺔ ﺍﻟﺸﺮﻳﻔﺔ ﺍﻟﻤﻘﺪﺳﺔ ﺍﻟﺘﻲ ﻛﻨﺖ ﺍﺳﺘﻤﺪ ﻣﻨﻬﺎ ﺳﻌﺎﺩﺗﻲ ﻭﻫﻨﺎﻳﻲ ﻗﺪ</w:t>
        <w:br/>
        <w:t>ﺍﺧﺬﺕ ﺗﺴﺘﺤﻴﻞ ﻓﻲ ﺍﻋﻤﺎﻕ ﻗﻠﺒﻲ ﺍﻟﻲ ﻋﺎﻃﻔﺔ ﺍﺧﺮﻱ ﻏﻴﺮﻫﺎ ﻻ ﺍﺭﻳﺪﻫﺎ ﻟﻨﻔﺴﻲ. ﻭﻻ ﺍﺭﻱ ﺍﻻ ﺍﻧﻬﺎ</w:t>
        <w:br/>
        <w:t>ﺳﺘﻜﻮﻥ ﺳﺒﺐ ﺷﻘﺎﻳﻲ ﻭﺑﻼﻳﻲ, ﻓﺨﺎﺩﻋﺖ ﻧﻔﺪﻱ ﻋﻨﻬﺎ ﺣﻴﻴﺎﺀ ﺍﻛﺬﺑﻬﺎ ﻣﺮﺓ ﻭﺍﺻﺪﻗﻬﺎ ﺍﺧﺮﻱ»</w:t>
        <w:br/>
        <w:t>ﺣﺘﻲ ﻛﺎﻥ ﻣﺎ ﻛﺎﻥ ﻣﻦ ﺍﻧﻘﻄﺎﻋﻚ ﻋﻨﻲ ﺗﻠﻚ ﺍﻻﻳﺎﻡ ﺍﻟﺜﻼﺛﺔ. ﻓﺸﻌﺮﺕ ﻟﻐﻴﺎﺑﻚ ﺑﺤﺰﻥ ﺍﻗﻠﻘﻨﻲ</w:t>
        <w:br/>
        <w:t>ﻭﺍﻣﻀﻨﻲ؛ ﻭﻣﻠﻚ ﻋﻞ ﺟﻤﻴﻊ ﻋﻮﺍﻃﻔﻲ ﻭﻣﺸﺎﻋﺮﻱ. ﻭﻟﻲ ﺷﻴﺖ ﺍﻥ ﺍﻗﻮﻝ, ﻟﻘﻠﺖ ﺍﻧﻪ ﺍﺑﻜﺎﻧﻲ</w:t>
        <w:br/>
        <w:t>ﻛﺜﻴﺮﺍﺀ ﻭﺍﺳﻬﺮﻧﻲ ﻃﻮﻳﻼ.</w:t>
        <w:br/>
        <w:t>ﻓﻌﻠﻤﺖ - ﻭﺍ ﺍﺳﻔﺎﻩ - ﺍﻧﻨﻲ ﻗﺪ ﺍﺻﺒﺤﺖ ﻋﺎﺷﻘﺔ؛ ﻭﺍﻥ ﻫﺬﺍ ﺍﻟﺬﻱ ﻳﺨﺘﻠﺞ ﻓﻲ ﻗﻠﺒﻲ؛</w:t>
        <w:br/>
        <w:t>ﻭﻳﻘﻴﻤﻨﻲ ﻭﻳﻘﻌﺪﻧﻲ. ﺍﻧﻤﺎ ﻫﻮ ﺍﻟﺤﺐ ﻭﺍﻟﻐﺮﺍﻡ؛ ﻓﻘﻀﻴﺖ ﻟﻴﻠﺔ ﺍﻻﻣﺲ ﻛﻠﻬﺎ ﺍﻓﻜﺮ ﻓﻲ ﻃﺮﻳﻖ</w:t>
        <w:br/>
        <w:t>ﺍﻟﺨﻼﺹ ﻣﻦ ﻫﺬﻩ ﺍﻟﻨﻜﻴﺔ ﺍﻟﻌﻈﻤﻲ ﺍﻟﺘﻲ ﻧﺰﻟﺖ ﺑﻲﺀ ﻓﻠﻢ ﺍﺟﺪ ﺍﺣﺪﺍ ﻳﺨﻠﺼﻨﻲ ﻣﻨﻬﺎ ﺳﻮﺍﻙﺀ</w:t>
        <w:br/>
        <w:t>ﻓﺎﻧﺎ ﺍﺳﺎﻟﻚ ﻳﺎ «ﺍﺭﻣﺎﻥ» ﺑﺎﺳﻢ ﺍﻟﺼﺪﺍﻗﺔ ﻭﺍﻟﻮﺩ ﺍﻟﺬﻱ ﺗﻌﺎﻗﺪﻧﺎ ﻋﻠﻴﻪ ﺑﺎﻻﻣﺲ. ﺑﻞ ﺑﺎﺳﻢ ﺍﻟﺪﻣﻮﻉ</w:t>
        <w:br/>
        <w:t>215</w:t>
        <w:br/>
        <w:t>ﺍﻟﻌﺒﺮﺍﺕ</w:t>
        <w:br/>
        <w:t>ﺍﻟﺘﻲ ﻃﺎﻟﻤﺎ ﻛﻨﺖ ﺗﺴﻜﺒﻬﺎ ﺭﺣﻤﺔ ﺑﻲ ﻭﺍﺷﻔﺎﻛﺎ ﻋﻞ ﺍﻥ ﺗﻨﻘﻄﻊ ﻋﻦ ﺯﻳﺎﺭﺗﻲ ﻣﻨﺬ ﺍﻟﻴﻮﻡ» ﻭﺍﻥ</w:t>
        <w:br/>
        <w:t>ﺗﺴﺎﻓﺮ ﺍﻟﻲ ﺍﻫﻠﻚ ﺍﻟﻠﻴﻠﺔ ﺍﻥ ﺍﺳﺘﻄﻌﺖ, ﺛﻢ ﻻ ﺗﻌﺪ ﺍﻱ ﺑﻌﺪ ﺫﻟﻚ. ﻓﺎﺣﻤﻞ ﻧﻔﺴﻲ ﻋﻠﻲ ﺍﻟﺼﺒﺮ ﻋﻨﻚ</w:t>
      </w:r>
    </w:p>
    <w:p>
      <w:pPr>
        <w:pStyle w:val="Heading1"/>
        <w:bidi/>
      </w:pPr>
      <w:r>
        <w:t>ﺣﺘﻲ ﻳﻤﻦ ﷲ ﻋﻞ ﺑﺮﺍﺣﺔ ﺍﻟﻴﺎﺱ ﻣﻨﻚ!»</w:t>
      </w:r>
    </w:p>
    <w:p>
      <w:pPr>
        <w:bidi/>
      </w:pPr>
      <w:r>
        <w:t>ﺛﻢ ﻧﻈﺮﺕ ﺍﻟﻴﻪ ﻟﺘﺮﻱ ﻣﺎ ﻳﻘﻮﻝ, ﻓﺎﺫﺍ ﻫﻮ ﺟﺎﻣﺪ ﻣﺼﻔﺮﺀ ﻛﺎﻥ ﻭﺟﻬﻪ ﻭﺟﻪ ﺗﻤﺜﺎﻝ ﻣﻨﺤﻮﺕ.</w:t>
        <w:br/>
        <w:t>ﻭﺍﺫﺍ ﻋﻴﻨﺎﻩ ﺷﺎﺧﺼﺘﺎﻥ ﺍﻟﻴﻬﺎ ﺷﺨﻮﺹ ﺍﻟﻌﻴﻦ ﺍﻟﻘﺎﻳﻤﺔ ﺍﻟﺘﻲ ﺗﻨﻈﺮ ﺍﻟﻲ ﺍﻟﺸﻲﺀ ﻭﻻ ﺗﺮﺍﻩ؛ ﻭﺑﻌﺪ</w:t>
        <w:br/>
        <w:t>ﻻﻱ ﻣﺎ ﺍﺳﺘﻄﺎﻉ ﺍﻥ ﻳﺤﺮﻙ ﺷﻔﺘﻴﻪ؛ ﻭﻳﻘﻮﻝ ﻟﻬﺎ ﺑﺼﻮﺕ ﺧﺎﻓﺖ ﻛﺼﻮﺕ ﺍﻟﻀﻤﻴﺮ: «ﻭﻣﺎ ﻳﺨﻴﻔﻚ</w:t>
      </w:r>
    </w:p>
    <w:p>
      <w:pPr>
        <w:pStyle w:val="Heading1"/>
        <w:bidi/>
      </w:pPr>
      <w:r>
        <w:t>ﻣﻦ ﺍﻟﺤﺐ ﻳﺎ ﻣﺮﻏﺮﻳﺖ؟»</w:t>
      </w:r>
    </w:p>
    <w:p>
      <w:pPr>
        <w:bidi/>
      </w:pPr>
      <w:r>
        <w:t>ﻗﺎﻟﺖ: «ﻳﺨﻴﻔﻨﻲ ﻣﻨﻪ ﺍﻟﻌﻘﺎﺏ ﺍﻻﻟﻴﻢ ﺍﻟﺬﻱ ﺍﺗﻮﻗﻊ ﺍﻥ ﻳﻌﺎﻗﺒﻨﻲ ﺑﻪ ﷲ ﻋﻠﻲ ﻣﺎ ﺍﻗﺘﺮﻓﺖ</w:t>
        <w:br/>
        <w:t>ﻣﻦ ﺍﻟﺬﻧﻮﺏ ﻭﺍﻵﺛﺎﻡ ﻓﻲ ﻓﺎﺗﺤﺔ ﺣﻴﺎﺗﻲ, ﻓﻘﺪ ﻛﺘﺐ ﷲ ﻟﻨﺎ - ﻣﻌﺸﺮ ﺍﻟﻨﺴﺎﺀ ﺍﻟﺴﺎﻗﻄﺎﺕ - ﻓﻲ</w:t>
        <w:br/>
        <w:t>ﻟﻮﺡ ﻣﻘﺎﺩﻳﺮﻩ ﺍﻥ ﻻ ﻧﺰﺍﻝ ﻧﻌﺒﺚ ﺑﻘﻠﻮﺏ ﺍﻟﺮﺟﺎﻝ ﻭﻋﻘﻮﻟﻬﻢ ﻭﻧﺒﺘﻠﻴﻬﻢ ﺑﺼﻨﻮﻑ ﺍﻟﻌﺬﺍﺏ ﻭﺍﻧﻮﺍﻉ</w:t>
        <w:br/>
        <w:t>ﺍﻵﻻﻡ؛, ﺣﺘﻲ ﻳﻐﻀﺐ ﺍﻟﻞ ﻟﻬﻢ ﻭﻳﻐﺎﺭ ﻋﻠﻴﻬﻢ,؛ ﻓﻴﺒﺘﻠﻴﻨﺎ ﺑﺤﺐ ﻧﺤﻤﻞ ﻓﻴﻪ ﻣﻦ ﺍﻟﻌﺬﺍﺏ ﺟﻤﻴﻊ ﻣﺎ</w:t>
        <w:br/>
        <w:t>ﺣﻤﻠﻨﺎﻩ ﻟﻠﻨﺎﺱ ﻣﻦ ﻗﺒﻞ؛ ﻭﻧﺸﻘﻲ ﻓﻴﻪ ﺷﻘﺎﺀ ﻻ ﻳﻨﺘﻬﻲ ﺍﻻ ﺑﺎﻧﺘﻬﺎﺀ ﺣﻴﺎﺗﻨﺎﺀ ﻓﻨﻤﻮﺕ ﺑﻴﻦ ﻳﺪﻱ</w:t>
        <w:br/>
        <w:t>ﺍﻧﻔﺴﻨﺎ ﻣﻬﻤﻼﺕ ﻣﻐﻘﻼﺕ؛ ﻻ ﻳﻨﻌﺎﻧﺎ ﻧﺎﻉ» ﻭﻻ ﻳﺒﻜﻲ ﻋﻠﻴﻨﺎ ﺑﺎﻙ. ﻓﻬﺬﺍ ﺍﻟﺬﻱ ﺍﺧﺎﻓﻪ ﻭﺍﺧﺸﺎﻩ؛</w:t>
      </w:r>
    </w:p>
    <w:p>
      <w:pPr>
        <w:pStyle w:val="Heading1"/>
        <w:bidi/>
      </w:pPr>
      <w:r>
        <w:t>ﻭﺍﺣﺐ ﺍﻥ ﻳﺴﺒﻖ ﺍﻟﻲ ﺍﺟﻞ ﻗﺒﻞ ﺍﻥ ﺍﺭﺍﻩ"</w:t>
      </w:r>
    </w:p>
    <w:p>
      <w:pPr>
        <w:bidi/>
      </w:pPr>
      <w:r>
        <w:t>ﺍﻧﺎ ﻻ ﺍﺗﻬﻤﻚ ﺑﺎﻟﺨﻴﺎﻧﺔ ﻭﺍﻟﻐﺪﺭ ﻳﺎ «ﺍﺭﻣﺎﻥ». ﻓﺎﻧﺖ ﺍﺟﻞ ﻣﻦ ﺫﻟﻚ ﻋﻨﺪﻱ, ﻭﻟﻜﻨﻲ ﺍﻋﻠﻢ ﺍﻧﻚ</w:t>
        <w:br/>
        <w:t>ﺑﺎﻕ ﻓﻲ ﻫﺬﺍ ﺍﻟﺒﻠﺪ ﺍﻟﻲ ﺍﺟﻞ. ﻓﺎﺫﺍ ﺍﻧﻘﻀﻲ ﺍﻻﺟﻞ ﺳﺎﻓﺮﺕ ﺍﻟﻲ ﺍﻫﻠﻚ ﺳﻔﺮﺍ ﻻ ﺗﻤﻠﻚ ﺑﻌﺪﻩ ﺍﻟﻌﻮﺩﺓ</w:t>
        <w:br/>
        <w:t>ﻭﺑﺸﺮﻓﻚ ﺍﻥ ﺗﻠﻮﺛﻬﻤﺎ ﺍﻣﺮﺍﺓ ﻣﻮﻣﺲ ﺑﻌﺎﺭﻫﺎ ﻭﺷﻨﺎﺭﻣﺎﺀ ﻓﻼ ﺗﺠﺪ ﻟﻚ ﺑﺪﺍ ﻣﻦ ﺍﻟﺨﻀﻮﻉ ﻟﻬﻢ</w:t>
        <w:br/>
        <w:t>ﻭﺍﻟﻨﺰﻭﻝ ﻋﻠﻲ ﺣﻜﻤﻬﻢ. ﻭﻫﻨﺎﻟﻚ ﺍﻗﻒ ﻣﻮﻗﻒ ﺍﻟﺤﻴﺮﺓ ﻭﺍﻟﻠﻮﻋﺔ ﺍﻃﻠﺐ ﺍﻟﺴﺒﻴﻞ ﺍﻟﻴﻚ ﻓﻼ ﺍﺟﺪﻙ.</w:t>
        <w:br/>
        <w:t>ﻭﺍﻟﺴﻠﻲ ﻋﻨﻚ ﻓﻼ ﺍﺳﺘﻄﻴﻌﻪ؛ ﻭﺭﻳﻤﺎ ﺣﺎﻭﻟﺖ ﺑﻌﺪ ﺫﻟﻚ ﺍﻟﻌﻮﺩﺓ ﺍﻟﻲ ﻛﻨﻒ ﺫﻟﻚ ﺍﻟﺸﻴﺦ ﺍﻟﻜﺮﻳﻢ</w:t>
        <w:br/>
        <w:t>ﺍﻟﺬﻱ ﺍﺣﺴﻦ ﺍﻟﻲ ﺍﺣﺴﺎﻧﺎ ﻛﺒﻴﺮﺍ؛ ﻓﻄﺮﺩﻧﻲ ﻣﻦ ﺑﻴﻦ ﻳﺪﻳﻪ ﻋﻘﺎﺑﺎ ﻟﻲ ﻋﻠﻲ ﺧﻴﺎﻧﺔ ﻋﻬﺪﻩ ﻭﻛﻔﺮ</w:t>
        <w:br/>
        <w:t>ﻧﻌﻤﺘﻪ؛ ﻓﻼ ﺍﺟﺪ ﻟﻲ ﺑﺪﺍ ﻣﻦ ﺍﻟﺮﺟﻮﻉ ﺍﻟﻲ ﺣﻴﺎﺗﻲ ﺍﻻﻭﻟﻲ - ﺣﻴﺎﺓ ﺍﻟﺸﺮﻭﺭ ﻭﺍﻵﺛﺎﻡ» ﻭﺍﻟﻬﻤﻮﻡ</w:t>
        <w:br/>
        <w:t>ﻭﺍﻵﻻﻡ - ﺍﻟﺘﻲ ﺍﺑﻐﻀﻬﺎ ﺑﻐﺾ ﺍﻻﺭﺽ ﻟﻠﺪﻡ ﻭﻫﻨﺎﻟﻚ ﺍﻟﻌﺬﺍﺏ ﺍﻟﺪﺍﻳﻢ ﻭﺍﻟﺸﻘﺎﺀ ﺍﻟﻄﻮﻳﻞ!</w:t>
        <w:br/>
        <w:t>ﻛﺜﻴﺮﺍ. ﻭﻟﻜﻨﻲ ﺍﻋﻠﻢ ﺍﻥ ﻟﻚ ﻗﻠﺒﺎ ﺷﺮﻳﻘﺎ ﻳﺤﺘﻤﻞ ﺍﻟﻌﺬﺍﺏ ﻓﻲ ﺳﺒﻴﻞ ﺍﻟﺮﺣﻤﺔ. ﻓﺎﺣﺘﻤﻞ ﻫﺬﺍ ﺍﻟﻌﺬﺍﺏ</w:t>
        <w:br/>
        <w:t>ﻣﻦ ﺍﺟﻠﻲ. ﻓﺎﻧﻚ ﺍﻗﺪﺭ ﻣﻨﻲ ﻋﻠﻲ ﺍﺣﺘﻤﺎﻝ ﺍﻵﻻﻡ ﻭﺍﻻﻭﺟﺎﻉ. ﻭﺳﺎﺩﻋﻮ ﷲ ﺗﻌﺎﻟﻲ ﻟﻴﻠﻲ ﻭﻧﻬﺎﺭﻱ ﺍﻥ</w:t>
        <w:br/>
        <w:t>ﻳﻤﻨﺤﻨﻲ ﺍﻟﺼﺒﺮ ﻋﻨﻚ» ﻭﻳﺮﺯﻗﻨﻲ ﺭﺍﺣﺔ ﺍﻟﻨﻔﺲ ﻭﺳﻜﻮﻧﻬﺎ ﻣﻦ ﺑﻌﺪﻙ؛ ﻭﺍﻥ ﻳﻤﻨﺤﻚ ﻣﻦ ﺫﻟﻚ</w:t>
        <w:br/>
        <w:t>ﻣﺜﻞ ﻣﺎ ﻳﻤﻨﺤﻨﻲ؛ ﻓﻠﻌﻠﻪ ﻳﺮﺣﻤﻨﺎ ﺟﻤﻴﻌﺎ.»</w:t>
        <w:br/>
        <w:t>ﺍﻟﻀﺤﻴﺔ</w:t>
        <w:br/>
        <w:t>ﻓﻠﻢ ﻳﻜﻦ ﻟﻪ ﺟﻮﺍﺏ ﻋﻠﻲ ﻛﻠﻤﺘﻬﺎ ﻫﺬﻩ ﺳﻮﻱ ﺍﻥ ﻧﻬﺾ ﻣﻦ ﻣﻜﺎﻧﻪ ﻣﺘﻀﻌﻀﻘﺎ ﻣﺘﻬﺎﻟﻜﺎ</w:t>
        <w:br/>
        <w:t>ﻭﻣﺸﻲ ﺍﻟﻲ ﺑﺎﺏ ﺍﻟﻘﺎﻋﺔ ﻳﺴﻮﻕ ﻧﻔﺴﻪ ﺳﻮﻓﺎ ﺣﺘﻲ ﺑﻠﻐﻪ. ﻓﻮﻗﻒ ﻋﻠﻲ ﻋﺘﺒﺘﻪ؛ ﻭﺍﻟﺘﻔﺖ ﺍﻟﻲ</w:t>
        <w:br/>
        <w:t>«ﻣﺮﻏﺮﻳﺖ».؛ ﻭﺍﻟﻘﻲ ﻋﻠﻴﻬﺎ ﺗﻠﻚ ﺍﻟﻨﻈﺮﺓ ﺍﻟﺘﻲ ﻳﻠﻘﻴﻬﺎ ﺍﻟﺤﺘﻀﺮ ﻋﻠﻲ ﺍﻫﻠﻪ ﻓﻲ ﺁﺧﺮ ﻟﺤﻈﺎﺕ</w:t>
        <w:br/>
        <w:t>ﺣﻴﺎﺗﻪ؛ ﻭﻗﺎﻝ ﻟﻬﺎ: «ﺍﻟﻮﺩﺍﻉ ﻳﺎ ﻣﺮﻏﺮﻳﺖ!» ﻭﻣﻀﻲ.</w:t>
        <w:br/>
        <w:t>ﻓﻤﺎ ﻏﺎﺏ ﺷﺨﺼﻪ ﻋﻦ ﻋﻴﻨﻴﻬﺎ ﺣﺘﻲ ﻧﻬﻀﺖ ﻣﻦ ﻓﺮﺍﺷﻬﺎ ﻫﺎﻳﻤﺔ ﻣﺨﺘﺒﻠﺔ؛ ﻭﺍﻧﺪﻓﻌﺖ ﺍﻟﻲ</w:t>
        <w:br/>
        <w:t>ﺍﻟﺒﺎﺏ ﺗﺮﻳﺪ ﺍﻟﻠﺤﺎﻕ ﺑﻪ! ﺛﻢ ﺗﺮﺍﺟﻌﺖ؛ ﺛﻢ ﺣﺎﻭﻟﺖ ﺫﻟﻚ ﻣﺮﺓ ﺍﺧﺮﻱ. ﻓﺎﺩﺭﻛﻬﺎ ﺭﺷﺪﻫﺎ ﻭﺍﻧﺎﺛﻬﺎ؛</w:t>
        <w:br/>
        <w:t>ﻓﻌﺎﺩﺕ ﺍﻟﻲ ﻓﺮﺍﺷﻬﺎ ﺗﺒﻜﻲ ﻭﺗﻨﺘﺤﺐ, ﻭﺗﻌﻮﻝ ﺍﻋﻮﺍﻻ ﺷﺪﻳﺪﺍﺀ ﻭﺗﺪﻭﺭ ﻓﻲ ﺍﻧﺤﺎﺀ ﺍﻟﻐﺮﻓﺔ ﺩﻭﺭﺍﻥ</w:t>
        <w:br/>
        <w:t>ﺍﻟﺜﺎﻛﻠﺔ ﺍﻟﻤﻔﺠﻮﻋﺔ. ﻭﻫﻲ ﺗﺼﻴﺢ: «ﺍﺭﺟﻌﻮﻩ ﻟﻲ ﻻ ﺍﺳﺘﻄﻴﻊ ﻓﺮﺍﻗﻪ. ﺳﺎﻣﻮﺕ ﻣﻦ ﺑﻌﺪﻩ.»</w:t>
        <w:br/>
        <w:t>ﻭﺍﻧﻬﺎ ﻟﻜﺬﻟﻚ ﺍﺫ ﺳﻤﻌﺖ ﺻﺮﺧﺔ ﻋﻈﻤﻲ ﺁﺗﻴﺔ ﻣﻦ ﻧﺎﺣﻴﺔ ﺍﻟﺤﺪﻳﻘﺔ. ﻓﺨﺮﺟﺖ ﺗﻌﺪﻭ ﺍﻟﻲ</w:t>
        <w:br/>
        <w:t>ﺣﻴﺚ ﺳﻤﻌﺖ ﺍﻟﺼﻮﺕ ﺣﺘﻲ ﺑﻠﻐﺖ ﺑﺎﺏ ﺍﻟﻤﻨﺰﻝﺀ ﻓﺮﺍﺕ «ﺍﺭﻣﺎﻥ» ﺳﺎﻗﻄﺎ ﺗﺤﺖ ﻋﺘﻴﺘﻪ ﻣﻐﺸﻦ</w:t>
        <w:br/>
        <w:t>ﻋﻠﻴﻪ. ﻓﺮﻓﻌﺖ ﻃﺮﻓﻬﺎ ﺍﻟﻲ ﺍﻟﺴﻤﺎﺀ ﻭﻗﺎﻟﺖ: «ﻟﻴﻜﻦ ﻣﺎ ﺍﺭﺍﺩ ﷲ.» ﺛﻢ ﺍﻟﻘﺖ ﻧﻔﺴﻬﺎ ﻋﻠﻴﻪ ﻭﻟﺜﻤﺖ</w:t>
        <w:br/>
        <w:t>ﺛﻐﺮﻩ ﻟﺜﻤﺔ ﻫﻲ ﺍﻭﻝ ﻟﺜﻤﺔ ﺫﺍﻗﺖ ﻓﻴﻬﺎ ﻟﺬﺓ ﺍﻟﻌﻴﺶ ﻓﻲ ﺣﻴﺎﺗﻬﺎﺀ ﻓﺸﻌﺮ ﺑﻬﺎ «ﺍﺭﻣﺎﻥ» ﻓﺎﺳﺘﻔﺎﻕ.</w:t>
        <w:br/>
        <w:t>ﻭﺿﻤﻬﺎ ﺍﻟﻲ ﺻﺪﺭﻩ ﺿﻤﺔ ﻟﻮ ﻣﺎﺕ ﻋﻠﻲ ﺍﺛﺮﻫﺎ ﻣﺎ ﺑﻜﻲ ﻋﻠﻲ ﺷﻲﺀ ﻣﻦ ﻧﻌﻴﻢ ﺍﻟﺪﻧﻴﺎ ﻭﻫﻨﺎﻳﻬﺎ!</w:t>
        <w:br/>
        <w:t>ﺍﻧﻘﺨﻲ ﺍﻟﺸﺘﺎﺀ ﻓﺎﻧﻘﺨﻲ ﺑﺎﻧﻘﻀﺎﻳﻪ ﺷﻘﺎﺀ «ﻣﺮﻏﺮﻳﺖ» ﻭﻋﻨﺎﻭﻫﺎﺀ ﻓﻘﺪ ﺍﺑﻠﺖ ﻣﻦ ﻣﺮﺿﻬﺎﺀ</w:t>
        <w:br/>
        <w:t>ﻭﺍﺻﺒﺤﺖ ﺳﻌﻴﺪﺓ ﺑﺤﺒﻬﺎﺀ ﻓﻠﻢ ﻳﺒﻖ ﺑﻴﻦ ﻳﺪﻳﻬﺎ ﺍﻻ ﺍﻥ ﺗﺒﻠﻎ ﻣﻦ ﺗﻠﻚ ﺍﻟﺴﻌﺎﺩﺓ ﻧﻬﺎﻳﺘﻬﺎﺀ</w:t>
        <w:br/>
        <w:t>ﻓﺎﻗﺘﺮﺣﺖ ﻋﻠﻲ «ﺍﺭﻣﺎﻥ» ﺍﻥ ﻳﺘﺮﻛﺎ «ﺑﺎﺭﻳﺲ» ﻭﺿﻮﺿﺎﺀﻫﺎﺀ ﻭﻣﺰﺩﺣﻢ ﺍﻟﺤﻴﺎﺓ ﻓﻴﻬﺎ ﺍﻟﻲ ﻣﺼﻴﻒ</w:t>
        <w:br/>
        <w:t>ﻳﺨﺘﺎﺭﺍﻧﻪ ﻟﻨﻔﺴﻬﻤﺎ ﻓﻲ ﺑﻌﺾ ﺍﻻﻣﺎﻛﻦ ﺍﻟﺨﺎﻟﻴﺔ. ﻓﻘﺒﻞ ﻣﻘﺘﺮﺣﻬﺎ ﻭﺳﺎﻓﺮﺍ ﻣﻌﺎ ﻳﻔﺘﺸﺎﻥ ﻋﻦ</w:t>
        <w:br/>
        <w:t>ﺍﻟﻤﻜﺎﻥ ﺍﻟﺬﻱ ﻳﺮﻳﺪﺍﻥ ﺣﺘﻲ ﺑﻠﻐﺎ ﻗﺮﻳﺔ «ﺑﻮﺟﻴﻔﺎﻝ». ﻭﻫﻲ ﺿﺎﺣﻴﺔ ﻣﻦ ﺿﻮﺍﺣﻲ ﺑﺎﺭﻳﺲ ﻋﻠﻲ</w:t>
        <w:br/>
        <w:t>ﺑﻌﺪ ﺳﺎﻋﺘﻴﻦ ﻣﻨﻬﺎﺀ ﻓﻮﺟﺪﺍ ﻓﻲ ﺑﻌﺾ ﺍﺭﻳﺎﺿﻬﺎ ﻣﻨﺰﻝ ﺻﻐﻴﺮﺍ ﻣﻨﻔﺮﺩﺍ ﻭﺍﻗﻌﺎ ﻋﻠﻲ ﺭﺍﺱ ﻫﻀﺒﺔ</w:t>
        <w:br/>
        <w:t>ﻓﺎﻛﺘﺮﻳﺎﻩ؛ ﻭﻧﻘﻠﺖ «ﻣﺮﻏﺮﻳﺖ» ﺍﻟﻴﻪ ﻣﻦ ﻣﻨﺰﻟﻬﺎ ﻓﻲ ﺑﺎﺭﻳﺲ ﺑﻌﺾ ﻣﺎ ﻳﺤﺘﺎﺟﺎﻥ ﺍﻟﻴﻪ ﻣﻦ ﺍﺛﺎﺙ</w:t>
        <w:br/>
        <w:t>ﻭﻣﺘﺎﻉ.</w:t>
        <w:br/>
        <w:t>ﺛﻢ ﻋﺎﺷﺎ ﻓﻴﻪ ﺑﻌﺪ ﺫﻟﻚ ﻋﻴﺸﺎ ﻧﺎﻋﻤﺎ ﻫﻨﻴﻴﺎﺀ ﻻ ﺗﻀﻄﺮﺏ ﻓﻲ ﺳﻤﺎﻳﻪ ﻏﻴﻤﺔ؛ ﻭﻻ ﺗﻤﺮ</w:t>
        <w:br/>
        <w:t>ﺑﺼﻔﺤﺘﻪ ﻏﺜﺮﺓ؛ ﻭﻻ ﻳﻜﺪﺭ ﻋﻠﻴﻬﻤﺎ ﻣﻜﺬﺯ ﻣﻦ ﺧﻮﺍﻃﺮ ﺍﻟﺸﻘﺎﺀ ﻭﻭﺳﺎﻭﺳﻪ.؛ ﻓﻜﺎﻧﺎ ﻳﻘﻀﻴﺎﻥ</w:t>
        <w:br/>
        <w:t>ﻧﻬﺎﺭﻫﻤﺎ ﺻﺎﻋﺪﻳﻦ ﺍﻟﻲ ﻗﻤﺔ ﺍﻟﺠﺒﻞ ﺍﻭ ﻣﻨﺤﺪﺭﻳﻦ ﺍﻟﻲ ﺳﻔﺤﻪ. ﺍﻭ ﺭﺍﻛﻴﻴﻦ ﺯﻭﺭﻗﺎ ﺻﻐﻴﺮﺍ ﻳﺴﺒﺢ</w:t>
        <w:br/>
        <w:t>ﺑﻬﻤﺎ ﻋﻠﻲ ﺻﻔﺤﺔ ﺍﻟﺒﺤﻴﺮﺓ ﺟﻴﻴﺔ ﻭﺫﻫﻮﺑﺎﺀ ﺍﻭ ﺟﺎﻟﺴﻴﻦ ﺗﺤﺖ ﺷﺠﺮﺓ ﻓﺮﻋﺎﺀ ﺗﻈﻠﻠﻬﻤﺎ ﻣﻦ</w:t>
        <w:br/>
        <w:t>ﻟﻔﺤﺎﺕ ﺍﻟﻬﺠﻴﺮ ﻭﺗﻀﻤﻬﻤﺎ ﺍﻟﻴﻬﺎ ﻛﻤﺎ ﺗﻀﻢ ﺛﻤﺎﺭﻫﺎﺀ ﺍﻭ ﻣﻀﻄﺤﻌﻴﻦ ﻋﻠﻲ ﺑﺴﺎﻁ ﻣﻦ ﺍﻟﻌﺸﺐ</w:t>
        <w:br/>
        <w:t>ﺍﻟﻤﻤﺘﺪ ﻓﻲ ﺗﻠﻚ ﺍﻟﺒﻄﺤﺎﺀ ﺍﻟﻔﺴﻴﺤﺔ ﻳﺘﻨﺎﺟﻴﺎﻥ ﻭﻳﻠﻬﻮﺍﻥ ﺑﻤﻨﻈﺮ ﺍﻟﺠﻤﺎﻝ ﺍﻟﻤﺎﺛﻞ ﻓﻲ ﺍﻟﺸﺎﻃﻲ؛</w:t>
        <w:br/>
        <w:t>٠١١</w:t>
        <w:br/>
        <w:t>ﺍﻟﻌﺒﺮﺍﺕ</w:t>
        <w:br/>
        <w:t>ﻭﺍﻻﻣﻮﺍﻩ ﻭﺍﻻﺧﺎﺩﻳﺪ. ﻭﺍﻟﻮﺩﻳﺎﻥ ﻭﺍﻟﻐﺎﺑﺎﺕ ﻭﺍﻟﺤﺮﺟﺎﺕ. ﻭﺍﻟﻜﻬﻮﻑ ﻭﺍﻻﻏﻮﺍﺭ. ﻭﺍﻟﻐﻴﻮﻡ ﻭﺍﻟﺴﺤﺐ</w:t>
        <w:br/>
        <w:t>ﻭﺍﻻﺿﻮﺍﺀ ﻓﻲ ﺗﺸﻜﻠﻬﺎ ﻭﺗﻠﻮﻧﻬﺎﺀ ﻭﺍﻟﻈﻼﻝ ﻓﻲ ﺗﺤﻮﻟﻬﺎ ﻭﺍﻧﺘﻘﺎﻟﻬﺎﺀ ﻭﻓﻲ ﺭﺀﻭﺱ ﺍﻟﺠﺒﺎﻝ ﺍﻟﻼﺻﻘﺔ</w:t>
        <w:br/>
        <w:t>ﺑﺠﻠﺪﺓ ﺍﻟﺴﻤﺎﺀ ﻛﺎﻧﻬﺎ ﺑﻌﺾ ﺳﺤﺒﻬﺎﺀ ﻭﻓﻲ ﻗﻄﻊ ﺍﻟﺼﺨﻮﺭ ﺍﻟﻤﺒﻌﺜﺮﺓ ﻋﻠﻲ ﺟﻮﺍﻧﺐ ﺍﻟﻐﺪﺭﺍﻥ ﻛﺎﻧﻬﺎ</w:t>
        <w:br/>
        <w:t>ﺑﻌﺾ ﺍﻣﻮﺍﺟﻬﺎﺀ ﻭﻓﻲ ﺗﻠﻚ ﺍﻟﻤﻌﺮﻛﺔ ﺍﻟﺘﻲ ﺗﺪﻭﺭ ﻓﻲ ﻛﻞ ﻳﻮﻡ ﻣﺮﺗﻴﻦ ﺑﻴﻦ ﺟﻴﺜﻲ ﺍﻻﻧﻮﺍﺭ ﻭﺍﻟﻈﻠﻤﺎﺕ.</w:t>
        <w:br/>
        <w:t>ﻓﻴﻨﺘﻈﺮ ﻓﻲ ﺻﺪﺭ ﺍﻟﻨﻬﺎﺭ ﺍﻭﻟﻬﻤﺎﺀ ﺛﻢ ﻳﺪﺍﻝ ﻓﻲ ﺁﺧﺮﻩ ﻟﺜﺎﻧﻴﻬﻤﺎﺀ ﺣﺘﻲ ﺍﺫﺍ ﺟﺎﺀ ﺍﻟﻠﻴﻞﺀ ﻋﺎﺩﺍ ﺍﻟﻲ</w:t>
        <w:br/>
        <w:t>ﻣﻨﺰﻟﻬﻤﺎ ﻓﻨﻌﻤﺎ ﻓﻴﻪ ﺑﺎﻟﻮﺍﻥ ﺍﻟﻨﻌﻴﻢ ﻭﺿﺮﻭﺑﻪ؛ ﻭﺭﺷﻔﺎ ﻣﻦ ﻛﻞ ﺛﻐﺮ ﻣﻦ ﺛﻐﻮﺭ ﺍﻟﺴﻌﺎﺩﺓ ﺭﺷﻔﺔ</w:t>
        <w:br/>
        <w:t>ﺗﺴﺮﻱ ﺣﻼﻭﺗﻬﺎ ﻓﻲ ﻗﻠﺒﻬﻤﺎ ﺣﺘﻲ ﺗﺼﻴﺐ ﺻﻤﻴﻤﻪ.</w:t>
        <w:br/>
        <w:t>ﻣﺮ ﺑﻬﻤﺎ ﻋﻠﻲ ﺫﻟﻚ ﻋﺎﻡ ﻛﺎﻣﻞ. ﻫﻮ ﻛﻞ ﻣﺎ ﺍﺳﺘﻄﺎﻋﺎ ﺍﻥ ﻳﺨﺘﻠﺴﺎﻩ ﻣﻦ ﻳﺪ ﺍﻟﺪﻫﺮ ﻓﻲ ﻏﻔﻠﺘﻪ؛</w:t>
        <w:br/>
        <w:t>ﺛﻢ ﺍﻧﺘﺒﻪ ﻟﻬﻤﺎ ﺑﻌﺪ ﺫﻟﻚ. ﻭﻭﻳﻞ ﻟﻠﺴﻌﺪﺍﺀ ﻣﻦ ﺍﻧﺘﺒﺎﻫﻪ ﺑﻌﺪ ﺍﻏﻔﺎﻳﻪ! ﻓﻘﺪ ﻧﻀﺐ ﺍﻭ ﺍﻭﺷﻚ ﺍﻥ</w:t>
        <w:br/>
        <w:t>ﻳﻨﻀﺐ ﻣﺎ ﻛﺎﻥ ﻓﻲ ﻳﺪ «ﺍﺭﻣﺎﻥ» ﻣﻦ ﺍﻟﻤﺎﻝﺀ ﻭﻛﺎﻥ ﻓﻲ ﻳﺪﻩ ﺍﻟﻜﺜﻴﺮ ﻣﻨﻪﺀ ﻓﻜﺘﺐ ﺍﻟﻲ ﺍﺑﻴﻪ ﻳﻄﻠﺐ ﺍﻟﻴﻪ</w:t>
        <w:br/>
        <w:t>ﺍﻥ ﻳﺒﻌﺚ ﺍﻟﻴﻪ ﺑﻤﺎ ﻳﺴﺘﻌﻴﻦ ﺑﻪ ﻋﻠﻲ ﺍﻟﺒﻘﺎﺀ ﻓﻲ ﺑﺎﺭﻳﺲ ﻣﺪﺓ ﺍﺧﺮﻱ, ﺯﺍﻋﻤﺎ ﺍﻧﻪ ﻻ ﻳﺰﺍﻝ ﻣﺮﻳﻀﺎ</w:t>
        <w:br/>
        <w:t>ﻣﺘﺎﻧﺎ ﻻ ﻳﺴﺘﻄﻴﻊ ﺍﻟﺴﻔﺮﺀ ﻭﻛﺬﻟﻚ ﻛﺎﻥ ﻳﻔﻌﻞ ﻣﻦ ﺣﻴﻦ ﺍﻟﻲ ﺣﻴﻦ. ﻓﻠﻢ ﻳﺎﺗﻪ ﺍﻟﺮﺩﺀ ﻓﺎﻗﻠﻘﻪ ﺫﻟﻚ</w:t>
        <w:br/>
        <w:t>ﻗﻠﻘﺎ ﺷﺪﻳﺪﺍﺀ ﻭﻇﻞ ﻳﺨﺘﻠﻒ ﺍﻟﻲ ﺍﻟﻤﺪﻳﻨﺔ ﻓﻲ ﻛﻞ ﻳﻮﻡ؛ ﻳﺴﺎﻝ ﻓﻲ ﻓﻨﺪﻕ «ﺗﻮﺭﻳﻦ» ﺍﻟﺬﻱ ﻛﺎﻥ ﻳﻨﺰﻝ</w:t>
        <w:br/>
        <w:t>ﺑﻪ ﻗﺒﻞ ﺍﺗﺼﺎﻟﻪ ﺑﻤﺮﻏﺮﻳﺖ ﻋﻦ ﺍﻟﻜﺘﺎﺏ ﺍﻟﺬﻱ ﻳﻨﺘﻈﺮﻩ ﻓﻼ ﻳﺠﺪﻩ؛ ﻓﻴﻌﻮﺩ ﺣﺰﻳﻴﺎ ﻣﻨﻘﻴﻀﺎﺀ</w:t>
        <w:br/>
        <w:t>ﺍﻻ</w:t>
        <w:br/>
        <w:t>ﺍ</w:t>
        <w:br/>
        <w:t>ﺣﺘﻲ ﺍﺫﺍ ﻭﺻﻞ ﺍﻟﻲ ﺑﻮﺟﻴﻔﺎﻝﺀ ﻭﺭﺍﻱ «ﻣﺮﻏﺮﻳﺖ» ﺑﻴﻦ ﻳﺪﻳﻪ؛ ﺗﻄﻠﻖ ﻭﺗﺴﻢ ﻛﺎﻧﻪ ﻻ ﻳﻀﻤﺮ ﻓﻲ</w:t>
        <w:br/>
        <w:t>ﻧﻔﺴﻪ ﻫﻤﺎ ﻗﺎﺗﻼ.</w:t>
        <w:br/>
        <w:t>ﻭﻟﻜﻦ ﻋﻴﻦ «ﻣﺮﻏﺮﻳﺖ» ﺍﻗﺪﺭ ﻣﻦ ﺍﻥ ﻳﻌﺠﺰﻫﺎ ﺍﻟﻨﻔﺎﺫ ﺍﻟﻲ ﺍﻋﻤﺎﻕ ﻗﻠﺒﻪ؛ ﻓﺎﻛﺘﻨﻬﺖ ﺳﺮﻩ</w:t>
        <w:br/>
        <w:t>ﻓﻜﺎﺷﻔﺘﻪ ﺑﻪ ﻭﻗﺎﻟﺖ: «ﻻ ﻳﺤﺰﻧﻚ ﺷﺎﻥ ﺍﻟﻤﺎﻝ ﻳﺎ «ﺍﺭﻣﺎﻥ»؛ ﻓﺎﻥ ﻋﻨﺪﻱ ﻣﻨﻪ ﻣﺎ ﻳﻜﻔﻴﻨﺎ ﺍﻟﻌﻴﺶ</w:t>
        <w:br/>
        <w:t>ﻣﻌﺎ ﺳﻨﻴﻦ ﻃﻮﺍﻻ.»</w:t>
        <w:br/>
        <w:t>ﻭﻟﻢ ﺗﻜﻦ ﺻﺎﺩﻗﺔ ﻓﻴﻤﺎ ﺗﻘﻮﻝ؛ ﻻﻥ ﺍﻟﺪﻭﻕ ﻗﺎﻃﻌﻬﺎ ﻭﻣﻨﻊ ﻋﻨﻬﺎ ﺭﻓﺪﻩ ﻣﺬ ﻋﺮﻑ ﻗﺼﺘﻬﺎ</w:t>
        <w:br/>
        <w:t>ﻣﻊ «ﺍﺭﻣﺎﻥ». ﻭﻋﻠﻢ ﺍﻧﻬﺎ ﺧﺎﻧﺘﻪ ﻭﺧﺎﻧﺖ ﻋﻬﺪﻩ. ﺑﻞ ﻛﺎﻧﺖ ﻣﺪﻳﻨﺔ ﺑﻤﺎﻝ ﻛﺜﻴﺮ ﻟﺒﻌﺾ ﺗﺠﺎﺭ</w:t>
        <w:br/>
        <w:t>ﺍﻟﺠﻮﺍﻫﺮ ﻭﺍﻟﺜﻴﺎﺏ» ﺑﻞ ﺍﺻﺒﺢ ﺩﺍﻳﻨﻮﻫﺎ ﻳﺘﻘﺎﺿﻮﻧﻬﺎ ﺩﻳﻮﻧﻬﻢ ﺑﻌﺪﻣﺎ ﻋﻠﻤﻮﺍ ﺍﻥ ﺍﻟﺪﻭﻕ ﻗﺎﻃﻌﻬﺎ</w:t>
        <w:br/>
        <w:t>ﻭﻧﻔﺾ ﻳﺪﻩ ﻣﻨﻬﺎ.</w:t>
        <w:br/>
        <w:t>ﻭﻟﻜﻨﻬﺎ ﺧﺎﻃﺮﺕ ﺑﻜﻠﻤﺘﻬﺎ ﻣﺨﺎﻃﺮﺓ ﻟﻢ ﺗﻔﻜﺮ ﻓﻲ ﻋﺎﻗﺒﺘﻬﺎﺀ ﻓﺎﻛﺒﺮ «ﺍﺭﻣﺎﻥ» ﺫﻟﻚ ﻭﺍﻋﻈﻤﻪ.؛</w:t>
        <w:br/>
        <w:t>ﻭﺍﻑ ﻣﻨﻪ ﺍﻧﻔﺔ ﺷﺪﻳﺪﺓ. ﻭﺍﺑﻲ ﺍﻥ ﻳﻌﻴﺶ ﻣﻌﻬﺎ ﺑﻤﺎﻝ ﻏﻴﺮ ﻣﺎﻟﻪ؛ ﻭﻋﺰﻡ ﺍﻥ ﻳﺴﺎﻓﺮ ﺍﻟﻲ «ﻧﻴﺲ»</w:t>
        <w:br/>
        <w:t>ﻟﻴﺎﺗﻲ ﻣﻨﻬﺎ ﺑﺎﻟﻤﺎﻝ ﺍﻟﺬﻱ ﻳﺮﻳﺪﻩ. ﻓﺎﺯﻋﺠﻬﺎ ﻋﺰﻣﻪ ﻫﺬﺍ ﺍﺯﻋﺎﺟﺎ ﺷﺪﻳﺪﺍﺀ ﻭﺧﺎﻓﺖ ﻋﺎﻗﺒﺘﻪ. ﻓﺠﺜﺖ</w:t>
        <w:br/>
        <w:t>ﺑﻴﻦ ﻳﺪﻳﻪ ﺗﺴﺘﻌﻄﻔﻪ ﻭﺗﺴﺘﺮﺣﻤﻪ.؛ ﻭﺗﺒﺬﻝ ﻓﻲ ﺿﺮﺍﻋﺘﻬﺎ ﻭﺭﺟﺎﻳﻬﺎ ﻓﻲ ﺳﺒﻴﻞ ﺑﻘﺎﻳﻪ ﺍﻛﺜﺮ ﻣﻤﺎ</w:t>
        <w:br/>
        <w:t>ﺑﺬﻟﺖ ﻗﺒﻞ ﺍﻟﻴﻮﻡ ﻓﻲ ﺳﺒﻴﻞ ﺭﺣﻴﻠﻪ. ﺣﺘﻲ ﺍﺫﻋﻦ ﻭﺍﺳﺘﻘﺎﺩﺀ ﻭﺭﺿﻲ ﺑﺎﻟﺘﻲ ﻟﻢ ﻳﻜﻦ ﻳﺮﺿﻲ</w:t>
        <w:br/>
        <w:t>١</w:t>
        <w:br/>
        <w:t>ﺑﻤﺜﻠﻬﺎ ﻟﻮﻻ ﻟﻬﻔﺔ ﺍﻟﺤﺐ ﻭﺿﺮﺍﻋﺔ ﺍﻟﺪﻣﻮﻉ؛ ﻭﻗﺪ ﺍﺿﻤﺮ ﻓﻲ ﻧﻔﺴﻪ ﺍﻥ ﺏ ﻳﺘﻨﺎﺯﻝ ﻟﻬﺎ ﻋﻦ ﻧﺼﻴﻴﺔ</w:t>
        <w:br/>
        <w:t>ﻓﻲ ﺍﻟﻤﻴﺮﺍﺙ ﺍﻟﺬﻱ ﻭﺭﺛﻪ ﻣﻦ ﺍﻣﻪ ﻣﻜﺎﻓﺎﺓ ﻟﻬﺎ ﻭﻭﻓﺎﺀ ﺑﺤﻘﻬﺎﺀ ﻓﻠﻢ ﻳﻜﻦ ﻟﻤﺮﻏﺮﻳﺖ ﺑﻌﺪ ﺫﻟﻚ ﺑﺬ</w:t>
        <w:br/>
        <w:t>ﻣﻦ ﺍﻥ ﺗﻤﺪ ﻳﺪﻫﺎ ﺍﻟﻲ ﺟﻮﺍﻫﺮﻫﺎ ﻭﺫﺧﺎﻳﺮﻫﺎﺀ ﻓﺎﻧﺸﺎﺕ ﺗﺒﻴﻊ ﺍﻟﻘﻄﻌﺔ ﺑﻌﺪ ﺍﻟﻘﻄﻌﺔ ﻟﺘﺴﺪ ﺑﻌﺾ</w:t>
        <w:br/>
        <w:t>ﺩﻳﻨﻬﺎﺀ ﻭﺗﻘﻮﻡ ﺑﻨﻔﻘﺔ ﺑﻴﺘﻬﺎﺀ ﻣﻦ ﺣﻴﺚ ﻻ ﻳﻌﻠﻢ «ﺍﺭﻣﺎﻥ»؛ ﻭﺍﺳﺘﻤﺮﺍ ﻋﻠﻲ ﺫﻟﻚ ﺑﻀﻌﺔ ﺍﺷﻬﺮﺀ</w:t>
        <w:br/>
        <w:t>ﺣﺘﻲ ﺩﺧﻞ ﻋﻠﻴﻬﻤﺎ ﻓﻲ ﻳﻮﻡ ﻣﻦ ﺍﻻﻳﺎﻡ ﻓﻲ ﺳﺎﻋﺎﺕ ﺍﻧﺴﻬﻤﺎ ﻭﺻﻔﺎﻳﻬﻤﺎ ﺧﺎﺩﻡ ﻓﻨﺪﻕ «ﺗﻮﺭﻳﻦ»</w:t>
        <w:br/>
        <w:t>ﺍﻟﺬﻱ ﻛﺎﻥ ﻳﻨﺰﻝ ﺑﻪ «ﺍﺭﻣﺎﻥ» ﻓﻲ ﺑﺎﺭﻳﺲ, ﻭﻗﺎﻝ ﻟﻪ ﺍﻥ ﻭﺍﻟﺪﻩ ﻗﺪ ﻭﺻﻞ ﺍﻟﺴﺎﻋﺔ ﺍﻟﻲ ﺍﻟﻔﻨﺪﻕ؛</w:t>
        <w:br/>
        <w:t>ﻭﺍﻧﻪ ﻳﻨﺘﻈﺮﻩ ﻫﻨﺎﻙ.</w:t>
        <w:br/>
        <w:t>ﻗﺎﻝ «ﺩﻭﻓﺎﻝ» ﻟﻮﻟﺪﻩ: «ﻟﻘﺪ ﻛﺬﺑﺖ ﻋﻠﻲ ﻛﺜﻴﺮﺍ ﻳﺎ «ﺍﺭﻣﺎﻥ». ﻭﻣﺎ ﻛﻨﺖ ﻗﺒﻞ ﺍﻟﻴﻮﻡ ﻛﺬﺍﺑﺎ</w:t>
        <w:br/>
        <w:t>ﻭﻻ ﺧﺎﺩﻋﺎﺀ ﻭﺭﺿﻴﺖ ﻟﻨﻔﺴﻚ ﺑﺤﻴﺎﺓ ﻛﻨﺖ ﺍﺿﻦ ﺍﻟﻨﺎﺱ ﺑﻨﻔﺴﻚ ﻋﻠﻲ ﻣﺜﻠﻬﺎ ﻣﻦ ﻗﺒﻞ. : ﻭﻣﺰﻗﺖ</w:t>
        <w:br/>
        <w:t>ﺑﻴﺪﻙ ﺫﻟﻚ ﺍﻟﻘﻨﺎﻉ ﺍﻟﺠﻤﻴﻞ ﻣﻦ ﺍﻟﺤﻴﺎﺀ ﺍﻟﺬﻱ ﻻ ﻳﺰﺍﻝ ﻣﺴﺒﻼ ﻋﻠﻲ ﻭﺟﻬﻚ. ﻭﺍﺻﺒﺤﺖ ﺗﺘﺒﺬﻝ ﻓﻲ</w:t>
        <w:br/>
        <w:t>ﺍﻟﻌﻴﺶ ﻣﻊ ﺍﻣﺮﺍﺓ ﻋﺎﻫﺮﺓ. ﻛﻞ ﻣﺎ ﻟﻬﺎ ﻣﻦ ﺍﻟﺸﺎﻥ ﻋﻨﺪ ﻧﻔﺴﻬﺎ ﻭﻋﻨﺪ ﺍﻟﻨﺎﺱ ﺟﻤﻴﻌﺎ ﺍﻧﻬﺎ ﻧﻔﺎﻳﺔ</w:t>
        <w:br/>
        <w:t>ﻣﻦ ﻧﻔﺎﻳﺎﺕ ﺍﻟﺮﺟﺎﻝ. ﻭﻓﻀﻠﺔ ﻣﻦ ﻓﻀﻼﺕ ﺍﻟﻔﺴﺎﻕﺀ ﻭﻓﺘﺎﺕ ﺍﻟﻤﺎﻳﺪﺓ ﺍﻟﻌﺎﻣﺔ ﺍﻟﺘﻲ ﻳﺠﻠﺲ ﻋﻠﻴﻬﺎ</w:t>
        <w:br/>
        <w:t>ﺍﻟﻨﺎﺱ ﺟﻤﻴﻌﺎ ﺻﺒﺎﺣﻬﻢ ﻭﻣﺴﺎﺀﻫﻢ. ﻓﺤﺴﺒﻚ ﻫﺬﺍﺀ ﻭﻗﻢ ﺍﻟﺴﺎﻋﺔ ﻟﺘﻌﺪ ﻧﻔﺴﻚ ﻟﻠﺴﻔﺮ ﻣﻌﻲ ﺍﻟﻲ</w:t>
        <w:br/>
        <w:t>«ﻧﻴﺲ». ﻓﻠﺴﺖ ﺑﺘﺎﺭﻛﻚ ﺑﻌﺪ ﺍﻟﻴﻮﻡ ﻓﻲ ﻫﺬﺍ ﺍﻟﺒﻠﺪ ﺳﺎﻋﺔ ﻭﺍﺣﺪﺓ» ‎١</w:t>
        <w:br/>
        <w:t>ﻓﺮﻓﻊ «ﺍﺭﻣﺎﻥ» ﺭﺍﺳﻪ ﺍﻟﻲ ﺍﺑﻴﻪ ﻭﻗﺎﻝ ﻟﻪ ﺑﺼﻮﺕ ﻫﺎﺩﻱ ﻣﻄﻤﺜﻦ: «ﻻ ﺍﺳﺘﻄﻴﻊ ﻳﺎ ﺍﺑﺘﺎﻩ!»</w:t>
        <w:br/>
        <w:t>ﻓﻨﻈﺮ ﺍﻟﻴﻪ ﺍﺑﻮﻩ ﻧﻈﺮﺓ ﺷﺰﺭﺍﺀ, ﻭﻗﺎﻝ ﻟﻪ: «ﻭﺗﻠﻚ ﺳﻴﻴﺔ ﺍﺧﺮﻱ. ﻓﻘﺪ ﺍﺻﺒﺤﺖ ﻻ ﺗﻌﺒﺎ</w:t>
        <w:br/>
        <w:t>ﺑﻲﺀ ﻭﻻ ﺗﺒﺎﻟﻲ ﺑﻤﺨﺎﻟﻔﺔ ﺍﻣﺮﻱ ﻣﻦ ﺍﺟﻞ ﺍﻣﺮﺍﺓ ﺳﺎﻗﻄﺔ. ﻻ ﺷﺎﻥ ﻟﻬﺎ ﻣﻌﻚ ﺍﻻ ﺍﻥ ﺗﻌﺒﺚ ﺑﻌﻘﻠﻚ.</w:t>
        <w:br/>
        <w:t>ﻭﺗﺴﻠﺒﻚ ﻣﺎﻟﻚ ﻭﺷﺮﻓﻚ. ﻭﺗﻔﺴﺪ ﻋﻠﻴﻚ ﺣﺎﺿﺮﻙ ﻭﻣﺴﺘﻘﺒﻠﻚ.»</w:t>
        <w:br/>
        <w:t>ﻗﺎﻝ: «ﻻ ﻳﺎ ﺍﺑﺘﺎﻩ؛ ﺍﻧﻬﺎ ﻟﻴﺴﺖ ﺑﻌﺎﺑﺜﺔ ﻭﻻ ﺧﺎﺩﻋﺔ؛ ﻭﻟﻜﻨﻬﺎ ﺗﺤﺒﻨﻲ ﺣﺒﺎ ﺟﻤﺎ ﻟﻢ ﻳﺤﺒﻪ</w:t>
      </w:r>
    </w:p>
    <w:p>
      <w:pPr>
        <w:pStyle w:val="Heading1"/>
        <w:bidi/>
      </w:pPr>
      <w:r>
        <w:t>ﺍﻟﻨﺪﻡ ﻋﻠﻴﻬﺎ ﺣﺘﻲ ﺍﻟﻤﻮﺕ 0</w:t>
      </w:r>
    </w:p>
    <w:p>
      <w:pPr>
        <w:bidi/>
      </w:pPr>
      <w:r>
        <w:t>ﻗﺎﻝ: «ﺫﻟﻚ ﻣﺎ ﻳﺨﺪﻉ ﺑﻪ ﺍﻣﺜﺎﻟﻬﺎ ﺍﻣﺜﺎﻟﻚ. ﻓﻠﻴﺲ ﻟﻠﻨﺴﺎﺀ ﺍﻟﻌﺎﻫﺮﺍﺕ ﻗﻠﻮﺏ ﻳﺤﺒﺒﻦ ﺑﻬﺎﺀ</w:t>
        <w:br/>
        <w:t>ﺑﻞ ﻟﻬﻦ ﺍﻟﺴﻦ ﻳﺨﺘﻠﻦ ﺑﻬﺎ ﺍﻟﺮﺟﺎﻝ ﻭﻳﺴﺒﻠﻨﻬﺎ ﺣﺠﺒﺎ ﺑﻴﻦ ﺑﻌﻀﻬﻢ ﻭﺑﻌﺾ, ﺣﺘﻲ ﻳﻈﻦ ﻛﻞ</w:t>
        <w:br/>
        <w:t>ﻭﺍﺣﺪ ﻣﻨﻬﻢ ﺍﻧﻪ ﺍﻻﺛﻴﺮ ﻋﻨﺪﻫﺎﺀ ﻭﺻﺎﺣﺐ ﺍﻟﺤﻈﻮﺓ ﻟﺪﻳﻬﺎ ﻣﻦ ﺩﻭﻥ ﺍﺻﺤﺎﺑﻪ ﺟﻤﻴﻌﺎ.»</w:t>
        <w:br/>
        <w:t>ﻗﺎﻝ: «ﺭﻳﻤﺎ ﻛﺎﻥ ﺫﻟﻚ ﺷﺎﻧﻬﺎ ﻗﺒﻞ ﺍﻟﻴﻮﻡ؛ ﺍﻣﺎ ﺍﻟﻴﻮﻡ ﻓﻬﻲ ﻻ ﺗﺤﺐ ﺍﺣﺪﺍ ﻏﻴﺮﻱ. ﺑﻞ ﻻ</w:t>
        <w:br/>
        <w:t>ﺗﻌﺮﻑ ﺍﺣﺪﺍ ﺳﻮﺍﻱ» ﻓﻬﻲ ﺗﻌﻴﺶ ﻋﻴﺸﺔ ﺗﺸﻴﺒﻪ ﻋﻴﺸﺔ ﺍﻟﻨﺴﺎﺀ ﺍﻟﺸﺮﻳﻔﺎﺕﺀ ﺑﻞ ﺍﺷﺮﻑ ﻣﻦ</w:t>
        <w:br/>
        <w:t>ﻋﻴﺸﺔ ﺍﻟﻜﺜﻴﺮﺍﺕ ﻣﻨﻬﻦ؛ ﻻﻥ ﺍﻟﺨﻠﻴﻠﺔ ﺍﻟﺘﻲ ﺗﺨﻠﺺ ﻟﺨﻠﻴﻠﻬﺎ ﺍﺷﺮﻑ ﻣﻦ ﺍﻟﺰﻭﺟﺔ ﺍﻟﺘﻲ ﺗﺨﻮﻥ</w:t>
        <w:br/>
        <w:t>ﺯﻭﺟﻬﺎﺀ ﻭﺍﺧﺸﺜﻲ ﺍﻥ ﻓﺎﺭﻗﺘﻬﺎ ﺍﻥ ﺗﺜﻮﺭ ﻓﻲ ﻧﻔﺴﻬﺎ ﺛﻮﺭﺓ ﺍﻟﻴﺎﺱ ﻓﺘﺮﺩﻫﺎ ﺍﻟﻲ ﺗﻠﻚ ﺍﻟﺤﻴﺎﺓ ﺍﻻﻭﻟﻲ؛</w:t>
        <w:br/>
        <w:t>ﺣﻴﺎﺓ ﺍﻟﺸﺮ ﻭﺍﻟﻔﺴﺎﺩ. ﻭﺍﻟﺸﻘﺎﺀ ﻭﺍﻟﻌﺬﺍﺏ» ﺑﻌﺪﻣﺎ ﺍﺳﺘﻨﻘﺬﺕ ﻧﻔﺴﻬﺎ!»</w:t>
        <w:br/>
        <w:t>١</w:t>
        <w:br/>
        <w:t>ﺍﻟﻌﺒﺮﺍﺕ</w:t>
        <w:br/>
        <w:t>ﻗﺎﻝ: «ﻭﻫﻞ ﺗﺮﻱ ﺍﻥ ﻭﻇﻴﻔﺔ ﺍﻟﺮﺟﻞ ﺍﻟﺸﺮﻳﻒ ﻓﻲ ﻫﺬﻩ ﺍﻟﺤﻴﺎﺓ ﺍﺻﻼﺡ ﺍﻟﻨﺴﺎﺀ ﺍﻟﻔﺎﺳﺪﺍﺕ؟»</w:t>
        <w:br/>
        <w:t>ﻗﺎﻝ: «ﺫﻟﻚ ﺧﻴﺮ ﻟﻪ ﻣﻦ ﺍﻥ ﺗﻜﻮﻥ ﻭﻇﻴﻔﺔ ﺍﻓﺴﺎﺩﻫﻦ؛ ﻓﺎﻥ ﺍﻻﺷﺮﺍﻑ ﻓﻲ ﻫﺬﺍ ﺍﻟﻌﺼﺮ</w:t>
        <w:br/>
        <w:t>ﻳﻔﺨﺮﻭﻥ ﺑﺎﻓﺴﺎﺩ ﺍﻟﻨﺴﺎﺀ ﺍﻟﺼﺎﻟﺤﺎﺕ؛ ﻭﺍﺳﺘﺪﺭﺍﺟﻬﻦ ﺍﻟﻲ ﻣﻮﺍﻃﻦ ﺍﻟﻔﺴﻖ ﻭﺍﻟﻔﺠﻮﺭ» ﻭﺍﺻﻼﺡ</w:t>
        <w:br/>
        <w:t>ﺍﻟﻤﺮﺍﺓ ﺍﻟﻔﺎﺳﺪﺓ ﺍﺩﻧﻲ ﺍﻟﻲ ﺍﻟﺸﺮﻑ ﻣﻦ ﺍﻓﺴﺎﺩ ﺍﻟﻤﺮﺍﺓ ﺍﻟﺼﺎﻟﺤﺔ.»</w:t>
      </w:r>
    </w:p>
    <w:p>
      <w:pPr>
        <w:pStyle w:val="Heading1"/>
        <w:bidi/>
      </w:pPr>
      <w:r>
        <w:t>ﻗﺎﻝ: «ﻟﻘﺪ ﺍﺻﺒﺤﺖ ﻛﺜﻴﺮ ﺍﻟﺮﺣﻤﺔ ﻳﺎ ﺍﺭﻣﺎﻥ!»</w:t>
      </w:r>
    </w:p>
    <w:p>
      <w:pPr>
        <w:bidi/>
      </w:pPr>
      <w:r>
        <w:t>ﻗﺎﻝ: «ﻟﻢ ﻻ ﺍﺭﺣﻢ ﻓﺘﺎﺓ ﻣﺮﻳﻀﺔ ﻣﺴﻜﻴﻨﺔ ﻟﻴﺲ ﻟﻬﺎ ﻓﻲ ﺍﻟﻨﺎﺱ ﻣﻦ ﻳﻌﻮﻟﻬﺎ ﻣﻦ ﺫﻱ</w:t>
        <w:br/>
        <w:t>ﻗﺮﺍﺑﺔ ﺍﻭ ﺫﻱ ﺭﺣﻢ؛ ﻭﻗﺪ ﻧﺰﻝ ﺩﺍﻭﻫﺎ ﻣﻦ ﺻﺪﺭﻫﺎ ﻣﻨﺰﻟﺔ ﻻ ﻳﺒﺮﺣﻬﺎ ﻭﻻ ﻳﺘﺤﻠﻞ ﻋﻨﻬﺎﺀ ﺍﻻ ﺍﻥ</w:t>
        <w:br/>
        <w:t>ﻳﻬﺪﺍ ﻋﻨﻬﺎ ﺣﻴﻴﺎ ﻭﻳﺴﺘﻴﻘﻆ ﺍﺣﻴﺎﻧﺎ. ﻓﻬﻲ ﺗﻜﺎﺑﺪ ﺍﻻﻟﻢ ﻣﺮﺓ. ﻭﺍﻟﺨﻮﻑ ﻣﻦ ﺍﻻﻟﻢ ﺍﺧﺮﻱ؟ ﻭﻻ</w:t>
        <w:br/>
        <w:t>ﻋﺰﺍﺀ ﻟﻬﺎ ﻓﻲ ﺣﺎﻟﺘﻴﻬﺎ ﺍﻻ ﻫﺬﻩ ﺍﻟﺴﻌﺎﺩﺓ ﺍﻟﺘﻲ ﺗﺘﻮﻫﻤﻬﺎ ﻓﻲ ﺍﻟﺤﺐﺀ ﻭﺗﺮﻱ ﺍﻧﻬﺎ ﻧﺎﻋﻤﺔ ﺑﻬﺎﺀ ﻓﺎﻥ</w:t>
        <w:br/>
        <w:t>ﻓﻘﺪﺗﻬﺎ ﻓﻘﺪﺕ ﻛﻞ ﺷﻲﺀ ﻓﻲ ﺍﻟﺤﻴﺎﺓ؛ ﻭﻋﻈﻢ ﺣﺰﻧﻬﺎ ﻭﺑﻮﺳﻬﺎﺀ ﻭﺛﻘﻠﺖ ﻭﻃﺎﺓ ﺍﻟﺪﺍﺀ ﻋﻠﻴﻬﺎ ﺣﺘﻲ</w:t>
        <w:br/>
        <w:t>ﻛﺎﺩﺕ ﺗﺎﺗﻲ ﻋﻠﻲ ﺍﻟﺒﻘﻴﺔ ﺍﻟﺒﺎﻗﻴﺔ ﻣﻦ ﺣﻴﺎﺗﻬﺎﺀ ﻓﺪﻋﻨﻲ ﻣﻌﻬﺎ ﻳﺎ ﺍﺑﺘﺎﻩ ﻋﺎﻣﺎ ﺁﺧﺮ ﺍﻭ ﻋﺎﻣﻴﻦ</w:t>
        <w:br/>
        <w:t>ﺍﻫﻮﻥ ﻋﻠﻴﻬﺎ ﻓﻴﻬﻤﺎ ﺷﻘﺎﺀﻫﺎﺀ ﻓﺮﺑﻤﺎ ﻛﺎﻥ ﺫﻟﻚ ﺁﺧﺮ ﻣﺎ ﻗﺮ ﻟﻬﺎ ﺍﻥ ﺗﻘﻀﻴﻪ ﻣﻦ ﺍﻳﺎﻣﻬﺎ ﻓﻲ ﻫﺬﺍ</w:t>
        <w:br/>
        <w:t>ﺍﻟﻌﺎﻟﻢ؛ ﺛﻢ ﺍﻋﻮﺩ ﺑﻌﺪ ﺫﻟﻚ ﺍﻟﻴﻚ ﻫﺎﺩﻱ ﺍﻟﻘﻠﺐ؛ ﺳﺎﻛﻦ ﺍﻟﻀﻤﻴﺮ؛ ﺭﺍﺿﻴﺎ ﻋﻦ ﻧﻔﺴﻲ ﻭﻋﻦ ﻋﻤﻠﻲ؛</w:t>
        <w:br/>
        <w:t>ﺍﺑﻜﻴﻬﺎ ﺑﺪﻣﻮﻉ ﺍﻟﺤﺰﻥ ﻻ ﺑﺪﻣﻮﻉ ﺍﻟﻨﺪﻡ؛ ﻭﻳﻬﻮﻥ ﻭﺟﺪﻱ ﻋﻠﻴﻬﺎ ﻛﻠﻤﺎ ﺫﻛﺮﺗﻬﺎ ﺍﻧﻨﻲ ﻟﻢ ﺍﺣﻨﻬﺎ</w:t>
        <w:br/>
        <w:t>ﻭﻟﻢ ﺍﻏﺪﺭ ﻳﻌﻬﺪﻫﺎ.»</w:t>
        <w:br/>
        <w:t>ﻓﺎﻃﺮﻕ «ﺩﻭﻓﺎﻝ» ﻫﻨﻴﻬﺔ ﻛﺎﻧﻤﺎ ﻳﻌﺎﻟﺞ ﻓﻲ ﻧﻔﺴﻪ ﻫﻤﺎ ﻣﻌﺘﻠﺠﺎﺀ ﺛﻢ ﺭﻓﻊ ﺭﺍﺳﻪ. ﻭﻧﻈﺮ ﺍﻟﻲ</w:t>
        <w:br/>
        <w:t>ﻭﻟﺪﻩ ﻧﻈﺮﺓ ﺗﺸﺒﻪ ﻧﻈﺮﺓ ﺍﻟﻌﻄﻒ ﻭﺍﻟﺮﺣﻤﺔ. ﻭﻗﺎﻝ ﻟﻪ: «ﻻ ﺍﺳﺘﻄﻴﻊ ﺍﻥ ﺍﺳﺎﻓﺮ ﺑﺪﻭﻧﻚ ﻳﺎ ﺑﻨﻲ؛</w:t>
        <w:br/>
        <w:t>ﻓﺤﺴﺒﻲ ﻣﺎ ﻛﺎﺑﺪﺗﺚ ﻣﻦ ﺍﻻﻟﻢ ﻟﻔﺮﺍﻗﻚ ﻗﺒﻞ ﺍﻟﻴﻮﻡ؛ ﻭﻗﺪ ﺗﺮﻛﺚ ﺍﺧﺘﻚ ﻭﺭﺍﻳﻲ ﺗﻨﺪﻳﻚ ﻭﺗﺒﻜﻲ</w:t>
        <w:br/>
        <w:t>ﻋﻠﻴﻚ ﺻﺒﺎﺣﻬﺎ ﻭﻣﺴﺎﺀﻫﺎﺀ ﻭﺗﺤﻦ ﺍﻟﻲ ﻟﻘﺎﻳﻚ ﺣﻨﻴﻦ ﺍﻟﻈﺎﻣﻲ ﺍﻟﻲ ﺍﻟﻮﺭﻭﺩ. ﻭﺍﻋﻠﻢ ﺍﻥ ﺟﻤﻴﻊ ﻣﺎ</w:t>
        <w:br/>
        <w:t>ﺗﻌﺘﺬﺭ ﺑﻪ ﻋﻦ ﻧﻔﺴﻚ ﻓﻲ ﻫﺬﺍ ﺍﻟﺸﺎﻥ ﻻ ﻳﻐﻨﻲ ﻋﻨﻚ ﻭﻻ ﻋﻨﻲ ﺷﻴﻴﺎ ﻳﻮﻡ ﻳﻘﻮﻝ ﺍﻟﻨﺎﺱ ﻛﻠﻤﺘﻬﻢ</w:t>
        <w:br/>
        <w:t>ﺍﻟﺘﻲ ﻻ ﺑﺪ ﺍﻥ ﻳﻘﻮﻟﻮﻫﺎ ﻏﺪﺍﺀ ﻭﺭﺑﻤﺎ ﻗﺎﻝ ﻛﺜﻴﺮ ﻣﻨﻬﻢ ﻗﺒﻞ ﺍﻟﻴﻮﻡ ﺍﻥ «ﺍﺭﻣﺎﻥ ﺩﻭﻓﺎﻝ» ﺳﻼﻟﺔ ﺁﻝ</w:t>
        <w:br/>
        <w:t>ﺗﺎﻟﻴﺮﺍﻳﺪ ﻳﻌﻴﺶ ﻣﻊ ﺍﻣﺮﺍﺓ ﻣﻮﻣﺲ ﻓﻲ ﺑﻴﺖ ﻭﺍﺣﺪ! ﻓﻌﺪ ﺍﻟﻲ ﻧﻔﺴﻚ ﻳﺎ ﺑﻨﻲ ﻭﺍﺳﺘﻠﻬﻢ ﷲ ﺍﻟﺮﺷﺪ</w:t>
        <w:br/>
        <w:t>ﻳﻠﻬﻤﻚ. ﻭﻻ ﺗﺠﻌﻞ ﻟﻬﻮﺍﻙ ﺳﺒﻴﻼ ﻋﻠﻲ ﻋﻘﻠﻚ. ﻭﺩﻉ ﻫﺬﻩ ﺍﻟﺤﻴﺎﺓ ﺍﻟﺴﺎﻗﻄﺔ ﺍﻟﺘﻲ ﻳﺤﻴﺎﻫﺎ ﻣﻦ</w:t>
        <w:br/>
        <w:t>ﻟﻴﺴﺖ ﻟﻪ ﻫﻤﺔ ﻣﺜﻞ ﻫﻤﺘﻚﺀ ﻭﻻ ﻣﺠﺪ ﻭﻻ ﺑﻴﺖ ﻣﺜﻞ ﻣﺠﺪﻙ ﻭﺑﻴﺘﻚ» ﻭﺍﻧﻲ ﺗﺎﺭﻛﻚ ﺍﻵﻥ ﻭﺣﺪﻙ</w:t>
        <w:br/>
        <w:t>ﺍﻋﻮﺩ ﺍﻟﻴﻚ ﺑﻌﺪ ﻗﻠﻴﻞ ﻻﺳﻤﻊ ﻣﻨﻚ ﺍﻟﻜﻠﻤﺔ ﺍﻟﺘﻲ ﺍﺭﺟﻮ ﺍﻥ ﺗﻜﻮﻥ ﺷﻔﺎﺀ ﻧﻔﺪﻱ ﻭﺭﻭﺍﺀ ﻏﻠﺘﻲ.»</w:t>
        <w:br/>
        <w:t>ﺛﻢ ﺗﺮﻛﻪ ﻭﻧﺰﻝ؛ ﻓﻤﺸﻲ ﺍﻟﻲ ﻗﻬﻮﺓ ﻗﺮﻳﺒﺔ ﻣﻦ ﺍﻟﻔﻨﺪﻕ ﻓﻜﺘﺐ ﻓﻴﻬﺎ ﻟﺒﻌﺾ ﺍﻟﻨﺎﺱ ﻛﺘﺎﺏ</w:t>
        <w:br/>
        <w:t>ﺧﺎﺿﺎﺀ ﺛﻢ ﻃﺎﻑ ﺑﺒﻌﺾ ﺍﺻﺪﻗﺎﻳﻪ ﺍﻟﺬﻳﻦ ﻳﻌﺮﻓﻬﻢ ﻓﻲ ﺑﺎﺭﻳﺲ, ﻓﺰﺍﺭﻫﻢ ﺯﻳﺎﺭﺓ ﻃﻮﻳﻠﺔ؛ ﻓﻠﻢ</w:t>
        <w:br/>
        <w:t>3</w:t>
        <w:br/>
        <w:t>ﻳﻌﺪ ﺍﻟﻲ ﺍﻟﻔﻨﺪﻕ ﺣﺘﻲ ﺍﻇﻞ ﺍﻟﻠﻴﻞ. ﻓﺮﺍﻱ «ﺍﺭﻣﺎﻥ» ﻻ ﻳﺰﺍﻝ ﻓﻲ ﻣﻜﺎﻧﻪ. ﻓﺴﺎﻟﻪ ﻣﺎﺫﺍ ﺭﺍﻱ.</w:t>
        <w:br/>
        <w:t>ﻓﻠﻢ ﻳﺠﺒﻪ ﺍﻻ ﺑﺪﻣﻮﻋﻪ ﺗﻨﺤﺪﺭ ﻋﻠﻲ ﺧﺪﻳﻪ ﺗﺤﺬﺭ ﺍﻟﻘﻄﺮ ﻋﻠﻲ ﺍﻭﺭﺍﻕ ﺍﻟﺰﻫﺮﺀ ﻭﺟﺜﺎ ﺑﻴﻦ ﻳﺪﻳﻪ</w:t>
        <w:br/>
        <w:t>ﻳﺴﺘﻌﻄﻔﻪ ﻭﻳﺴﺘﺮﺣﻤﻪ ﻭﻳﻜﺸﻒ ﻟﻪ ﻣﻦ ﺧﺒﻴﻴﺔ ﻧﻔﺴﻪ ﻣﺎ ﻛﺎﻥ ﻳﻜﺘﻤﻪ ﻣﻦ ﻗﺒﻞ ﻗﺎﻝ: «ﻭﺍﻟﻞ ﻳﺎ</w:t>
        <w:br/>
        <w:t>ﺍﺑﺖ ﻟﻮ ﻋﻠﻤﺖ ﺍﻧﻲ ﺍﺳﺘﻄﻴﻊ ﺍﻟﺤﻴﺎﺓ ﺑﺪﻭﻧﻬﺎ ﻟﻔﺎﺭﻗﺘﻬﺎ ﺑﺰﺍ ﺑﻚ ﻭﺍﻳﺜﺎﺭﺍ ﻟﻄﺎﻋﺘﻚ. ﻭﻟﻜﻨﻲ ﺍﻋﻠﻢ</w:t>
        <w:br/>
        <w:t>ﺍﻧﻲ ﺍﻥ ﻓﻌﻠﺖ ﻓﻘﺪ ﻭﺿﻌﺖ ﺍﻣﺮﻱ ﻓﻲ ﻣﻮﺿﻊ ﺍﻟﻐﺮ ﻭﺧﺎﻃﺮﺕ ﺑﻌﻘﻠﻲ ﺍﻭ ﺑﺤﻴﺎﺗﻲ ﻣﺨﺎﻃﺮﺓ</w:t>
        <w:br/>
        <w:t>ﻻ ﺍﻋﻠﻢ ﻣﺎﺫﺍ ﻳﻜﻮﻥ ﺣﻈﻲ ﻓﻴﻬﺎﺀ ﻭﻻ ﺍﺣﺴﺒﻪ ﺍﻻ ﺍﺳﻮﺍ ﺍﻟﺤﻈﻴﻦ. ﻭﺍﻧﺤﺲ ﺍﻟﻨﺠﻤﻴﻦ؛ ﻭﻟﻮ ﺍﻥ</w:t>
        <w:br/>
        <w:t>ﺍﺣﺪﺍ ﻣﻦ ﻗﺒﻠﻲ ﺍﺳﺘﻄﺎﻉ ﺍﻥ ﻳﺪﻓﻊ ﻫﻮﺍﻩ ﻋﻦ ﻗﻠﺒﻪ ﺍﻭ ﻳﻤﺤﻮ ﻣﺎ ﻗﺪﺭ ﻟﻪ ﻓﻲ ﺻﺤﻴﻔﺔ ﻗﻀﺎﻳﻪ ﻣﻦ</w:t>
        <w:br/>
        <w:t>ﺷﻘﺎﺀ ﺍﻟﺤﺐ ﻭﺑﻼﻳﻪ ﻟﺴﻠﻜﺖ ﺳﺒﻴﻠﻪ ﺍﻟﺘﻲ ﺳﻠﻜﻬﺎﺀ ﻭﻟﻜﻨﻪ ﺑﻼﺀ ﺑﻠﻴﺖ ﺑﻪ ﻟﺤﻴﻦ ﺍﺭﻳﺪ ﻟﻲ, ﻓﻼ</w:t>
        <w:br/>
        <w:t>ﺭﺍﻱ ﻟﻲ ﻓﻲ ﺭﺩﻩ. ﻭﻻ ﺣﻴﻠﺔ ﻟﻲ ﻓﻲ ﺍﺗﻘﺎﻳﻪ؛ ﻭﻗﺪ ﻧﺰﻟﺖ ﻫﺬﻩ ﺍﻟﻔﺘﺎﺓ ﻣﻦ ﻧﻔﺴﻲ ﻣﻨﺰﻟﺔ ﻫﻲ ﻣﻨﺰﻟﺔ</w:t>
        <w:br/>
        <w:t>ﺍﻟﺤﻴﺎﺓ ﻣﻦ ﺍﻟﺠﺴﻢ ﻭﺍﻟﻐﻴﺚ ﻣﻦ ﺍﻟﺘﺮﺑﺔ ﺍﻟﻘﺎﺣﻠﺔ. ﻓﺎﻥ ﻛﻨﺖ ﻻ ﺑﺪ ﺁﺧﺬﻱ ﻓﺨﺬ ﻣﻌﻚ ﺟﺴﻤﺎ</w:t>
        <w:br/>
        <w:t>ﻫﺎﻣﺪﺍ ﻻ ﺣﺮﺍﻙ ﺑﻪ؛ ﻭﻧﺒﺘﺔ ﺫﺍﻭﻳﺔ ﻻ ﺣﻴﺎﺓ ﻓﻴﻬﺎ!»</w:t>
        <w:br/>
        <w:t>ﻓﻮﺿﻊ ﺍﺑﻮﻩ ﻳﺪﻩ ﻋﻠﻲ ﻋﺎﺗﻘﻪ. ﻭﻗﺎﻝ ﻟﻪ: «ﻗﻢ ﺍﻵﻥ ﻳﺎ ﺑﻨﻲ ﻭﺍﺫﻫﺐ ﻟﺸﺎﻧﻚ. ﻭﻋﺪ ﺍﻟﻲ ﺻﺒﺎﺡ</w:t>
        <w:br/>
        <w:t>ﺍﻟﻐﺪ ﻻﺗﻤﻢ ﺣﺪﻳﺜﻲ ﻣﻌﻚ» ﻭﺍﺭﺟﻮ ﺍﻥ ﺗﻜﻮﻥ ﻓﻲ ﻏﺪﻙ ﺧﻴﺮﺍ ﻣﻨﻚ ﻓﻲ ﺍﻣﺴﻚ.»</w:t>
        <w:br/>
        <w:t>ﻓﺨﺮﺝ ﻣﺤﺰﻭﺛﺎ ﻣﻜﺘﺜﺒﺎ ﻳﻤﺜﻲ ﻣﺸﻴﺔ ﺍﻟﺬﺍﻫﻞ ﺍﻟﻤﺸﺪﻭﻩ؛ ﻻ ﻳﺮﻱ ﻣﺎ ﺍﻣﺎﻣﻪ ﻭﻻ ﻳﺸﻌﺮ ﺑﻤﺎ</w:t>
        <w:br/>
        <w:t>ﺣﻮﻟﻪ ﺣﺘﻲ ﺭﺍﻱ ﻋﺮﺑﺔ. ﻓﺮﻛﺒﻬﺎ ﺍﻟﻲ «ﺑﻮﺟﻴﻔﺎﻝ» ﺣﺘﻲ ﺑﻠﻐﻬﺎ ﺑﻌﺪ ﻫﺪﺍﺓ ﻣﻦ ﺍﻟﻠﻴﻞﺀ ﻓﻠﻢ ﻳﺮ</w:t>
        <w:br/>
        <w:t>«ﻣﺮﻏﺮﻳﺖ» ﻓﻲ ﺷﺮﻓﺔ ﺍﻟﺒﻴﺖ ﺗﻨﺘﻈﺮﻩ ﻛﻌﺎﺩﺗﻬﺎﺀ ﻓﺪﺧﻞ ﻋﻠﻴﻬﺎ ﻏﺮﻓﺘﻬﺎ ﻓﺮﺁﻫﺎ ﻣﻜﺒﺔ ﻋﻠﻲ ﻣﻨﻀﺪﺓ</w:t>
        <w:br/>
        <w:t>ﺑﻴﻦ ﻳﺪﻳﻬﺎ ﻛﺎﻧﻤﺎ ﻫﻲ ﻧﺎﻳﻤﺔ ﺍﻭ ﺫﺍﻫﻠﺔ. ﻓﺸﻌﺮﺕ ﺑﻪ ﻋﻨﺪ ﺩﺧﻮﻟﻪ. ﻓﻨﻬﻀﺖ ﻣﺬﻋﻮﺭﺓ ﻣﺘﻠﻬﻔﺔ.</w:t>
        <w:br/>
        <w:t>ﻓﺨﻴﻞ ﺍﻟﻴﻪ ﻋﻨﺪ ﻧﻬﻮﺿﻬﺎ ﺍﻧﻪ ﻟﻤﺢ ﻓﻲ ﻳﺪﻫﺎ ﺭﺳﺎﻟﺔ ﺗﻀﻢ ﻋﻠﻴﻬﺎ ﺍﺻﺎﺑﻌﻬﺎﺀ ﻓﻈﻨﻬﺎ ﺑﻌﺾ ﺗﻠﻚ</w:t>
        <w:br/>
        <w:t>ﺍﻟﺮﺳﺎﻳﻞ ﺍﻟﺘﻲ ﻛﺎﻥ ﻳﺮﺳﻠﻬﺎ ﺍﻟﻴﻬﺎ ﺍﻟﻤﺮﻛﻴﺰ «ﺟﺎﻥ ﻓﻴﻠﻴﺐ» ﻣﻦ ﺣﻴﻦ ﺍﻟﻲ ﺣﻴﻦ. ﻭﻫﻮ ﻓﺘﻲ ﻣﻦ</w:t>
        <w:br/>
        <w:t>ﺍﺑﻨﺎﺀ ﺍﻻﺷﺮﺍﻑ ﺍﻻﺛﺮﻳﺎﺀ ﻛﺎﻥ ﻳﺤﺒﻬﺎ ﻓﻲ ﻋﻬﺪﻫﺎ ﺍﻻﻭﻝ ﺣﻔﺎ ﺷﺪﻳﺪﺍﺀ ﻭﻳﻨﻔﻖ ﻋﻠﻴﻬﺎ ﺍﻣﻮﺍﻝ ﻃﺎﻳﻠﺔ.</w:t>
        <w:br/>
        <w:t>ﻓﻠﻤﺎ ﺍﻧﻘﻄﻌﺖ ﻋﻨﻪ ﻟﻢ ﻳﻨﻘﻄﻊ ﻣﻨﻬﺎ ﺍﻣﻠﻪ. ﻓﻈﻞ ﻳﺮﺳﻞ ﺍﻟﻴﻬﺎ ﺭﺳﺎﻳﻞ ﻛﺜﻴﺮﺓ ﻳﻌﺮﺽ ﻓﻴﻪ ﺣﺒﻪ</w:t>
        <w:br/>
        <w:t>ﻭﻣﺎﻟﻪ؛ ﻭﻳﻤﻨﻴﻬﺎ ﺍﻻﻣﺎﻧﻲ ﺍﻟﺤﺴﺎﻥ ﻓﻲ ﻋﻮﺩﺗﻬﺎ ﺍﻟﻴﻪ. ﻭﺍﺗﺼﺎﻝ ﺣﻴﺎﺗﻬﺎ ﺑﺤﻴﺎﺗﻪ؛ ﻓﻜﺎﻧﺖ ﺗﻤﺰﻗﻬﺎ</w:t>
        <w:br/>
        <w:t>ﻋﻨﺪ ﺍﻃﻼﻋﻬﺎ ﻋﻠﻴﻬﺎ ﺍﻭ ﻋﻠﻲ ﻋﻨﻮﺍﻧﻬﺎ.</w:t>
        <w:br/>
        <w:t>ﻓﻠﻢ ﻳﺤﻔﻞ «ﺍﺭﻣﺎﻥ» ﺑﺬﻟﻚ ﻭﻣﺸﻲ ﺍﻟﻴﻬﺎ ﻓﻘﺒﻠﻬﺎﺀ ﻓﻘﺎﻟﺖ ﻟﻪ: «ﻣﺎﺫﺍ ﻳﺎ ﺍﺭﻣﺎﻥ؟»</w:t>
        <w:br/>
        <w:t>ﻗﺎﻝ: «ﺍﺭﺍﺩﻧﻲ ﺍﺑﻲ ﻋﻠﻲ ﺍﻟﺴﻔﺮ ﻣﻌﻪ ﻓﺎﺑﻴﺚ. ﻭﺑﻜﻴﺖ ﺑﻴﻦ ﻳﺪﻳﻪ ﻛﺜﻴﺮﺍ ﻓﻠﻢ ﺍﻧﻞ ﻣﻨﻪ ﻣﻨﺎﻻﺀ</w:t>
        <w:br/>
        <w:t>ﻭﻗﺪ ﺍﻣﺮﻧﻲ ﺑﺎﻟﻌﻮﺩﺓ ﺍﻟﻴﻪ ﻏﺪﺍ ﻭﻻ ﺍﺭﻳﺪ ﺍﻥ ﺍﻓﻌﻞ؛ ﻻﻧﻲ ﻻ ﺍﺣﺴﺐ ﺣﻈﻲ ﻣﻨﻪ ﻓﻲ ﺍﻟﻐﺪ ﺧﻴﺮﺍ</w:t>
        <w:br/>
        <w:t>ﻣﻨﻪ ﺍﻟﻴﻮﻡ»؛ ﻭﻗﺪ ﺍﺻﺒﺤﺖ ﻧﻔﺴﻲ ﺗﺤﺪﺛﻨﻲ ﺑﻌﺼﻴﺎﻧﻪ؛ ﻭﺍﻟﺒﻘﺎﺀ ﻫﻨﺎ ﻋﻠﻲ ﺍﻟﺮﻏﻢ ﻣﻨﻪ؛ ﻻﻧﻲ ﺍﻋﻠﻢ</w:t>
        <w:br/>
        <w:t>ﺍﻧﻲ ﻗﺪ ﺗﺠﺎﻭﺯﺕ ﺍﻟﺴﻦ ﺍﻟﺘﻲ ﻳﺤﺘﺎﺝ ﻓﻴﻬﺎ ﺍﻻﺑﻨﺎﺀ ﺍﻟﻲ ﺍﺭﺷﺎﺩ ﺍﻵﺑﺎﺀ. ﻭﻻﻧﻲ ﻻ ﺍﻋﺮﻑ ﺍﺣﺪﺍ ﺑﻴﻦ</w:t>
        <w:br/>
        <w:t>ﺍﻟﻨﺎﺱ ﻳﺴﺘﻄﻴﻊ ﺍﻥ ﻳﺮﺳﻢ ﻟﻲ ﺧﻄﺔ ﺳﻌﺎﺩﺗﻲ ﻛﻤﺎ ﺍﺭﺳﻤﻬﺎ ﻟﻨﻔﺴﻲ.» …</w:t>
        <w:br/>
        <w:t>٠١٠</w:t>
        <w:br/>
        <w:t>ﺍﻟﻌﺒﺮﺍﺕ</w:t>
        <w:br/>
        <w:t>ﺛﻢ ﺍﻧﺸﺎ ﻳﻘﺺ ﻋﻠﻴﻬﺎ ﻗﺼﺘﻪ ﻣﻊ ﺍﺑﻴﻪ ﺣﺘﻲ ﺍﺗﻤﻬﺎﺀ ﻭﻧﻈﺮ ﺍﻟﻴﻬﺎ ﻓﺎﺫﺍ ﻫﻲ ﻣﻄﺮﻗﺔ</w:t>
        <w:br/>
        <w:t>ﺻﺎﻣﺘﺔ؛ ﻭﺍﺫﺍ ﻭﺟﻬﻬﺎ ﺍﺻﻔﺮ ﻣﺮﻳﺪ ﻛﺎﻧﻤﺎ ﻗﺪ ﻧﻔﺾ ﺍﻟﻤﻮﺕ ﻋﻠﻴﻪ ﻏﺒﺎﺭﻩ! ﻓﻘﺎﻝ: «ﻣﺎ ﺑﺎﻟﻚ ﻳﺎ</w:t>
        <w:br/>
        <w:t>ﻣﺮﻏﺮﻳﺖ؟»</w:t>
        <w:br/>
        <w:t>ﻗﺎﻟﺖ: «ﺍﺷﻌﺮ ﺑﺎﻟﻢ ﺷﺪﻳﺪ ﻓﻲ ﺭﺍﺳﻲ ﻭﺍﺭﻳﺪ ﺍﻟﺬﻫﺎﺏ ﺍﻟﻲ ﻣﺨﺪﻋﻲ.»</w:t>
        <w:br/>
        <w:t>ﻓﺎﺧﺬ ﺑﻴﺪﻫﺎ ﺍﻟﻴﻪ. ﻭﺟﻌﻬﺎ ﺑﻀﻊ ﻗﻄﺮﺍﺕ ﻣﻦ ﺍﻟﺪﻭﺍﺀ؛ ﻓﺎﺳﺘﻔﺎﻗﺖ ﻗﻠﻴﻼ. ﺛﻢ ﻧﺎﻣﺖ ﻓﻲ</w:t>
        <w:br/>
        <w:t>ﻣﺨﺪﻋﻬﺎ ﻧﻮﻣﺎ ﻣﺸﺮﺩﺍ ﻣﺬﻋﻮﺭﺍﺀ ﺗﺘﺨﻠﻠﻪ ﺍﻧﺎﺕ ﻃﻮﻳﻠﺔ ﻭﺍﺣﻼﻡ ﻣﺰﻋﺠﺔ. ﺣﺘﻲ ﺍﺻﺒﺢ ﺍﻟﺼﺒﺎﺡ؛</w:t>
        <w:br/>
        <w:t>ﻓﻘﺎﻟﺖ ﻟﻪ: «ﺍﺭﻱ ﻟﻚ ﻳﺎ «ﺍﺭﻣﺎﻥ» ﺍﻥ ﺗﻌﻮﺩ ﺍﻟﻲ ﺍﺑﻴﻚ ﻛﻤﺎ ﺍﻣﺮﻙ.ﺀ ﻭﺍﻥ ﺗﻌﺎﻭﺩ ﺍﺳﺘﺮﺣﺎﻣﻪ</w:t>
        <w:br/>
        <w:t>ﻭﺍﺳﺘﻌﻄﺎﻓﻪ ﻟﻌﻠﻚ ﺑﺎﻟﻎ ﻣﻨﻪ ﺍﻟﻴﻮﻡ ﻣﺎ ﻋﺠﺰﺕ ﻋﻨﻪ ﺑﺎﻻﻣﺲ, ﺍﻧﻲ ﻻ ﺍﻛﻮﻥ ﺭﺍﺿﻴﺔ ﻋﻦ ﻧﻀﻲ؛</w:t>
        <w:br/>
        <w:t>ﻭﻻ ﻫﺎﻧﻴﺔ ﺑﺤﻴﺎﺗﻲ ﺍﻥ ﻟﻢ ﻳﻜﻦ ﺍﺑﻮﻙ ﺭﺍﺿﻴﺎ ﻋﻨﻚ.» |</w:t>
        <w:br/>
        <w:t>ﻭﻟﻢ ﺗﺮﻝ ﺑﻪ ﺣﺘﻲ ﺍﺫﻋﻦ ﻟﻬﺎ ﻭﻗﺎﻡ ﺍﻟﻲ ﺛﻴﺎﺑﻪ ﻓﺎﺭﺗﺪﺍﻫﺎﺀ ﺛﻢ ﻣﺸﺜﻲ ﺍﻟﻴﻬﺎ ﻭﺿﻤﻬﺎ ﺍﻟﻲ ﺻﺪﺭﻩ</w:t>
        <w:br/>
        <w:t>ﺿﻤﺔ ﺷﺪﻳﺪﺓ؛ ﻛﺎﻧﻤﺎ ﻳﻀﻦ ﺑﻬﺎ ﺍﻥ ﻳﻨﺘﺰﻋﻬﺎ ﻣﻦ ﺫﺭﺍﻋﻴﻪ ﻣﻨﺘﺰﻉ؛ ﺛﻢ ﻗﻼ ﻭﻗﺎﻝ ﻟﻬﺎ: «ﺍﻟﻲ</w:t>
        <w:br/>
        <w:t>ﺍﻟﻤﺴﺎﺀ ﻳﺎ ﻣﺮﻏﺮﻳﺖ» ﻓﻠﻢ ﺗﺮﺩ ﻋﻠﻴﻪ ﺗﺤﻴﺘﻪ ﺣﺘﻲ ﺍﺑﻌﺪ ﻋﻨﻬﺎﺀ ﻓﻘﺎﻟﺖ ﺑﻴﻨﻬﺎ ﻭﺑﻴﻦ ﻧﻔﺴﻬﺎ:</w:t>
        <w:br/>
        <w:t>«ﺍﺭﺟﻮ ﺍﻥ ﻳﻜﻮﻥ ﻛﺬﻟﻚ.» ﻭﺗﻬﺎﻓﺘﺖ ﻋﻠﻲ ﻛﺮﺳﻲ ﺑﻴﻦ ﻳﺪﻳﻬﺎ ﺑﺎﻛﻴﺔ ﻣﻨﺘﺤﺒﺔ.</w:t>
        <w:br/>
        <w:t>ﻭﻟﻢ ﻳﺰﻝ «ﺍﺭﻣﺎﻥ» ﺳﺎﻳﺮﺍ ﻓﻲ ﺳﺒﻴﻠﻪ ﺣﺘﻲ ﻭﺻﻞ ﺍﻟﻲ «ﺑﺎﺭﻳﺲ». ﻓﺬﻫﺐ ﺍﻟﻲ ﻓﻨﺪﻕ</w:t>
        <w:br/>
        <w:t>«ﺗﻮﺭﻳﻦ» ﻓﻠﻢ ﻳﺠﺪ ﺍﺑﺎﻩ ﻫﻨﺎﻙ. ﻭﻭﺟﺪ ﺭﺳﺎﻟﺔ ﺗﺮﻛﻬﺎ ﻟﻪ ﻗﺒﻞ ﺫﻫﺎﺑﻪ ﻳﺎﻣﺮﻩ ﻓﻴﻬﺎ ﺍﻥ ﻳﻨﺘﻈﺮﻩ</w:t>
        <w:br/>
        <w:t>ﺣﺘﻲ ﻳﻌﻮﺩ. ﻓﻠﺒﺚ ﻳﻨﺘﻈﺮﻩ ﻭﻗﻨﺎ ﻃﻮﻳﻼ ﺣﺘﻲ ﻋﺎﺩ ﺑﻌﺪ ﻣﻨﺘﺼﻒ ﺍﻟﻨﻬﺎﺭﺀ ﻭﻗﺪ ﺭﺕ ﻗﻠﻴﻼ ﺗﻠﻚ</w:t>
        <w:br/>
        <w:t>ﺍﻟﻐﻤﺎﻣﺔ ﺍﻟﺴﻮﺩﺍﺀ ﺍﻟﺘﻲ ﻛﺎﻧﺖ ﺗﻠﺒﺲ ﻭﺟﻬﻪ ﺑﺎﻻﻣﺲ, ﻓﺘﻘﺪﻡ ﻧﺤﻮﻩ «ﺍﺭﻣﺎﻥ» ﻓﺤﻴﺎﻩ؛ ﻓﻘﺎﻝ</w:t>
        <w:br/>
        <w:t>ﻟﻪ: «ﻟﻘﺪ ﻓﻜﺮﺕ ﻟﻴﻠﺔ ﺍﻣﺲ ﻓﻲ ﺍﻣﺮﻙ ﻛﺜﻴﺮﺍ ﻳﺎ ﺑﻨﻲ ﻓﺮﺍﻳﺖ ﺍﻧﻲ ﻗﺪ ﻗﺴﻮﺕ ﻋﻠﻴﻚ ﻭﻏﻠﻮﺕ ﻓﻲ</w:t>
        <w:br/>
        <w:t>ﺍﻣﺮﻙ ﻏﻠﻮﺍ ﻛﺒﻴﺮﺍﺀ. ﻭﻧﻈﺮﺕ ﺍﻟﻲ ﻣﺴﺎﻟﺘﻚ ﺑﻌﻴﻦ ﺍﻗﺼﺮ ﻣﻦ ﺍﻟﺘﻲ ﻛﺎﻥ ﻳﺠﺐ ﻋﻞ ﺍﻥ ﺍﻧﻈﺮ ﺍﻟﻴﻬﺎ.</w:t>
        <w:br/>
        <w:t>ﻓﺎﻥ ﻟﻠﺸﺒﺎﺏ ﺷﺎﻧﺎ ﻏﻴﺮ ﺷﺎﻥ ﺍﻟﻜﻬﻮﻟﺔ ﻭﺍﻟﺸﻴﺨﻮﺧﺔ. ﻭﺣﺎﻻ ﺧﺎﺻﺔ ﺑﻪ؛ ﻻ ﻳﺨﺮﺝ ﻋﻦ ﺣﻜﻤﻬﺎ</w:t>
        <w:br/>
        <w:t>ﺷﺮﻳﻒ ﻭﻻ ﻭﺿﻴﻊ. ﻭﻻ ﻳﺨﺘﻠﻒ ﻓﻴﻬﺎ ﺳﻮﻗﺔ ﻋﻦ ﻣﻠﻚ. ﻓﻠﻚ ﺍﻥ ﺗﺒﻘﻲ ﻳﺎ ﺑﻨﻲ ﻛﻤﺎ ﺗﺸﺎﺀﺀ ﻭﺍﻥ</w:t>
        <w:br/>
        <w:t>ﺗﻌﺎﺷﺮ ﺍﻟﻔﺘﺎﺓ ﺍﻟﺘﻲ ﺗﺤﺒﻬﺎ ﻛﻤﺎ ﺗﺮﻳﺪ. ﻋﻠﻲ ﺍﻥ ﺗﻌﺪﻧﻲ ﺑﺎﻟﻌﻮﺩﺓ ﺍﻟﻲ ﻓﻲ ﺍﻟﻴﻮﻡ ﺍﻟﺬﻱ ﺗﻨﻘﻄﻊ ﻓﻴﻪ</w:t>
        <w:br/>
        <w:t>ﺍﻟﺼﻠﺔ ﺑﻴﻨﻚ ﻭﺑﻴﻨﻬﺎ ﺍﻧﻘﻄﺎﻉ ﺣﻴﺎﺓ ﺍﻭ ﻣﻮﺕ» ﻓﺎﻧﻲ ﺍﻥ ﺍﻣﻨﺖ ﻋﻠﻴﻚ ﺷﺮﻫﺎ ﻓﻼ ﺁﻣﻦ ﻋﻠﻴﻚ ﺷﺮ</w:t>
        <w:br/>
        <w:t>ﻏﻴﺮﻫﺎ ﻣﻦ ﺍﻟﻨﺴﺎﺀ.»</w:t>
        <w:br/>
        <w:t>ﻓﺎﺳﺘﻄﻴﺮ «ﺍﺭﻣﺎﻥ» ﻓﺮﺣﺎ ﻭﺳﺮﻭﺭﺍﺀ ﻭﺍﻫﻮﻱ ﻋﻠﻲ ﻳﺪ ﺍﺑﻴﻪ ﻳﻘﺒﻠﻬﺎ ﻭﻳﺒﻠﻠﻬﺎ ﺑﺪﻣﻮﻋﻪ؛ ﻭﻳﻘﻮﻝ:</w:t>
        <w:br/>
        <w:t>«ﺍﻋﺪﻙ ﺑﺬﻟﻚ ﻳﺎ ﺍﺑﺘﺎﻩ ﻭﻋﺪﺍ ﻻ ﺍﺧﺎﻟﻔﻪ. ﻭﻻ ﺍﺧﻴﺲ ﺑﻪ؛ ﻭﻟﻚ ﺣﻜﻤﻚ ﻣﺎ ﺗﺸﺎﺀ ﺍﻥ ﺭﺍﻳﺘﻨﻲ ﺑﻌﺪ</w:t>
        <w:br/>
        <w:t>ﺍﻟﻴﻮﻡ ﻛﺎﺫﻳﺎ ﺍﻭ ﺣﺎﻧﺚ.»</w:t>
        <w:br/>
        <w:t>ﺛﻢ ﻧﻬﺾ ﻳﺮﻳﺪ ﺍﻟﺬﻫﺎﺏ. ﻓﻘﺎﻝ ﻟﻪ: «ﺍﻳﻦ ﺗﺮﻳﺪ؟»</w:t>
        <w:br/>
        <w:t>٠١١</w:t>
        <w:br/>
        <w:t>ﻗﺎﻝ: «ﺍﺭﻳﺪ ﺍﻟﺬﻫﺎﺏ ﺍﻟﻲ «ﻣﺮﻏﺮﻳﺖ» ﻻﺑﺸﺮﻫﺎ ﺑﻬﺬﺍ ﺍﻟﻨﺒﺎ ﻭﺍﻣﺴﺢ ﻋﻦ ﻓﻮﺍﺩﻫﺎ ﻣﺎ ﺍﻟﻢ ﺑﻪ</w:t>
        <w:br/>
        <w:t>ﻣﻦ ﺍﻟﺮﻭﻉ ﻣﻨﺬ ﺍﻻﻣﺲ.» ﻓﺎﻧﺘﻔﺾ ﺍﺑﻮﻩ ﺍﻧﺘﻔﺎﺿﺔ ﺧﻔﻴﻔﺔ ﻟﻢ ﻳﺸﻌﺮ ﺑﻬﺎ «ﺍﺭﻣﺎﻥ». ﺛﻢ ﺍﺩﺍﺭ</w:t>
        <w:br/>
        <w:t>ﻭﺟﻬﻪ ﻟﻴﻐﺎﻟﺐ ﺩﻣﻌﺔ ﻛﺎﻧﺖ ﺗﺘﺮﻗﺮﻕ ﻓﻲ ﻋﻴﻨﻴﻪ.</w:t>
        <w:br/>
        <w:t>ﺛﻢ ﺍﻟﺘﻔﺖ ﺍﻟﻴﻪ ﻭﻗﺎﻝ: «ﺍﺑﻖ ﻣﻌﻲ ﻳﺎ ﺑﻨﻲ ﻓﺮﺑﻤﺎ ﺳﺎﻓﺮﺕ ﻏﺪﺍﺀ ﻭﻻ ﺍﻋﻠﻢ ﺑﻌﺪ ﺫﻟﻚ ﻣﺘﻲ</w:t>
        <w:br/>
        <w:t>ﺍﺭﺍﻙ.»</w:t>
        <w:br/>
        <w:t>ﻓﺒﻘﻲ ﻣﻌﻪ ﺍﻟﻴﻮﻡ ﻛﻠﻪ ﺣﺘﻲ ﺟﺎﺀ ﺍﻟﻠﻴﻞ. ﻓﺎﺳﺘﺎﺫﻧﻪ ﻓﻲ ﺍﻟﺬﻫﺎﺏ ﺍﻟﻲ «ﺑﻮﺟﻴﻔﺎﻝ» ﻓﺎﺫﻥ ﻟﻪ؛</w:t>
        <w:br/>
        <w:t>ﻓﺤﻴﺎﻩ ﻭﺧﺮﺝ. ﻓﺎﺗﺒﻌﻪ ﻧﻈﺮﻩ ﺣﺘﻲ ﻏﺎﺏ ﻋﻦ ﻋﻴﻨﻴﻪ؛ ﻓﺎﻧﺤﺪﺭﺕ ﻣﻦ ﺟﻔﻨﻪ ﺗﻠﻚ ﺍﻟﺪﻣﻌﺔ ﺍﻟﺘﻲ</w:t>
        <w:br/>
        <w:t>ﻛﺎﻥ ﻳﺤﺒﺴﻬﺎ ﻣﻦ ﻗﺒﻞﺀ ﻭﻗﺎﻝ: «ﻭﺍ ﺭﺣﻤﺘﺎﻩ ﻟﻚ ﺍﻳﻬﺎ ﺍﻟﻮﻟﺪ ﺍﻟﻤﺴﻜﻴﻦ!»</w:t>
        <w:br/>
        <w:t>ﺣﻤﻞ «ﺍﺭﻣﺎﻥ» ﺑﻴﻦ ﺟﻨﺒﻴﻪ ﺁﻣﺎﻟﻪ ﻭﺁﻣﺎﻝ «ﻣﺮﻏﺮﻳﺖ» ﻭﺳﻌﺎﺩﺗﻬﻤﺎ ﺍﻟﺘﻲ ﻳﺮﺟﻮﺍﻧﻬﺎ ﻓﻲ</w:t>
        <w:br/>
        <w:t>ﻣﺴﺘﻘﺒﻞ ﺣﻴﺎﺗﻬﻤﺎﺀ ﻭﻃﺎﺭ ﺑﻬﺎ ﺍﻟﻴﻬﺎ ﻟﻴﻘﺎﺳﻤﻬﺎ ﺍﻳﺎﻫﺎ ﺣﺘﻲ ﺩﻧﺎ ﻣﻦ «ﺑﻮﺟﻴﻔﺎﻝ». ﻓﺎﺩﻫﺸﻪ ﺍﻥ</w:t>
        <w:br/>
        <w:t>ﺭﺍﻱ ﺍﻟﺒﻴﺖ ﻣﻈﻠﻤﺎ ﺳﺎﻛﻨﺎ ﻻ ﻳﻀﻄﺮﺏ ﻓﻴﻪ ﺷﻌﺎﻉ ﻭﻻ ﻳﺘﺮﺍﺀﻱ ﻓﻴﻪ ﻇﻞﺀ ﻓﻤﺸﻲ ﺍﻟﻲ ﺍﻟﺒﺎﺏ ﻓﺮﺁﻩ</w:t>
        <w:br/>
        <w:t>ﻣﺮﺗﺠﺎﺀ ﻓﻮﺿﻊ ﺍﺫﻧﻪ ﻋﻠﻲ ﺧﺼﺎﺻﻪ؛ ﻓﻠﻢ ﻳﺴﻤﻊ ﺣﺮﻛﺔ؛ ﻓﺎﺧﺬ ﻳﻘﺮﻋﻪ ﻗﺮﻋﺎ ﺷﺪﻳﺪﺍﺀ ﻭﻳﻬﺘﻒ</w:t>
        <w:br/>
        <w:t>ﺑﺎﺳﻢ «ﻣﺮﻏﺮﻳﺖ» ﻣﺮﺓ ﻭﺍﺳﻢ «ﺑﺮﻭﺩﻧﺲ» ﺍﺧﺮﻱ. ﻓﻠﻢ ﻳﺤﺐ ﺍﺣﺪﺀ ﻓﻘﺎﻝ ﻑ ﻧﻔﺴﻪ: «ﻟﻌﻠﻬﺎ</w:t>
        <w:br/>
        <w:t>ﻓﺠﻠﺲ ﻋﻠﻲ ﺻﺨﺮﺓ ﺍﻣﺎﻡ ﺑﺎﺏ ﺍﻟﻤﻨﺰﻝ ﻳﻨﺘﻈﺮﻫﺎ ﺣﺘﻲ ﻣﻀﺖ ﻫﺪﺍﺓ ﻣﻦ ﺍﻟﻠﻴﻞ ﻓﻠﻢ ﺗﻌﺪ؛</w:t>
        <w:br/>
        <w:t>ﻓﺤﺪﺛﺘﻪ ﻧﻔﺴﻪ ﺑﺎﻟﻌﻮﺩﺓ ﺍﻟﻲ «ﺑﺎﺭﻳﺲ» ﻟﻠﺒﺤﺚ ﻋﻨﻬﺎ ﻓﻲ ﻣﻈﺎﻥ ﻭﺟﻮﺩﻫﺎﺀ ﺛﻢ ﻣﻨﻌﻪ ﻣﻦ ﺫﻟﻚ</w:t>
        <w:br/>
        <w:t>ﺧﻮﻓﻪ ﺍﻥ ﻳﺴﻠﻚ ﻓﻲ ﺫﻫﺎﺑﻪ ﻃﺮﻳﻘﺎ ﻏﻴﺮ ﺍﻟﻄﺮﻳﻖ ﺍﻟﺘﻲ ﺗﺴﻠﻜﻬﺎ ﻓﻲ ﻋﻮﺩﺗﻬﺎﺀ ﻓﺎﺳﺘﻤﺮ ﻓﻲ ﻣﻜﺎﻧﻪ</w:t>
        <w:br/>
        <w:t>ﻳﻘﻌﺪ ﻣﺮﺓ ﻭﻳﻘﻮﻡ ﺍﺧﺮﻱ؛ ﻭﻳﻘﻒ ﺣﻴﻴﺎ ﻭﻳﺘﻤﺜﻲ ﺍﺣﻴﺎﺩ؛» ﻭﻳﺤﺪﺙ ﻧﻔﺴﻪ ﺑﻜﻞ ﺣﺪﻳﺚ ﻳﻤﺮ</w:t>
        <w:br/>
        <w:t>ﺑﺨﺎﻃﺮ ﺍﻟﻘﻠﻖ ﺍﻟﻤﺮﺗﺎﻉ؛ ﺍﻻ ﺣﺪﻳﺚ ﺧﻴﺎﻧﺘﻬﺎ ﻭﻏﺪﺭﻫﺎ.</w:t>
        <w:br/>
        <w:t>ﻭﻟﻢ ﻳﺰﻝ ﻓﻲ ﺣﻴﺮﺗﻪ ﻭﺍﺿﻄﺮﺍﺑﻪ ﺣﺘﻲ ﺭﺍﻱ ﺟﺬﻭﺓ ﺍﻟﻔﺠﺮ ﺗﺪﺏ ﻓﻲ ﻓﺤﻤﺔ ﺍﻟﻈﻼﻡ؛ ﻓﺴﺎﺀ</w:t>
        <w:br/>
        <w:t>ﻟﻲ ﻣﻦ ﺍﻟﻤﺴﻴﺮ ﺍﻟﻴﻬﺎ ﻭﺍﻟﻨﻈﺮ ﻓﻲ ﺍﻟﺸﺎﻥ ﺍﻟﺬﻱ ﺷﻐﻠﻬﺎ!» ﻭﻛﺎﻥ ﺍﻟﻘﻠﻖ ﻭﺍﻟﺴﻬﺮ ﻗﺪ ﺍﺧﺬﺍ ﻣﺎﺧﺬﻫﻤﺎ</w:t>
        <w:br/>
        <w:t>ﻣﻦ ﺟﺴﻤﻪ ﻭﻧﻔﺴﻪ ﻣﻦ ﺣﻴﺚ ﻻ ﻳﺸﻌﺮﺀ ﻓﻤﺸﺜﻲ ﻓﻲ ﻃﺮﻳﻘﻪ ﺍﻟﻲ «ﺑﺎﺭﻳﺲ» ﻳﺘﺮﻧﺢ ﺗﺮﻧﺢ ﺍﻟﺸﺎﺭﺏ</w:t>
        <w:br/>
        <w:t>ﻓﺮﺍﻱ ﺣﺎﺭﺱ ﺍﻟﻤﻨﺰﻝ ﻗﺪ ﺍﺳﺘﻴﻘﻆ ﻣﻦ ﻧﻮﻣﻪ ﻭﻭﻗﻒ ﺑﻔﺎﺳﻪ ﻋﻠﻲ ﺷﺠﺮﺓ ﺍﻟﺤﺪﻳﻘﺔ ﻳﺸﺬﺏ</w:t>
        <w:br/>
        <w:t>ﺍﻏﺼﺎﻧﻬﺎﺀ ﻓﺴﺎﻟﻪ ﻋﻦ ﻣﺮﻏﺮﻳﺖ. ﻓﻘﺎﻝ: «ﺍﻧﻬﺎ ﺣﻀﺮﺕ ﻫﻨﺎ ﺑﺎﻻﻣﺲ ﻓﻲ ﻣﺘﺼﺮﻑ ﺍﻟﻨﻬﺎﺭ</w:t>
        <w:br/>
        <w:t>ﻭﻭﺭﺍﺀﻫﺎ ﺧﺎﺩﻣﺘﻬﺎ ﺗﺤﻤﻞ ﺣﻘﻴﺒﺔ ﻛﺒﻴﺮﺓ ﻓﺼﻌﺪﺕ ﺍﻟﻲ ﺍﻟﻤﻨﺰﻝ ﻓﻠﺒﺜﺖ ﻓﻴﻪ ﺳﺎﻋﺔ ﺛﻢ ﻧﺰﺍﺕ؛</w:t>
        <w:br/>
        <w:t>ﻭﻗﺪ ﻟﺒﺴﺖ ﺛﻮﺑﺎ ﻣﻦ ﺍﺛﻮﺍﺏ ﺍﻟﻮﻻﻳﻢ؛ ﻓﺎﻋﻄﺘﻨﻲ ﻛﺘﺎﺑﺎﺀ ﻭﻗﺎﻟﺖ ﻟﻲ ﺍﺫﺍ ﺟﺎﺀ ﻫﻨﺎ ﺍﻟﻤﺴﻴﻮ «ﺍﺭﻣﺎﻥ»</w:t>
        <w:br/>
        <w:t>ﻟﻠﺴﻮﺍﻝ ﻋﻨﻲ ﻓﺎﻋﻄﻪ ﺍﻳﺎﻩ. ﺛﻢ ﺭﻛﻴﺖ ﻋﺮﺑﺘﻬﺎ ﻫﻲ ﻭﺧﺎﺩﻣﺘﻬﺎ ﻭﺍﻧﺼﺮﻓﺖ.»</w:t>
        <w:br/>
        <w:t>٠١</w:t>
        <w:br/>
        <w:t>ﺍﻟﻌﺒﺮﺍﺕ</w:t>
      </w:r>
    </w:p>
    <w:p>
      <w:pPr>
        <w:pStyle w:val="Heading1"/>
        <w:bidi/>
      </w:pPr>
      <w:r>
        <w:t>ﻗﺎﻝ: «ﺍﻻ ﺗﻌﻠﻢ ﺍﻳﻦ ﺫﻫﺒﺖ؟»</w:t>
      </w:r>
    </w:p>
    <w:p>
      <w:pPr>
        <w:bidi/>
      </w:pPr>
      <w:r>
        <w:t>ﻗﺎﻝ: «ﺍﺣﺴﺐ ﺍﻧﻲ ﺳﻤﻌﺘﻬﺎ ﺗﻘﻮﻝ ﻟﻠﺤﻮﺫﻱ ﻋﻨﺪ ﺭﻛﻮﺑﻬﺎ: ﺍﻟﻲ ﻣﻨﺰﻝ ﺍﻟﻤﺮﻛﻴﺰ ﺟﺎﻥ</w:t>
        <w:br/>
        <w:t>ﻓﺠﻤﺪ «ﺍﺭﻣﺎﻥ» ﻓﻲ ﻣﻜﺎﻧﻪ ﺟﻤﻮﺩ ﺍﻟﺼﻨﻢ؛ ﻭﺍﺳﺘﺤﺎﻝ ﻟﻮﻧﻪ ﺍﻟﻲ ﺻﻔﺮﺓ ﺍﻟﻤﻮﺕ. ﻭﻣﺮ ﺑﺨﺎﻃﺮﻩ</w:t>
        <w:br/>
        <w:t>ﻣﺮﻭﺭ ﺍﻟﺒﺮﻕ ﺫﻟﻚ ﺍﻟﻜﺘﺎﺏ ﺍﻟﺬﻱ ﺭﺁﻩ ﻓﻲ ﻳﺪﻫﺎ ﺑﻌﺪ ﻋﻮﺩﺗﻪ ﺍﻟﻴﻬﺎ ﻣﻦ ﻣﻘﺎﺑﻠﺔ ﺍﺑﻴﻪ. ﻓﺘﺮﻛﻪ ﺍﻟﺤﺎﺭﺱ</w:t>
        <w:br/>
        <w:t>ﻣﻜﺎﻧﻪ ﻭﺫﻫﺐ ﺍﻟﻲ ﻏﺮﻓﺘﻪ. ﻭﻋﺎﺩ ﺍﻟﻴﻪ ﺑﺎﻟﻜﺘﺎﺏﺀ ﻓﺘﻨﺎﻭﻟﻪ ﻣﻨﻪ ﺑﻴﺪ ﻣﺮﺗﺠﻔﺔ ﻭﻧﺸﺮﻩ ﻭﺍﻣﺮ ﻧﻈﺮﻩ</w:t>
        <w:br/>
        <w:t>ﻋﻠﻴﻪ ﺍﻣﺮﺍﺭﺍﺀ ﻓﺎﺣﺎﻁ ﺑﻤﺎ ﻓﻴﻪ ﻟﻠﻨﻈﺮﺓ ﺍﻻﻭﻟﻲ. ﻓﺎﺭﺗﻌﺪ ﺟﺴﻤﻪ ﺍﺭﺗﻌﺎﺩﺍ ﺷﺪﻳﺪﺍﺀ ﻭﺗﺮﺍﺟﻊ ﺧﻄﻮﺓ</w:t>
        <w:br/>
        <w:t>ﺍﻭ ﺧﻄﻮﺗﻴﻦ ﺍﻟﻲ ﺑﺎﺏ ﺍﻟﻘﺼﺮﺀ ﻓﺎﺳﻨﺪ ﻇﻬﺮﻩ ﺍﻟﻴﻪ ﻭﺍﻋﺎﺩ ﻗﺮﺍﺀﺗﻪ. ﻓﺎﺫﺍ ﻫﻮ ﻣﺸﺘﻤﻞ ﻋﻠﻲ ﻫﺬﻩ</w:t>
        <w:br/>
        <w:t>ﺍﻟﻜﻠﻤﺎﺕ:</w:t>
        <w:br/>
        <w:t>ﻫﺬﺍ ﺁﺧﺮ ﻣﺎ ﺑﻴﻨﻲ ﻭﺑﻴﻨﻚ ﻳﺎ «ﺍﺭﻣﺎﻥ», ﻓﻼ ﺗﺤﺪﺙ ﻧﻔﺴﻚ ﺑﻤﻌﺎﻭﺩﺓ ﺍﻻﺗﺼﺎﻝ ﺑﻲ؛</w:t>
        <w:br/>
        <w:t>ﻭﻻ ﺗﺴﺎﻟﻨﻲ ﻋﻦ ﺍﻟﺴﺒﺐ ﻓﻲ ﺫﻟﻚ. ﻓﻼ ﺳﺒﺐ ﻋﻨﺪﻱ ﺍﻻ ﺍﻧﻲ ﻫﻜﺬﺍ ﺍﺭﺩﺕ ﻟﻨﻔﺴﻲ؛</w:t>
        <w:br/>
        <w:t>ﻭﺍﻟﺴﻼﻡ.</w:t>
        <w:br/>
        <w:t>ﻓﻌﻠﻖ ﻧﻈﺮﻩ ﺑﺎﻟﻜﺘﺎﺏ ﺳﺎﻋﺔ ﻻ ﻳﺮﻓﻊ ﻃﺮﻓﻪ ﻋﻨﻪ. ﻭﻻ ﻳﻘﺮﺍ ﻣﻨﻪ ﺣﺮﻓﺎﺀ ﻛﺎﻧﻤﺎ ﻫﻮ ﺗﻤﺜﺎﻝ</w:t>
        <w:br/>
        <w:t>ﻣﻦ ﺗﻤﺎﺛﻴﻞ ﺍﻟﺤﺪﻳﻘﺔ؛ ﻭﻛﺎﻥ ﺍﻟﺤﺎﺭﺱ ﻗﺪ ﻋﺎﺩ ﺍﻟﻲ ﺷﺠﺮﺗﻪ ﻳﺸﺬﺏ ﺍﻏﺼﺎﻧﻬﺎﺀ ﻭﻳﺘﻐﺘﻲ ﻓﻲ</w:t>
        <w:br/>
        <w:t>ﺻﻌﻮﺩﻩ ﺍﻟﻴﻬﺎ ﻭﺍﻧﺤﺪﺍﺭﻩ ﻋﻨﻬﺎ ﺑﻘﻄﻌﺔ ﻣﻦ ﺍﻟﺸﻌﺮ ﺍﻟﻐﺮﺍﻣﻲ ﻳﻌﺠﺒﻪ ﻟﺤﻨﻬﺎ ﻭﺍﻥ ﻛﺎﻥ ﻻ ﻳﻔﻬﻢ</w:t>
        <w:br/>
        <w:t>ﻣﻌﻨﺎﻫﺎ.</w:t>
        <w:br/>
        <w:t>ﻓﺎﻧﻪ ﻟﻜﺬﻟﻚ ﺍﺫ ﺳﻤﻊ ﺻﻮﺕ ﺟﺴﻢ ﺛﻘﻴﻞ ﻗﺪ ﺳﻘﻂ ﻋﻠﻲ ﺍﻻﺭﺽﺀ ﻓﺮﻣﻲ ﺑﻔﺎﺳﻪ ﻭﻫﺮﻉ ﺍﻟﻲ</w:t>
        <w:br/>
        <w:t>ﻧﺎﺣﻴﺔ ﺍﻟﺼﻮﺕ. ﻓﺮﺍﻱ «ﺍﺭﻣﺎﻥ» ﺻﺮﻳﻌﺎ ﻣﻌﻔﺮﺍ ﺗﺤﺖ ﻋﺘﺒﺔ ﺍﻟﺒﺎﺏﺀ ﻓﻔﺰﻉ ﻓﺰﻋﺎ ﺷﺪﻳﺪﺍ ﻭﻇﻨﻬﺎ</w:t>
        <w:br/>
        <w:t>ﺍﻟﺼﺮﻋﺔ ﺍﻟﻜﺒﺮﻱ. ﻓﺎﻫﻮﻱ ﺑﺎﺫﻧﻪ ﺍﻟﻲ ﺻﺪﺭﺓ؛ ﻓﺴﻤﻊ ﻣﺎ ﺑﻘﻲ ﻣﻦ ﺩﻗﺎﺕ ﻗﻠﺒﻪ؛ ﻓﺎﻃﻤﺎﻥ ﻗﻠﺒﺎﺀ</w:t>
        <w:br/>
        <w:t>ﻭﻋﻤﺪ ﺍﻟﻲ ﺟﺮﺓ ﺑﻴﻦ ﻳﺪﻳﻪ ﻓﺎﺧﺬ ﻳﻨﻀﺢ ﺑﻤﺎﻳﻬﺎ ﻭﺟﻬﻪ. ﻭﻳﻠﻚ ﺑﺮﺍﺣﺔ ﻳﺪﻩ ﺻﺪﺭﻩ ﻭﺻﺪﻏﻴﻪ</w:t>
        <w:br/>
        <w:t>ﺣﺘﻲ ﺍﺳﺘﻔﺎﻕ ﺑﻌﺪ ﻗﻠﻴﻞﺀ ﻓﻔﺘﺢ ﻋﻴﻨﻴﻪ ﻓﺮﺍﻱ ﺍﻟﺤﺎﺭﺱ ﺟﺎﻟﺴﺎ ﺑﺠﺎﻧﺒﻪ؛ ﻭﺭﺍﻱ ﺍﻟﻜﺘﺎﺏ ﻻ ﻳﺰﺍﻝ</w:t>
        <w:br/>
        <w:t>ﻓﻲ ﻳﺪﻩ؛ ﻓﺪﺍﺭ ﺑﻌﻴﻨﻴﻪ ﺣﻮﻝ ﻧﻔﺴﻪ؛ ﻓﻤﺮﺕ ﺑﺨﺎﻃﺮﻩ ﻓﻲ ﺍﻟﺤﺎﻝ ﺫﻛﺮﻱ ﻣﺼﺮﻋﻪ ﺍﻟﻘﺪﻳﻢ ﻓﻲ ﻫﺬﺍ</w:t>
        <w:br/>
        <w:t>ﺍﻟﻤﻜﺎﻥ ﻋﻴﻨﻪ ﻣﻨﺬ ﺧﻤﺴﺔ ﻋﺸﺮ ﺷﻬﺮﺍﺀ ﻳﻮﻡ ﺍﻟﻘﺖ «ﻣﺮﻏﺮﻳﺖ» ﺑﻨﻔﺴﻬﺎ ﻋﻠﻴﻪ ﻭﺭﺳﻤﺖ ﻋﻠﻲ ﺛﻐﺮﻩ</w:t>
        <w:br/>
        <w:t>ﺍﻭﻝ ﻗﺒﻠﺔ ﻣﻦ ﻗﺒﻼﺕ ﺍﻟﺤﺐ؛ ﻓﻬﺎﺟﺘﻪ ﺗﻠﻚ ﺍﻟﺬﻛﺮﻱ ﻭﺻﺎﺡ: «ﻣﺎ ﺍﺑﻌﺪ ﺍﻟﻴﻮﻡ ﻣﻦ ﺍﻻﻣﺲ!»</w:t>
        <w:br/>
        <w:t>ﻭﺍﻧﺸﺎ ﻳﺒﻜﻲ ﺑﻜﺎﺀ ﺍﻟﻄﻔﻞ ﺍﻟﺬﻱ ﺣﻴﻞ ﺑﻴﻨﻪ ﻭﺑﻴﻦ ﺛﺪﻱ ﺍﻣﻪ؛ ﺣﺘﻲ ﺑﻜﻲ ﺍﻟﺤﺎﺭﺱ ﻟﺒﻜﺎﻳﻪ؛</w:t>
        <w:br/>
        <w:t>ﻭﺍﻗﺒﻞ ﻋﻠﻴﻪ ﻳﻌﺰﻳﻪ ﻋﻦ ﻣﺼﺎﺑﻪ؛ ﻭﻳﻬﻮﻧﻪ ﻋﻠﻴﻪ ﺣﺘﻲ ﻫﺪﺍ ﻗﻠﻴﻼ. ﻓﺎﻣﺮﻩ ﺍﻥ ﻳﺴﺘﺪﻋﻲ ﻟﻪ ﻋﺮﺑﺔ</w:t>
        <w:br/>
        <w:t>ﻓﻔﻌﻞ. ﻓﻘﺎﻡ ﻳﺘﻮﻛﺎ ﻋﻠﻲ ﻳﺪ ﺍﻟﺤﺎﺭﺱ ﺣﺘﻲ ﺑﻠﻐﻬﺎ ﻓﺮﻛﺐ ﻭﻗﺎﻝ ﻟﻠﺴﺎﻳﻖ: «ﺍﻟﻲ ﻓﻨﺪﻕ ﺗﻮﺭﻳﻦ»</w:t>
        <w:br/>
        <w:t>٠١</w:t>
        <w:br/>
        <w:t>ﺍﻟﻀﺤﻴﺔ</w:t>
        <w:br/>
        <w:t>ﻓﺴﺎﺭﺕ ﺑﻪ ﺍﻟﻌﺮﺑﺔ ﺍﻟﻴﻪ؛ ﺣﺘﻲ ﺍﺫﺍ ﻟﻢ ﺑﻖ ﺑﻴﻨﻪ ﻭﺑﻴﻨﻪ ﺍﻻ ﻣﺘﻌﻄﻒ ﻭﺍﺣﺪ ﻣﺮﺕ ﺑﺠﺎﻧﺒﻪ ﻋﺮﺑﺔ</w:t>
        <w:br/>
        <w:t>ﻓﺨﻤﺔ ﻣﺮﻭﺭ ﺍﻟﺒﺮﻕ ﺍﻟﺨﺎﻃﻒ, ﺗﺤﻤﻞ ﺭﺟﻼ ﻭﺍﻣﺮﺍﺓ ﻟﻢ ﻳﺘﺒﻴﻨﻬﻤﺎ ﻟﻠﻨﻈﺮﺓ ﺍﻻﻭﻟﻲ. ﺛﻢ ﺭﺍﺟﻊ</w:t>
        <w:br/>
        <w:t>ﺻﻮﺭﺗﻬﻤﺎ ﻓﻲ ﺧﻴﺎﻟﻪ ﻓﺎﺫﺍ ﻫﻤﺎ «ﺟﺎﻥ ﻓﻴﻠﻴﺐ ﻭﻣﺮﻏﺮﻳﺖ»؛ ﻭﻛﺎﻧﺖ ﻣﺮﻛﺒﺘﻪ ﻗﺪ ﻭﺻﻠﺖ ﺑﻪ ﺍﻟﻲ</w:t>
        <w:br/>
        <w:t>ﺍﻟﻔﻨﺪﻕ» ﻓﺪﺧﻞ ﻋﻠﻲ ﺍﺑﻴﻪ ﻫﺎﻳﻤﺎ ﻣﺨﺘﺒﻼ. ﻓﻘﺎﻝ: «ﻣﺎ ﺩﻫﺎﻙ ﻳﺎ ﺑﻨﻲ؟!»</w:t>
      </w:r>
    </w:p>
    <w:p>
      <w:pPr>
        <w:pStyle w:val="Heading1"/>
        <w:bidi/>
      </w:pPr>
      <w:r>
        <w:t>ﻗﺎﻝ: «ﻗﺪ ﺧﺎﻧﺘﻨﻲ ﻳﺎ ﺍﺑﺘﺎﻩ!»</w:t>
      </w:r>
    </w:p>
    <w:p>
      <w:pPr>
        <w:bidi/>
      </w:pPr>
      <w:r>
        <w:t>ﻗﺎﻝ: «ﺫﻟﻚ ﻣﺎ ﺍﻧﺬﺭﺗﻚ ﺑﻪ ﻣﻦ ﻗﺒﻞ ﻳﺎ ﺑﻨﻲ.»</w:t>
        <w:br/>
        <w:t>ﺛﻢ ﺍﻧﻘﻀﻲ ﺍﻟﻨﻬﺎﺭﺀ ﻭﺟﺎﺀ ﺍﻟﻠﻴﻞ ﻓﻘﻀﺎﻩ «ﺍﺭﻣﺎﻥ» ﺳﺎﻫﺮﺍ ﻓﻲ ﻣﺨﺪﻋﻪ ﻳﺮﺍﺟﻊ ﻓﻬﺮﺱ</w:t>
        <w:br/>
        <w:t>ﺣﻴﺎﺗﻪ ﻣﻊ «ﻣﺮﻏﺮﻳﺖ» ﺻﻔﺤﺔ ﺻﻔﺤﺔ؛ ﻭﻳﺴﺘﻌﺮﺽ ﻓﻲ ﻧﻔﺴﻪ ﺟﻤﻴﻊ ﺍﻃﻮﺍﺭﻫﺎ ﻭﺷﺜﻮﻧﻬﺎﺀ ﻓﻠﻢ</w:t>
        <w:br/>
        <w:t>ﺗﺒﻖ ﺣﺮﻛﺔ ﻣﻦ ﺣﺮﻛﺎﺗﻬﺎﺀ ﻭﻻ ﻛﻠﻤﺔ ﻣﻦ ﻛﻠﻤﺎﺗﻬﺎﺀ ﻭﻻ ﺻﻮﺭﺓ ﻣﻦ ﺻﻮﺭ ﺍﻋﻤﺎﻟﻬﺎﺀ ﻛﺎﻥ ﻳﺮﺍﻫﺎ</w:t>
        <w:br/>
        <w:t>ﺑﺎﻻﻣﺲ ﺣﺴﻨﺔ ﻣﻦ ﺣﺴﻨﺎﺕ ﺍﻻﺧﻼﺹ ﻭﺍﻟﻮﻓﺎﺀ. ﺍﻻ ﺭﺁﻫﺎ ﺍﻟﻴﻮﻡ ﺳﻴﻴﺔ ﻣﻦ ﺳﻴﻴﺎﺕ ﺍﻟﺨﺪﻳﻌﺔ</w:t>
        <w:br/>
        <w:t>ﻭﺍﻟﻤﻜﺮ. ﺣﺘﻲ ﻭﺻﻞ ﻓﻲ ﻣﺮﺍﺟﻌﺘﻪ ﺍﻟﻲ ﺍﻻﻣﺲ ﻭﺍﻟﻴﻮﻡ ﺍﻟﺬﻱ ﻗﺒﻠﻪ.</w:t>
        <w:br/>
        <w:t>ﻓﺬﻛﺮ ﻋﺪﻡ ﺍﻧﺘﻈﺎﺭﻫﺎ ﺍﻳﺎﻩ ﻓﻲ ﺷﺮﻓﺔ ﺍﻟﺒﻴﺖ ﻛﻌﺎﺩﺗﻬﺎ ﻳﻮﻡ ﻋﺎﺩ ﺍﻟﻴﻬﺎ ﻣﻦ ﻣﻘﺎﺑﻠﺔ ﺍﺑﻴﻪ؛</w:t>
        <w:br/>
        <w:t>ﻭﺷﺪﺓ ﺍﺣﺘﻔﺎﻇﻬﺎ ﺑﻜﺘﺎﺏ ﺍﻟﻤﺮﻛﻴﺰ ﻓﻲ ﻳﺪﻫﺎ ﻋﻨﺪﻣﺎ ﺩﺧﻞ ﻋﻠﻴﻬﺎ ﻏﺮﻓﺘﻬﺎ ﻭﺿﻨﻬﺎ ﺑﻪ ﺿﻨﺎ ﺷﺪﻳﺪﺍﺀ</w:t>
        <w:br/>
        <w:t>ﻭﻟﻢ ﺗﻜﻦ ﺗﻔﻌﻞ ﺫﻟﻚ ﻣﻦ ﻗﺒﻞﺀ ﻭﺍﻋﺮﺍﺿﻬﺎ ﻋﻦ ﺍﻟﺘﺒﺴﻂ ﻣﻌﻪ ﻓﻲ ﺍﻟﺤﺪﻳﺚ ﺑﻌﺪﻣﺎ ﻗﺺ ﻋﻠﻴﻬﺎ</w:t>
        <w:br/>
        <w:t>ﻗﺼﺘﻪ ﻣﻊ ﺍﺑﻴﻪ؛ ﻭﺯﻋﻤﻬﺎ ﺍﻧﻬﺎ ﻣﺮﻳﻀﺔ ﺧﺎﻳﺮﺓ ﻻ ﺗﺴﺘﻄﻴﻊ ﺍﻟﺒﻘﺎﺀ ﻣﻌﻪ. ﻭﺍﻟﺤﺎﺣﻬﺎ ﻋﻠﻴﻪ ﻓﻲ</w:t>
        <w:br/>
        <w:t>ﺻﺒﺎﺡ ﺍﻟﻴﻮﻡ ﺍﻟﺜﺎﻧﻲ ﺍﻟﺤﺎﺣﺎ ﺷﺪﻳﺪﺍ ﻓﻲ ﺍﻟﻌﻮﺩﺓ ﺍﻟﻲ ﻣﻘﺎﺑﻠﺔ ﺍﺑﻴﻪ ﻭﺍﺳﺘﻌﻄﺎﻓﻪ. ﻭﻗﻮﻟﻬﺎ ﺍﻧﻬﺎ ﻻ</w:t>
        <w:br/>
        <w:t>ﺗﻜﻮﻥ ﺭﺍﺿﻴﺔ ﻋﻦ ﻧﻔﺴﻬﺎ ﻭﻻ ﻫﺎﻧﻴﺔ ﺑﻌﻴﺸﻬﺎ ﺍﻥ ﻟﻢ ﻳﻜﻦ ﺍﺑﻮﻩ ﺭﺍﺿﻴﺎ ﻋﻨﻪ؛ ﻓﺎﺳﺘﻨﺘﺞ ﻣﻦ ﻫﺬﺍ</w:t>
        <w:br/>
        <w:t>ﻛﻠﻪ ﺍﻧﻬﺎ ﻣﺬ ﺷﻌﺮﺕ ﺑﻔﺮﺍﻍ ﻳﺪﻩ ﻣﻦ ﺍﻟﻤﺎﻝ ﻭﺍﻥ ﺁﺑﺎﻩ ﺍﻣﺎ ﻳﺤﻮﻝ ﺑﻴﻨﻪ ﻭﺑﻴﻨﻬﺎ ﻭﺍﻣﺎ ﺍﻥ ﻳﻘﺜﺮ ﻋﻠﻴﻪ</w:t>
        <w:br/>
        <w:t>ﺍﻟﺮﺯﻕ ﺗﻘﺘﻴﺮﺍﺀ ﻣﻠﺘﻪ ﻭﺍﺟﺘﻮﺗﻪ ﻭﻓﻜﺮﺕ ﻓﻲ ﺳﺒﻴﻞ ﺍﻟﺨﻼﺹ ﻣﻨﻪ؛ ﻭﻟﻢ ﺗﺰﻝ ﺗﻨﺘﻈﺮ ﻣﺎ ﻳﺎﺗﻴﻬﺎ ﺑﻪ</w:t>
        <w:br/>
        <w:t>ﺍﻟﻘﺪﺭ ﺣﺘﻲ ﺍﺗﺎﻫﺎ ﺑﻜﺘﺎﺏ ﺍﻟﻤﺮﻛﻴﺰ, ﻓﻜﺎﻥ ﻫﻮ ﻃﺮﻳﻖ ﺧﻼﺻﻬﺎ.</w:t>
        <w:br/>
        <w:t>ﻭﻟﻢ ﻳﺮﻝ ﻫﺎﻳﻤﺎ ﻣﺎ ﺷﺎﺀ ﷲ ﺍﻥ ﻳﻬﻴﻢ ﻓﻲ ﺗﺼﻮﺭﺍﺗﻪ ﻭﺍﻭﻫﺎﻣﻪ ﺣﺘﻲ ﻏﻠﺒﺘﻪ ﻋﻴﻨﺎﻩ. ﻓﻬﺠﻊ</w:t>
        <w:br/>
        <w:t>ﻗﻠﻴﻼ. ﺛﻢ ﺍﺳﺘﻴﻘﻆ ﻓﻲ ﺍﻟﺼﺒﺎﺡ ﻓﺪﺧﻞ ﻋﻠﻲ ﺍﺑﻴﻪ ﻓﻲ ﻣﺨﺪﻋﻪ؛ ﻭﻗﺎﻝ ﻟﻪ: «ﻟﻲ ﻋﻨﺪﻙ ﺍﻣﻨﻴﺔ ﻳﺎ</w:t>
        <w:br/>
        <w:t>ﺍﺑﺘﺎﻩ ﻻ ﺍﺭﻳﺪ ﻏﻴﺮﻫﺎﺀ ﻭﺍﺭﻳﺪ ﺍﻥ ﺍﺑﺘﺎﻋﻬﺎ ﻣﻨﻚ ﺑﺨﻀﻮﻋﻲ ﻟﻚ ﻭﻧﺰﻭﻟﻲ ﻋﻠﻲ ﺣﻜﻤﻚ ﺍﺑﺪ ﺍﻟﺪﻫﺮ</w:t>
      </w:r>
    </w:p>
    <w:p>
      <w:pPr>
        <w:pStyle w:val="Heading1"/>
        <w:bidi/>
      </w:pPr>
      <w:r>
        <w:t>ﻗﺎﻝ: «ﻭﻣﺎ ﻫﻲ؟»</w:t>
      </w:r>
    </w:p>
    <w:p>
      <w:pPr>
        <w:bidi/>
      </w:pPr>
      <w:r>
        <w:t>ﻗﺎﻝ: «ﺍﺭﻳﺪ ﺍﻥ ﺗﻌﻄﻴﻨﻲ ﺍﻟﺴﺎﻋﺔ ﺧﻤﺴﺔ ﻋﺸﺮ ﺍﻟﻒ ﻓﺮﺗﻚ.»</w:t>
      </w:r>
    </w:p>
    <w:p>
      <w:pPr>
        <w:pStyle w:val="Heading1"/>
        <w:bidi/>
      </w:pPr>
      <w:r>
        <w:t>ﻗﺎﻝ: «ﻭﻣﺎ ﺗﺮﻳﺪ ﻣﻨﻬﺎ؟»</w:t>
      </w:r>
    </w:p>
    <w:p>
      <w:pPr>
        <w:bidi/>
      </w:pPr>
      <w:r>
        <w:t>ﻗﺎﻝ: «ﺍﺣﺐ ﺍﻥ ﺍﺳﺘﺎﺛﺮ ﺑﻬﺬﺍ ﺍﻟﺴﺮ ﻟﻨﻔﺴﻲ ﻣﻦ ﺩﻭﻥ ﺍﻟﻨﺎﺱ ﺟﻤﻴﻌﺎ ﺣﺘﻲ ﻣﻦ ﺩﻭﻧﻚ.»</w:t>
        <w:br/>
        <w:t>ﺍﻟﻌﺒﺮﺍﺕ</w:t>
        <w:br/>
        <w:t>ﻓﻨﻈﺮ ﺍﻟﻴﻪ ﺍﺑﻮﻩ ﻧﻈﺮ ﺍﻟﻠﻢ ﻳﻤﺎ ﺩﺍﺭ ﻓﻲ ﻧﻔﺴﻪ ﻭﻟﻢ ﻳﻌﺎﻭﺩﻩ. ﻭﺍﻋﻄﺎﻩ ﺻﻜﻮﻛﺎ ﺑﺎﻟﻤﺎﻝ ﺍﻟﺬﻱ</w:t>
        <w:br/>
        <w:t>ﺍﺭﺍﺩ. ﻓﺎﺧﺬﻫﺎ ﻭﺍﺭﺳﻠﻬﺎ ﺍﻟﻲ «ﻣﺮﻏﺮﻳﺖ»؛ ﻭﺍﺭﺳﻞ ﻣﻌﻬﺎ ﻛﺘﺎﺑﺎ ﻃﻮﻳﻼ ﺧﺘﻤﻪ ﺑﻬﺬﻩ ﺍﻟﻜﻠﻤﺔ:</w:t>
        <w:br/>
        <w:t>ﺍﻣﺎ ﻭﻗﺪ ﻋﺮﻓﺖ ﺍﻧﻨﻲ ﻛﻨﺖ ﺍﻋﻴﺶ ﻣﻊ ﺍﻣﺮﺍﺓ ﻋﺎﻫﺮﺓ ﺳﺎﻗﻄﺔ ﻻ ﻋﻬﺪ ﻟﻬﺎ ﻭﻻ ﺫﻣﺎﻡ؛</w:t>
        <w:br/>
        <w:t>ﻓﻬﺎ ﻫﻲ ﺫﻱ ﺍﺟﺮﺓ ﻟﻴﺎﻟﻴﻚ ﺍﻟﻤﺎﺿﻴﺔ ﻣﺮﺳﻠﺔ ﺍﻟﻴﻚ.</w:t>
        <w:br/>
        <w:t>ﺛﻢ ﺧﺮﺝ ﻟﻴﻌﺪ ﻧﻔﺴﻪ ﻟﻠﺴﻔﺮﺀ ﻓﻘﺨﻲ ﺍﻟﻴﻮﻡ ﻛﻠﻪ ﺧﺎﺭﺝ ﺍﻟﻔﻨﺪﻕ, ﺛﻢ ﻋﺎﺩ ﺍﻟﻴﻪ ﺫﺑﺮ ﺍﻟﻨﻬﺎﺭ؛</w:t>
        <w:br/>
        <w:t>ﻓﻮﺟﺪ ﻓﻴﻪ ﻛﺘﺎﺑﺎ ﺑﺎﺳﻤﻪ ﻓﻔﻀﺾ ﺧﺘﺎﻣﻪ. ﻓﺎﺫﺍ ﺍﻻﻭﺭﺍﻕ ﺍﻟﺘﻲ ﺍﺭﺳﻠﻬﺎ ﺍﻟﻲ «ﻣﺮﻏﺮﻳﺖ» ﻋﺎﻳﺪﺓ ﺍﻟﻴﻪ</w:t>
        <w:br/>
        <w:t>ﻛﻤﺎ ﻫﻲ ﻭﻟﻴﺲ ﻣﻌﻬﺎ ﻛﻠﻤﺔ ﻭﺍﺣﺪﺓ. ﻓﺤﺎﻭﻝ ﺍﻥ ﻳﻌﻴﺪﻫﺎ ﺍﻟﻴﻬﺎ ﻣﺮﺓ ﺍﺧﺮﻱ. ﻓﻤﻨﻌﻪ ﺍﺑﻮﻩ ﻣﻦ</w:t>
        <w:br/>
        <w:t>ﺫﻟﻚ ﻭﻗﺎﻝ ﻟﻪ: «ﻗﺪ ﻭﻋﺪﺗﻨﻲ ﺍﻻ ﺗﺨﺎﻟﻔﻨﻲ ﻓﻲ ﺍﻣﺮﺀ ﻓﻼ ﺑﺪ ﻟﻚ ﻣﻦ ﺍﻻﺫﻋﺎﻥ.» ﻓﺎﺫﻋﻦ ﺛﻢ ﺳﺎﻓﺮﺍ</w:t>
        <w:br/>
        <w:t>ﻛﺬﻟﻚ ﻗﺨﻲ ﷲ ﺍﻥ ﻳﻔﺘﺮﻕ ﺫﻟﻚ ﺍﻟﺼﺪﻳﻘﺎﻥ ﺍﻟﻮﻓﻴﺎﻥ ﻭﺍﻟﻌﺎﺷﻘﺎﻥ ﺍﻟﻤﺨﻠﺼﺎﻥ. ﻓﻌﺎﺩ ﺍﻟﻔﺘﻲ</w:t>
        <w:br/>
        <w:t>ﺍﻟﻲ ﺍﺣﻀﺎﻥ ﺍﺑﻴﻪ؛ ﻭﻋﺎﺩﺕ ﺍﻟﻔﺘﺎﺓ ﺍﻟﻲ ﺣﻴﺎﺗﻬﺎ ﺍﻻﻭﻟﻲ ﺍﻟﺘﻲ ﻛﺎﻧﺖ ﺗﺎﻳﺎﻫﺎ ﺍﻻﻳﺎﺀ ﻛﻠﻪ. ﻭﺗﺨﺎﻓﻬﺎ</w:t>
        <w:br/>
        <w:t>ﺍﻟﺨﻮﻑ ﺍﻟﺸﺪﻳﺪ؛ ﻭﻓﻲ ﻧﻔﺲ ﻛﻞ ﻣﻨﻬﻤﺎ ﻣﻦ ﺍﻟﻮﺟﺪ ﺑﺼﺎﺣﺒﻪ ﻭﺍﻟﺤﺴﺮﺓ ﻋﻠﻴﻪ ﻣﺎ ﻻ ﺗﻨﻴﻪ؛ ﻭﻻ</w:t>
        <w:br/>
        <w:t>ﺗﻨﺘﻘﺺ ﻣﻨﻪ ﺍﻟﺴﻨﻮﻥ ﻭﺍﻻﻋﻮﺍﻡ.</w:t>
        <w:br/>
        <w:t>ﺍﻻﺷﻘﻴﺎﺀ ﻓﻲ ﺍﻟﺪﻧﻴﺎ ﻛﺜﻴﺮﺀ ﻭﺍﻋﻈﻤﻬﻢ ﺷﻘﺎﺀ ﺫﻟﻚ ﺍﻟﺤﺰﻳﻦ ﺍﻟﺼﺎﺑﺮ ﺍﻟﺬﻱ ﻗﻀﺖ ﻋﻠﻴﻪ</w:t>
        <w:br/>
        <w:t>ﺿﺮﻭﺭﺓ ﻣﻦ ﺿﺮﻭﺭﻳﺎﺕ ﺍﻟﺤﻴﺎﺓ ﺍﻥ ﻳﻬﺒﻂ ﺑﺂﻻﻣﻪ ﻭﺍﺣﺰﺍﻧﻪ ﺍﻟﻲ ﻗﺮﺍﺭﺓ ﻧﻔﺴﻪ ﻓﻴﻮﺩﻋﻬﺎ ﻫﻨﺎﻙ.</w:t>
        <w:br/>
        <w:t>ﺛﻢ ﻳﻐﻠﻖ ﺩﻭﻧﻬﺎ ﺑﺎﺏ ﻣﻦ ﺍﻟﺼﻤﺖ ﻭﺍﻟﻜﺘﻤﺎﻥ. ﺛﻢ ﻳﺼﻌﺪ ﺍﻟﻲ ﺍﻟﻨﺎﺱ ﺑﺎﺵ ﺍﻟﻮﺟﻪ ﺑﺎﺳﻢ ﺍﻟﺜﻐﺮ</w:t>
        <w:br/>
        <w:t>ﻣﺘﻄﻠﻘﺎ ﻣﺘﻬﻠﻼ. ﻛﺎﻧﻪ ﻻ ﻳﺤﻤﻞ ﺑﻴﻦ ﺟﻨﺒﻴﻪ ﻫﻤﺎ ﻭﻻ ﻛﻤﺪﺍ.</w:t>
        <w:br/>
        <w:t>ﺫﻟﻚ ﻛﺎﻥ ﺷﺎﻥ «ﻣﺮﻏﺮﻳﺖ» ﺑﻌﺪ ﻋﻮﺩﺗﻬﺎ ﺍﻟﻲ ﺣﻴﺎﺗﻬﺎ ﺍﻻﻭﻟﻲ. ﻓﻘﺪ ﺍﺻﺒﺤﺖ ﺗﻌﻴﺶ ﻣﻊ</w:t>
        <w:br/>
        <w:t>ﺍﻟﻨﺎﺱ ﺑﺼﻮﺭﺓ ﻏﻴﺮ ﺍﻟﺼﻮﺭﺓ ﺍﻟﺘﻲ ﺗﻌﻴﺶ ﺑﻬﺎ ﻣﻊ ﻧﻔﺴﻬﺎﺀ ﺍﻣﺎ ﺣﻴﺎﺗﻬﺎ ﻣﻊ ﺍﻟﻨﺎﺱ ﻓﺤﻴﺎﺓ</w:t>
        <w:br/>
        <w:t>ﺿﺎﺣﻜﺔ ﻻﻋﺒﺔ ﻣﺮﺣﺔ ﻭﺛﺎﺑﻚ ﺗﻀﻲﺀ ﺍﻟﻤﺠﺎﻣﻊ ﻭﺍﻟﻤﺤﺎﻓﻞ. ﻭﺗﻤﻼ ﺍﻻﻧﻈﺎﺭ ﻭﺍﻻﺳﻤﺎﻉ؛ ﻓﺎﺫﺍ ﺿﻤﻬﺎ</w:t>
        <w:br/>
        <w:t>ﻣﺨﺪﻋﻬﺎ ﻭﺧﻼ ﻟﻬﺎ ﻭﺟﻪ ﺍﻟﻠﻴﻞ ﻣﺮﺕ ﺍﻣﺎﻡ ﻋﻴﻨﻴﻬﺎ ﺻﻮﺭﺓ ﺗﻠﻚ ﺍﻟﺴﺎﻋﺎﺕ ﺍﻟﺴﻌﻴﺪﺓ ﺍﻟﺘﻲ ﻗﻀﺘﻬﺎ</w:t>
        <w:br/>
        <w:t xml:space="preserve">ﺑﺠﺎﻧﺐ «ﺍﺭﻣﺎﻥ». </w:t>
        <w:br/>
        <w:t>ﺛﻢ ﺫﻛﺮﺕ ﺍﻧﻬﺎ ﻗﺪ ﺍﻓﻠﺘﺖ ﻣﻦ ﻳﺪﻫﺎ ﺍﻓﻼﺕ ﺍﻟﻄﺎﻳﺮ ﻣﻦ ﻳﺪ ﺻﺎﻳﺪﻩ. ﻭﺻﺎﺭﺕ ﺑﻌﻴﺪﺓ</w:t>
        <w:br/>
        <w:t>ﻋﻨﻬﺎ ﺑﻌﺪ ﺍﻟﺸﻤﺲ ﻋﻦ ﻳﺪ ﻣﺘﻨﺎﻭﻟﻬﺎﺀ ﻭﺍﻧﻬﺎ ﻗﺪ ﺍﺻﺒﺤﺖ ﺗﻌﻴﺶ ﺑﻴﻦ ﺍﻗﻮﺍﻡ ﻻ ﺗﻌﺮﻓﻬﻢ ﻭﻻ</w:t>
        <w:br/>
        <w:t>ﺗﺠﺪ ﻓﻲ ﻧﻔﺴﻬﺎ ﻟﺬﺓ ﺍﻻﻧﺲ ﺑﻬﻢ ﺛﻢ ﻻ ﺗﺠﺪ ﻟﻬﺎ ﺑﺪﺍ ﻣﻦ ﻣﻤﺎﺫﻛﺘﻬﻢ ﻭﺍﻟﺘﺤﺒﺐ ﺍﻟﻴﻬﻢ ﻭﺍﻟﺘﺠﻤﻞ</w:t>
        <w:br/>
        <w:t>ﻟﻬﻢ ﺑﻤﺎ ﻳﺮﻳﺪﻭﻥ ﻭﻳﺸﺘﻬﻮﻥ. ﻓﺘﻘﺒﻞ ﺍﻻﻓﻮﺍﻩ ﺍﻟﺘﻲ ﻻ ﺗﺸﺘﻬﻴﻬﺎﺀ ﻭﺗﻌﺘﻨﻖ ﺍﻟﻘﺎﻣﺎﺕ ﺍﻟﺘﻲ ﻻ</w:t>
        <w:br/>
        <w:t>ﺗﻄﻴﻖ ﺭﻭﻳﺘﻬﺎﺀ ﻭﺗﺸﺮﺏ ﻣﻊ ﻛﻞ ﺷﺎﺭﺏ, ﻭﺍﻟﺸﺮﺍﺏ ﻳﺤﺮﻕ ﺍﺣﺸﺎﺀﻫﺎﺀ ﻭﺗﺮﻗﺺ ﻣﻊ ﻛﻞ ﺭﺍﻗﺺ؛</w:t>
        <w:br/>
        <w:t>٠٠</w:t>
        <w:br/>
        <w:t>ﻭﺍﻟﺮﻗﺺ ﻳﻤﺰﻕ ﺍﻭﺻﺎﻟﻬﺎﺀ ﻭﺗﻀﺤﻚ ﺿﺤﻜﺎﺕ ﺍﻟﺴﺮﻭﺭ ﻣﻦ ﻗﻠﺐ ﺑﺎﻙ؛ ﻭﺗﻨﺸﺪ ﺍﻧﺎﺷﻴﺪ ﺍﻟﻬﻨﺎﺀ</w:t>
        <w:br/>
        <w:t xml:space="preserve">ﻣﻦ ﻓﻮﺍﺩ ﻣﺤﺘﺮﻕ. </w:t>
        <w:br/>
        <w:t>ﻓﻜﺎﻧﻬﺎ ﻓﻲ ﻳﺪ ﺍﻟﻨﺎﺱ ﺍﻟﻌﻮﺩ ﻓﻲ ﻳﺪ ﺍﻟﻤﻐﻨﻲ ﻳﻘﻄﻊ ﺍﻭﺗﺎﺭﻩ ﺿﺮﺑﺎ ﻟﻴﻄﺮﺏ ﻟﻨﻐﻤﺎﺗﻪ. ﺍﻭ</w:t>
        <w:br/>
        <w:t>ﺍﻟﺰﻫﺮﺓ ﻓﻲ ﻳﺪ ﺍﻟﻤﻠﻘﺘﻄﻒ ﻳﻌﺼﺮ ﺍﻭﺭﺍﻗﻬﺎ ﻋﺼﺮﺍ ﻟﻴﻨﻌﻢ ﺑﺸﺬﺍﻫﺎﺀ ﻓﺘﻬﻴﺠﻬﺎ ﺫﻛﺮﻱ ﺫﻟﻚ ﺍﻟﻤﺎﺧﻲ</w:t>
        <w:br/>
        <w:t>ﺍﻟﺴﻌﻴﺪ.ﺀ ﻭﻫﺬﺍ ﺍﻟﺤﺎﺿﺮ ﺍﻟﺸﻘﻲﺀ ﻓﺘﻄﻠﻖ ﺍﻟﺴﺒﻴﻞ ﻟﺰﻓﺮﺍﺗﻬﺎ ﻭﻋﺒﺮﺍﺗﻬﺎ ﻳﺼﻌﺪ ﻣﻨﻬﺎ ﻣﺎ ﻳﺼﻌﺪﺀ</w:t>
        <w:br/>
        <w:t>ﻭﻳﻨﺤﺪﺭ ﻣﺎ ﻳﻨﺤﺪﺭ» ﺣﺘﻲ ﺗﺸﺘﻔﻲ ﻧﻔﺴﻬﺎﺀ ﻓﺘﻘﻮﻡ ﺍﻟﻲ ﺧﺰﺍﻧﺔ ﻣﻼﺑﺴﻬﺎ ﻓﺘﺴﺘﺨﺮﺝ ﻣﻨﻬﺎ</w:t>
        <w:br/>
        <w:t>ﺻﻮﺭﺓ ﺗﻀﻌﻬﺎ ﺑﻴﻦ ﺳﺤﺮﻫﺎ ﻭﻧﺤﺮﻫﺎﺀ ﺛﻢ ﺗﺎﻭﻱ ﺍﻟﻲ ﻣﻀﺠﻌﻬﺎ ﻓﺘﺠﺪ ﺑﺮﺩ ﺍﻟﺮﺍﺣﺔ ﻓﻲ ﺻﺪﺭﻫﺎ؟؛</w:t>
        <w:br/>
        <w:t>ﻻﻧﻬﺎ ﺻﻮﺭﺓ «ﺍﺭﻣﺎﻥ».</w:t>
        <w:br/>
        <w:t>ﻭﻟﻢ ﺗﺰﻝ ﺗﻜﺎﺑﺪ ﻣﻦ ﺍﻟﺸﻘﺎﺀ ﻓﻲ ﺗﻠﻚ ﺍﻟﺤﻴﺎﺓ ﺍﻟﺴﺎﻗﻄﺔ ﻭﺁﻻﻣﻬﺎ ﻣﺎ ﻻ ﻃﺎﻗﺔ ﻟﻤﺜﻠﻬﺎ ﺑﺎﺣﺘﻤﺎﻝ</w:t>
        <w:br/>
        <w:t>ﻣﺜﻠﻪ. ﺣﺘﻲ ﺍﺳﺘﻴﻘﻆ ﻓﻲ ﺻﺪﺭﻫﺎ ﺩﺍﻭﻫﺎ ﺍﻟﻘﺪﻳﻢ ﺑﻌﺪﻣﺎ ﻧﺎﻡ ﻋﻨﻬﺎ ﺣﻴﻴﺎ ﻣﻦ ﺍﻟﺪﻫﺮﺀ ﻓﻬﺰﻝ</w:t>
        <w:br/>
        <w:t>ﺟﺴﻤﻬﺎﺀ ﻭﺷﺤﺐ ﻟﻮﻧﻬﺎﺀ ﻭﻏﺎﺽ ﻣﺎﺀ ﺍﺑﺘﺴﺎﻣﺘﻬﺎﺀ ﻭﺍﻧﻄﻔﺎ ﺷﻌﺎﻉ ﻧﻈﺮﺍﺗﻬﺎﺀ ﻭﺷﻐﻠﻬﺎ ﺷﺎﻥ</w:t>
        <w:br/>
        <w:t>ﻧﻔﺴﻬﺎ ﻋﻦ ﺷﺎﻥ ﺍﻟﻤﺮﻛﻴﺰﺀ ﻓﻠﻢ ﻳﻠﺒﺚ ﺍﻥ ﻣﻠﻬﺎ ﻭﻓﺎﺭﻗﻬﺎﺀ ﻭﺍﺳﺘﺒﺪﻝ ﺑﻬﺎ ﺍﺧﺮﻱ ﻏﻴﺮﻫﺎﺀ ﺛﻢ</w:t>
        <w:br/>
        <w:t>ﺍﺧﺘﻠﻒ ﻋﻠﻴﻬﺎ ﻣﻦ ﺑﻌﺪﻩ ﺍﻻﺧﻼﺀ ﺍﻟﺮﻓﻘﺎﺀ. ﻓﻜﺎﻥ ﺷﺎﻧﻬﻢ ﻣﻌﻬﺎ ﺷﺎﻧﻪ. ﻻ ﻳﻠﺒﺚ ﺍﺣﺪﻫﻢ ﺍﻥ</w:t>
        <w:br/>
        <w:t>ﻳﻌﺮﻓﻬﺎ ﺣﺘﻲ ﻳﻬﺠﺮﻫﺎﺀ ﻓﻜﺴﺪﺕ ﺳﻠﻌﺘﻬﺎ ﻓﻲ ﺳﻮﻕ ﺍﻟﺠﻤﺎﻝﺀ ﻭﻃﻤﻊ ﻓﻴﻬﺎ ﻣﻦ ﻟﻢ ﻳﻜﻦ ﻳﻄﻤﻊ</w:t>
        <w:br/>
        <w:t>ﻗﺒﻞ ﺍﻟﻴﻮﻡ ﻓﻲ ﻟﺜﻢ ﻣﻮﺍﻃﻲ ﺍﻗﺪﺍﻣﻬﺎﺀ ﻭﺧﻠﺖ ﻣﻨﻬﺎ ﺍﻟﻤﺠﺎﻣﻊ ﻭﺍﻟﻤﺤﺎﻓﻞ. ﺛﻢ ﺧﻠﺖ ﻣﻦ ﺫﻛﺮﻫﺎ</w:t>
        <w:br/>
        <w:t>ﻭﺣﺪﻳﺜﻬﺎﺀ ﻭﺍﻋﻮﺯﻫﺎ ﺍﻟﻤﺎﻝ ﺍﻋﻮﺍﺯﺍ ﺷﺪﻳﺪﺍﺀ ﻓﻤﺪﺕ ﻳﺪﻫﺎ ﺍﻟﻲ ﻣﺎ ﻛﺎﻥ ﺑﺎﻗﻴﺎ ﻋﻨﺪﻫﺎ ﻣﻦ ﺟﻮﺍﻫﺮﻫﺎ</w:t>
        <w:br/>
        <w:t>ﻭﻵﻟﻴﻬﺎ ﻓﺒﺎﻋﺘﻪ؛ ﻓﻠﻢ ﻳﻒ ﺑﺪﻳﻨﻬﺎﺀ ﻓﻄﻠﺒﺖ ﺍﻟﻤﻌﻮﻧﺔ ﻣﻦ ﻛﺜﻴﺮ ﻣﻦ ﺍﺻﺪﻗﺎﻳﻬﺎ ﺍﻟﻤﺎﺿﻴﻦ. ﻓﺎﺭﺳﻞ</w:t>
        <w:br/>
        <w:t>ﺍﻟﻴﻬﺎ ﻗﻠﻴﻞ ﻣﻨﻬﻢ ﺍﻟﻘﻠﻴﻞ ﻣﻨﻬﺎﺀ ﻓﻠﻢ ﻳﻐﻦ ﻋﻨﻬﺎ ﺷﻴﻴﺎ.</w:t>
        <w:br/>
        <w:t>ﻭﺍﺧﺘﻠﻔﺖ ﺍﻟﻴﻬﺎ ﺟﺮﺍﻳﺪ ﺍﻟﺤﺴﺎﺏ ﻳﻄﻠﺐ ﺍﺻﺤﺎﺑﻬﺎ ﺳﺪﺍﺩ ﻣﺎ ﻓﻴﻬﺎﺀ ﻓﺪﺍﻓﻌﺘﻬﻢ ﻋﻨﻬﺎ ﺣﻴﻴﺎ</w:t>
        <w:br/>
        <w:t>ﺛﻢ ﻋﺠﺰﺕ؛ ﻓﺤﺠﺰﻭﺍ ﻋﻠﻲ ﺟﻤﻴﻊ ﻣﻘﺘﻨﻴﺎﺗﻬﺎ ﻭﺫﺧﺎﻳﺮﻫﺎ ﻭﺍﺛﺎﺕ ﺑﻴﺘﻬﺎ ﻭﺭﻳﺎﺷﻪ. ﻭﻟﻮﻣﻮﺍ ﻓﻲ</w:t>
        <w:br/>
        <w:t>ﻣﻘﺎﺿﺎﺗﻬﺎ ﻟﻮﻣﺎ ﺿﺎﻋﻒ ﺣﺰﻧﻬﺎ ﻭﻣﺮﺿﻬﺎﺀ ﻭﻗﻀﻲ ﻋﻠﻲ ﺑﻘﻴﺔ ﻣﺎ ﻛﺎﻧﺖ ﺗﻀﻤﺮﻩ ﻓﻲ ﻧﻔﺴﻬﺎ ﻣﻦ</w:t>
        <w:br/>
        <w:t>ﺍﻻﻣﻞ ﻓﻲ ﺍﻟﺤﻴﺎﺓ ﻭﺍﻟﺴﻌﺎﺩﺓ ﻓﻴﻬﺎﺀ ﻓﻨﺴﻴﺖ ﺍﻟﻌﺎﻟﻢ ﺧﻴﺮﻩ ﻭﺷﺮﻩ؛ ﻭﺍﻟﺤﻴﺎﺓ ﺳﻌﺎﺩﺗﻬﺎ ﻭﺷﻘﺎﺀﻫﺎﺀ</w:t>
        <w:br/>
        <w:t>ﻭﺍﺻﺒﺤﺖ ﻻ ﺗﻔﻜﺮ ﺍﻻ ﻓﻲ ﺍﻣﺮ ﻭﺍﺣﺪ ﺗﻘﻮﻡ ﻭﺗﻘﻌﺪ ﺑﻪ ﻟﻴﻠﻬﺎ ﻭﻧﻬﺎﺭﻫﺎﺀ ﻭﻫﻮ ﺍﻥ ﺗﺮﻱ «ﺍﺭﻣﺎﻥ»</w:t>
        <w:br/>
        <w:t>ﺳﺎﻋﺔ ﻭﺍﺣﺪﺓ ﻗﺒﻞ ﻣﻮﺗﻬﺎﺀ ﺛﻢ ﺗﺬﻫﺐ ﺍﻟﻲ ﺭﺑﻬﺎ.</w:t>
        <w:br/>
        <w:t>ﻭﻟﻢ ﺗﻜﻦ ﻗﺪ ﻛﺘﺒﺖ ﺍﻟﻴﻪ ﻗﺒﻞ ﺍﻟﻴﻮﻡ ﻛﻠﻤﺔ ﻭﺍﺣﺪﺓ ﻣﺬ ﻓﺎﺭﻗﻬﺎﺀ ﻭﻻ ﻛﺘﺐ ﺍﻟﻴﻬﺎﺀ ﻓﻨﻬﻀﺖ</w:t>
        <w:br/>
        <w:t>ﺗﺘﺤﺎﻣﻞ ﻋﻠﻲ ﻧﻔﺴﻬﺎ ﺣﺘﻲ ﻭﺻﻠﺖ ﺍﻟﻲ ﻣﻨﻀﺪﺗﻬﺎ ﻓﻜﺘﺒﺖ ﺍﻟﻴﻪ ﻫﺬﺍ ﺍﻟﻜﺘﺎﺏ:</w:t>
        <w:br/>
        <w:t>ﺗﻌﺎﻝ ﺍﻟﻲ ﻳﺎ «ﺍﺭﻣﺎﻥ» ﺭﺍﺿﻴﺎ ﻛﻨﺖ ﺍﻭ ﻏﺎﺿﺒﺎﺀ ﻓﺎﻧﻨﻲ ﻣﺮﻳﻀﺔ ﻣﺸﺮﻓﺔ ﻋﻠﻲ ﺍﻟﻤﻮﺕ؛</w:t>
        <w:br/>
        <w:t>ﺍﻥ ﺍﺭﺍﻙ ﻗﺒﻞ ﻣﻮﺗﻲﺀ ﻻﻓﻀﻲ ﻟﻚ ﺑﺴﺮ ﺍﻟﺬﻧﺐ ﺍﻟﺬﻱ ﺍﺫﻧﺒﺘﻪ ﺍﻟﻴﻚ ﻓﻴﻤﺎ ﻣﻐﺨﻲﺀ</w:t>
        <w:br/>
        <w:t>٠١</w:t>
        <w:br/>
        <w:t>ﺍﻟﻌﺒﺮﺍﺕ</w:t>
        <w:br/>
        <w:t>ﻭﺍﻟﺬﻱ ﻻ ﺗﺰﺍﻝ ﻭﺍﺟﺪﺍ ﻋﻠﻲ ﺑﺴﺒﺒﻪ ﺣﺘﻲ ﺍﻟﻴﻮﻡ؛ ﻓﻠﻌﻠﻚ ﺗﻌﻔﻮ ﻋﻨﻲ ﻓﻲ ﺳﺎﻋﺘﻲ</w:t>
        <w:br/>
        <w:t>ﺍﻻﺧﻴﺮﺓ ﻓﻴﻜﻮﻥ ﻋﻔﻮﻙ ﻭﺭﺿﺎﻙ ﻫﻮ ﻛﻞ ﻣﺎ ﺍﺗﺰﻭﺩﻩ ﻣﻦ ﻫﺬﻩ ﺍﻟﺤﻴﺎﺓ ﻟﻘﺒﺮﻱ؛ ﻭﺍﺫﻛﺮ</w:t>
        <w:br/>
        <w:t>ﻳﺎ «ﺍﺭﻣﺎﻥ» ﺍﻥ ﺍﻭﻝ ﻋﺎﻃﻔﺔ ﺟﻤﻌﺖ ﺑﻴﻨﻲ ﻭﺑﻴﻨﻚ ﻭﺍﻟﻔﺖ ﺑﻴﻦ ﻗﻠﺒﻲ ﻭﻗﻠﺒﻚ. ﻛﺎﻧﺖ</w:t>
        <w:br/>
        <w:t>ﻋﺎﻃﻔﺔ ﺍﻟﺮﺣﻤﺔ ﻭﺍﻟﺸﻔﻘﺔ؛ ﻓﻬﺎ ﻫﻲ ﻧﻲ ﺍﻟﻔﺘﺎﺓ ﺍﻟﻤﺮﻳﻀﺔ ﺍﻟﻤﺴﻜﻴﻨﺔ ﺍﻟﺘﻲ ﺭﺣﻤﺘﻬﺎ</w:t>
        <w:br/>
        <w:t>ﺑﺎﻻﻣﺲ ﻭﻋﻄﻔﺖ ﻋﻠﻴﻬﺎ ﻗﺒﻞ ﺍﻥ ﺗﺤﺒﻬﺎ ﺗﺪﻋﻮﻙ ﺍﻟﻴﻮﻡ ﺍﻥ ﺗﺮﺣﻤﻬﺎ ﻭﺗﻌﻄﻒ ﻋﻠﻴﻬﺎﺀ</w:t>
        <w:br/>
        <w:t>ﻭﺍﻥ ﺗﻜﻦ ﻗﺪ ﺳﻠﻮﺗﻬﺎ. ﺍﻣﺎ ﻛﺘﺎﺑﻚ ﺍﻟﺬﻱ ﻛﺘﺒﺘﻪ ﺍﻟﻲ ﻗﺒﻞ ﺳﻔﺮﻙ ﻓﻘﺪ ﺍﻏﺘﻔﺮﺙ ﻟﻚ</w:t>
        <w:br/>
        <w:t>ﻛﻞ ﻣﺎ ﻓﻴﻪ. ﺣﺘﻲ ﻗﻮﻟﻚ ﺍﻧﻨﻲ ﻛﻨﺖ ﻛﺎﺫﺑﺔ ﻓﻲ ﺣﺒﻚ. ﻃﺎﻣﻌﺔ ﻓﻲ ﻣﺎﻟﻚ؛ ﻻﻧﻲ ﺍﻋﻠﻢ ﺍﻥ</w:t>
        <w:br/>
        <w:t>ﺍﻟﻤﺮﺍﺓ ﺍﻟﺘﻲ ﺗﻜﺬﺏ ﺍﻟﻨﺎﺱ ﻓﻲ ﺣﺒﻬﺎ ﻃﻮﻝ ﺣﻴﺎﺗﻬﺎ ﻻ ﻳﻤﻜﻦ ﺍﻥ ﺗﺠﺪ ﻣﻦ ﻳﺼﺪﻗﻬﺎ</w:t>
        <w:br/>
        <w:t>ﺍﺫﺍ ﺻﺪﻗﺖ ﻓﻴﻪ؛ ﻭﻋﺪﻝ ﻣﻦ ﷲ ﻛﻞ ﻣﺎ ﺻﻨﻊ.</w:t>
        <w:br/>
        <w:t>ﺛﻢ ﻟﺒﺜﺖ ﺗﻨﺘﻈﺮ ﺣﻀﻮﺭﻩ ﺍﻳﺎﻣﺎ ﻃﻮﺍﻝ ﻓﻠﻢ ﺍﺕ ﻓﺎﺣﺰﻧﻬﺎ ﺫﻟﻚ ﺣﺰﻳﺎ ﺷﺪﻳﺪﺍﺀ ﻭﺳﺎﺀ</w:t>
        <w:br/>
        <w:t>ﻇﻨﻬﺎ ﺑﻪ؛ ﻭﻭﻗﻊ ﻓﻲ ﻧﻔﺴﻬﺎ ﺍﻧﻪ ﻗﺪ ﺳﻼﻣﺎ ﻭﺍﻃﺮﺣﻬﺎ ﻭﺍﺻﺒﺢ ﻻ ﻳﻌﺒﺎ ﺑﻬﺎﺀ ﻭﻻ ﻳﺒﺎﻟﻲ ﺑﺤﻴﺎﺗﻬﺎ</w:t>
        <w:br/>
        <w:t>ﺍﻭ ﻣﻮﺗﻬﺎﺀ ﻭﺳﻌﺎﺩﺗﻬﺎ ﺍﻭ ﺷﻘﺎﻳﻬﺎﺀ ﻭﻛﺎﻧﺖ ﻣﺨﻄﻴﺔ ﻓﻴﻤﺎ ﻇﻨﺖ. ﻓﺎﻥ «ﺍﺭﻣﺎﻥ» ﻟﻢ ﻳﻄﻠﻊ ﻋﻠﻲ</w:t>
        <w:br/>
        <w:t>ﺍﻟﻜﺘﺎﺏ ﺍﻟﺬﻱ ﺍﺭﺳﻠﺘﻪ ﺍﻟﻴﻪ ﻣﺬ ﻓﺎﺭﻗﻬﺎ ﻓﻲ ﺍﻟﻌﺎﻡ ﺍﻟﻤﺎﺿﻲ ﻭﺳﺎﻓﺮ ﺍﻟﻲ «ﻧﻴﺲ»» ﻭﻟﻢ ﻳﺴﺘﻄﻊ</w:t>
        <w:br/>
        <w:t>ﺍﻟﺒﻘﺎﺀ ﻓﻴﻬﺎ ﺍﻻ ﺍﻳﺎﻣﺎ ﻗﻼﻳﻞ. ﺛﻢ ﻣﻠﻜﻪ ﺍﻟﻀﺠﺮ ﻭﺍﺣﺎﻃﺖ ﺑﻪ ﺍﻟﻮﺣﺸﺔ.ﺀ ﻭﺿﺎﻗﺖ ﻓﻲ ﻭﺟﻬﻪ</w:t>
        <w:br/>
        <w:t>ﻣﺬﺍﻫﺐ ﺍﻟﺴﻠﻮﻱ. ﻓﺎﺳﺘﺎﺫﻥ ﻣﻦ ﺍﺑﻴﻪ ﺍﻥ ﻳﺴﺎﻓﺮ ﺍﻟﻲ ﺑﻌﺾ ﺑﻼﺩ ﺍﻟﻤﺸﺮﻕ ﺗﺮﻭﻳﺤﺎ ﻋﻦ ﻧﻔﺴﻪ</w:t>
        <w:br/>
        <w:t>ﻭﺗﻔﺮﻳﺠﺎ ﻣﻦ ﻛﺮﺑﺘﻪ؛ ﻓﺎﺫﻥ ﻟﻪ؛ ﻓﺴﺎﻓﺮ ﺍﻟﻲ ﺍﻻﺳﻜﻨﺪﺭﻳﺔ ﻓﺎﻗﺎﻡ ﺑﻬﺎ ﺑﻀﻌﺔ ﺍﺷﻬﺮ ﻛﺎﺫﺏ ﺍﺑﺎﻩ</w:t>
        <w:br/>
        <w:t>ﻓﻴﻬﺎ ﻗﻠﻴﻼ. ﺛﻢ ﺗﺮﻛﻬﺎ ﻭﺍﺧﺬ ﻳﺘﻨﻘﻞ ﻓﻲ ﺍﻧﺤﺎﺀ ﺍﻟﺒﻼﺩ ﻻ ﻳﻨﺰﻝ ﺑﺒﻠﺪ ﺣﺘﻲ ﻳﻄﻴﺮ ﺑﻪ ﺍﻟﻀﺠﺮ ﺍﻟﻲ</w:t>
        <w:br/>
        <w:t>ﻏﻴﺮﻩ. ﻓﺎﻧﻘﻄﻌﺖ ﺭﺳﺎﻳﻠﻪ ﻋﻦ ﺍﺑﻴﻪ. ﻓﺎﺻﺒﺢ ﻻ ﻳﻌﻠﻢ ﻣﻜﺎﻥ ﻭﺟﻮﺩﻩ.</w:t>
        <w:br/>
        <w:t>ﻓﻠﻤﺎ ﺍﺭﺳﻠﺖ «ﻣﺮﻏﺮﻳﺖ» ﺍﻟﻴﻪ ﻛﺘﺎﺑﻬﺎ ﻓﻲ «ﻧﻴﺲ» ﻗﺮﺍﻩ ﺍﺑﻮﻩ ﻭﺣﻔﻈﻪ ﻋﻨﺪﻩ ﻭﻟﻢ ﻳﺴﺘﻄﻊ</w:t>
        <w:br/>
        <w:t>ﻭﺩﺏ ﺍﻟﻴﺎﺱ ﻓﻲ ﻗﻠﺒﻬﺎ ﺩﺑﻴﺐ ﺍﻟﻤﻮﺕ ﻓﻲ ﺍﻟﺤﻴﺎﺓ» ﻭﻭﻗﻊ ﻓﻲ ﻧﻔﺴﻬﺎ ﺍﻧﻬﺎ ﺳﺘﺨﺮﺝ ﻣﻦ ﺍﻟﺪﻧﻴﺎ ﻓﺎﺭﻏﺔ</w:t>
        <w:br/>
        <w:t>ﺍﻟﻴﺪ ﻣﻦ ﻛﻞ ﺷﻲﺀ ﺣﺘﻲ ﻣﻦ ﻫﺬﻩ ﺍﻻﻣﻨﻴﺔ ﺍﻟﺘﻲ ﺑﻘﻴﺖ ﻓﻲ ﻳﺪﻫﺎ ﻣﻦ ﺑﻴﻦ ﺟﻤﻴﻊ ﺁﻣﺎﻟﻬﺎ ﺍﻟﻀﺎﻳﻌﺔ.</w:t>
        <w:br/>
        <w:t>ﻓﻔﺘﻜﺮ ﺷﺎﻧﻬﺎﺀ ﻭﺍﺳﺘﺤﺎﻟﺖ ﺣﺎﻟﻬﺎﺀ ﻭﻟﺠﺎﺕ ﺍﻟﻲ ﺻﻤﺖ ﻃﻮﻳﻞ ﻻ ﺗﻘﻮﻝ ﻓﻴﻪ ﺧﻴﺮﺍ ﻭﻻ ﺷﺮﺍﺀ</w:t>
        <w:br/>
        <w:t>ﻭﺍﺻﺒﺤﺖ ﺗﻨﻈﺮ ﺍﻟﻲ ﻧﻔﺴﻬﺎ ﻭﺍﻟﻲ ﻣﺎ ﻳﺤﻴﻂ ﺑﻬﺎ ﻣﻦ ﺍﻻﺷﻴﺎﺀ ﻛﺎﻧﻬﺎ ﺗﻨﻈﺮ ﺍﻟﻲ ﺷﻲﺀ ﺗﻨﻜﺮﻩ ﻭﻻ</w:t>
        <w:br/>
        <w:t>ﺗﻌﺮﻓﻪ. ﻓﺮﻳﻤﺎ ﺩﺧﻞ ﻋﻠﻴﻬﺎ ﻃﺒﻴﺒﻬﺎ ﻭﻫﻲ ﻓﻲ ﺍﺷﺪ ﺣﺎﻻﺕ ﺍﻟﻤﻬﺎ ﻓﻼ ﺗﺸﻜﻮ ﻟﻪ ﺍﻧﺎ. ﺍﻭ ﺳﻤﻌﺖ</w:t>
        <w:br/>
        <w:t>ﺿﻮﺿﺎﺀ ﺍﻟﺪﺍﻳﻨﻴﻦ ﻭﺻﺨﺒﻬﻢ ﻓﻲ ﻓﻨﺎﺀ ﺍﻟﻤﻨﺰﻝ ﻓﻼ ﺗﺴﺎﻝ ﻣﺎﺫﺍ ﻳﺮﻳﺪﻭﻥ!</w:t>
        <w:br/>
        <w:t>ﻭﻛﺎﻧﺖ ﺍﺫﺍ ﺷﻌﺮﺕ ﺑﻘﻠﻴﻞ ﻣﻦ ﺍﻟﺮﺍﺣﺔ ﻭﺍﻟﺴﻜﻮﻥ ﺭﻛﺒﺖ ﻋﺮﺑﺘﻬﺎ ﺍﻟﻲ «ﺑﻮﺟﻴﻔﺎﻝ» ﻓﺰﺍﺭﺕ</w:t>
        <w:br/>
        <w:t>ﺍﻟﺒﻴﺖ ﺍﻟﺬﻱ ﻗﻀﺖ ﻓﻴﻪ ﺍﻳﺎﻣﻢ ﺳﻌﺎﺩﺗﻬﺎ ﺍﻟﺬﺍﻫﺒﺔ. ﻭﻛﺎﻥ ﻻ ﻳﺰﺍﻝ ﺑﺎﻗﻴﺎ ﻋﻠﻲ ﺍﻟﺼﻮﺭﺓ ﺍﻟﺘﻲ ﺗﺮﻛﺘﻪ</w:t>
        <w:br/>
        <w:t>١٠١</w:t>
        <w:br/>
        <w:t>ﺍﻟﻀﺤﻴﺔ</w:t>
        <w:br/>
        <w:t>ﻋﻠﻴﻬﺎ ﻳﻮﻡ ﻓﺎﺭﻗﺘﻪ؛ ﻭﻣﺮﺕ ﺑﻐﺮﻓﻪ ﻭﻗﺎﻋﺎﺗﻪ. ﻭﺟﻠﺴﺖ ﻓﻲ ﻛﻞ ﻣﻜﺎﻥ ﻛﺎﻧﺖ ﺗﺠﻠﺲ ﻓﻴﻪ ﻣﻊ</w:t>
        <w:br/>
        <w:t>«ﺍﺭﻣﺎﻥ». ﻭﺍﺷﺮﻓﺖ ﻣﻦ ﻛﻞ ﻧﺎﻓﺬﺓ ﻛﺎﻥ ﻳﺸﺮﻑ ﻣﻨﻬﺎ ﻣﻌﻬﺎﺀ ﻗﺒﺖ ﺟﻤﻴﻊ ﺁﺛﺎﺭﻩ ﻭﻳﻘﺎﻳﺎﻩ؛</w:t>
        <w:br/>
        <w:t>ﻭﻟﺜﻤﺖ ﺍﻟﻜﺎﺱ ﺍﻟﺘﻲ ﻛﺎﻥ ﻳﺸﺮﺏ ﺑﻬﺎﺀ ﻭﺍﻟﺰﻫﺮﺓ ﺍﻟﺘﻲ ﻛﺎﻥ ﻳﺤﺒﻬﺎﺀ ﻭﺍﻟﻘﻠﻢ ﺍﻟﺬﻱ ﻛﺎﻥ ﻳﻜﺘﺐ</w:t>
        <w:br/>
        <w:t>ﺑﻪ؛ ﻭﺍﻟﻜﺘﺎﺏ ﺍﻟﺬﻱ ﻛﺎﻥ ﻳﻘﺮﺍ ﻓﻴﻪ.</w:t>
        <w:br/>
        <w:t>ﻓﺎﺫﺍ ﻧﺎﻝ ﻣﻨﻬﺎ ﺍﻟﺘﻌﺐ ﺟﻠﺴﺖ ﻋﻠﻲ ﺑﻌﺾ ﺍﻟﻤﻘﺎﻋﺪ ﻟﺘﺎﺧﺬ ﻟﻨﻔﺴﻬﺎ ﺭﺍﺣﺘﻬﺎﺀ ﻓﺮﻳﻤﺎ ﻃﺎﺭ</w:t>
        <w:br/>
        <w:t>ﺑﻬﺎ ﺧﻴﺎﻟﻬﺎ ﺍﻟﻲ ﺫﻟﻚ ﺍﻟﻌﻬﺪ ﺍﻟﻘﺪﻳﻢ؛ ﻓﺘﻤﺜﻞ ﻟﻬﺎ ﺍﻥ «ﺍﺭﻣﺎﻥ» ﺟﺎﻟﺲ ﺗﺤﺖ ﻗﺪﻣﻴﻬﺎ ﻳﺴﺮﺩ</w:t>
        <w:br/>
        <w:t>ﻋﻠﻴﻬﺎ ﺣﺎﺩﺛﺔ ﻣﻦ ﺣﻮﺍﺩﺙ ﻃﻔﻮﻟﺘﻪ ﻓﻲ «ﻧﻴﺲ». ﺍﻭ ﻳﺒﺜﻬﺎ ﻣﺎ ﻳﻀﻤﺮﻩ ﻟﻬﺎ ﻓﻲ ﻧﻔﺴﻪ ﻣﻦ ﺍﻟﻮﺟﺪ</w:t>
        <w:br/>
        <w:t>ﻭﺍﻟﻐﺮﺍﻡ؛ ﻓﺘﺒﺘﺴﻢ ﻟﺤﺪﻳﺜﻪ ﺍﺑﺘﺴﺎﻡ ﺍﻟﺴﻌﻴﺪ ﺍﻟﻬﺎﻧﻲ» ﻭﺗﺴﺘﺸﻌﺮ ﻓﻲ ﻧﻔﺴﻬﺎ ﻟﺬ ﻻ ﻳﺸﻌﺮ ﺑﻤﺜﻠﻬﺎ</w:t>
        <w:br/>
        <w:t>ﺍﻻ ﺍﻟﻤﺘﻘﻮﻥ ﻓﻲ ﺟﻨﺎﺕ ﺍﻟﻨﻌﻴﻢ؛ ﺛﻢ ﺗﻔﺘﺢ ﻋﻴﻨﻬﺎ ﻓﻼ ﺗﺮﻱ ﺍﻣﺎﻣﻬﺎ ﻏﻴﺮ ﺍﻟﻮﺣﺸﺔ ﻭﺍﻟﺴﻜﻮﻥ؛</w:t>
        <w:br/>
        <w:t>ﻭﺍﻟﻮﺣﺪﺓ ﻭﺍﻻﻧﻔﺮﺍﺩ. ﻓﺘﺒﻜﻲ ﻣﺎ ﺷﺎﺀ ﷲ ﺍﻥ ﺗﻔﻌﻞﺀ ﺛﻢ ﺗﻌﻮﺩ ﺍﻟﻲ ﺑﻴﺘﻬﺎ ﻓﻲ «ﺑﺎﺭﻳﺲ»؛ ﻓﺘﺠﻠﺲ</w:t>
        <w:br/>
        <w:t>ﻋﻠﻲ ﻛﺮﺳﻴﻬﺎ ﺑﺠﺎﻧﺐ ﻣﻨﻀﺪﺗﻬﺎ ﻭﺗﻨﺎﺟﻲ «ﺍﺭﻣﺎﻥ» ﻓﻲ ﻣﺬﻛﺮﺍﺗﻬﺎ ﺑﺠﻤﻴﻊ ﻣﺎ ﺗﺤﺪﺛﻬﺎ ﺑﻪ ﻧﻔﺴﻬﺎﺀ</w:t>
      </w:r>
    </w:p>
    <w:p>
      <w:pPr>
        <w:pStyle w:val="Heading1"/>
        <w:bidi/>
      </w:pPr>
      <w:r>
        <w:t>ﻛﺎﻧﻪ ﺣﺎﺿﺮ ﺑﻴﻦ ﻳﺪﻳﻬﺎ ﻳﺮﺍﻫﺎ ﻭﻳﺴﻤﻌﻬﺎ!</w:t>
      </w:r>
    </w:p>
    <w:p>
      <w:pPr>
        <w:bidi/>
      </w:pPr>
      <w:r>
        <w:t>)١(‏ ﻣﺬﻛﺮﺍﺕ ﻣﺮﻏﺮﻳﺖ</w:t>
        <w:br/>
        <w:t>١١‏ ﺩﻳﺴﻤﻴﺮ ﺳﻨﺔ .00</w:t>
        <w:br/>
        <w:t>ﺍﺭﻣﺎﻥ: ﻟﻢ ﺗﻜﺘﺐ ﺍﻟﻲ ﻭﻟﻢ ﺗﺎﺗﻨﻲ؛ ﻛﺎﻧﻤﺎ ﻇﻨﻨﺖ ﺍﻧﻲ ﺍﺭﻳﺪ ﺍﻥ ﺍﺳﺘﻌﻴﺪ ﻣﻌﻚ ﻋﻬﺪ ﺍﻟﻤﺎﺧﻲ. ﻭﺍﻳﻦ</w:t>
        <w:br/>
        <w:t>ﺍﻧﺎ ﻣﻦ ﺫﻟﻚ ﺍﻟﻌﻬﺪ؟! ﻓﻠﻮ ﺭﺍﻳﺘﻨﻲ ﻟﺮﺍﻳﺖ ﺍﻣﺮﺍﺓ ﺫﺍﻫﺒﺔ ﻣﺪﺑﺮﺓ ﻻ ﺗﺼﻠﺢ ﻟﺸﺎﻥ ﻣﻦ ﺷﻴﻮﻥ</w:t>
        <w:br/>
        <w:t>ﺍﻟﺤﻴﺎﺓ. ﻭﻟﻢ ﻳﺒﻖ ﻓﻴﻬﺎ ﻣﻦ ﺻﻮﺭﺗﻬﺎ ﺍﻟﻤﺎﺿﻴﺔ ﺍﻻ ﻛﻤﺎ ﺑﻘﻲ ﻣﻦ ﺍﻟﺰﻫﺮﺓ ﺍﻟﺴﺎﻗﻄﺔ ﻋﻦ ﻏﺼﻨﻬﺎ</w:t>
        <w:br/>
        <w:t>ﺑﻌﺪﻣﺎ ﻋﺼﻔﺖ ﺍﻟﺮﻳﺢ ﺑﺎﻭﺭﺍﻗﻬﺎﺀ ﻭﻛﻞ ﻣﺎ ﻛﻨﺖ ﺍﺭﻳﺪﻩ ﻣﻨﻚ ﺍﻥ ﺍﺭﺍﻙ ﺑﺠﺎﻧﺐ ﻓﺮﺍﺛﻲ ﻓﻲ ﺳﺎﻋﺘﻲ</w:t>
        <w:br/>
        <w:t>ﺍﻻﺧﻴﺮﺓ؛ ﻻﻋﺘﺬﺭ ﻟﻚ ﻋﻦ ﺫﻧﺒﻲ ﺍﻟﺬﻱ ﺍﺫﻧﺒﺘﻪ ﺍﻟﻴﻚ. ﺛﻢ ﺍﻧﻈﺮ ﺍﻟﻴﻚ ﻧﻈﺮﺓ ﻭﺩﺍﻉ ﺍﻏﻤﺾ ﻋﻠﻴﻬﺎ</w:t>
        <w:br/>
        <w:t>ﺟﻔﻨﻲ ﻭﺍﺫﻫﺐ ﺑﻬﺎ ﺍﻟﻲ ﻗﺒﺮﻱ.</w:t>
        <w:br/>
        <w:t>ﻣﺎ ﺍﻧﺎ ﺑﺨﺎﻳﻨﺔ ﻳﺎ «ﺍﺭﻣﺎﻥ» ﻭﻻ ﺧﺎﺩﻋﺔ؛ ﻓﺎﻥ ﺍﻟﺮﺳﺎﻟﺔ ﺍﻟﺘﻲ ﺭﺍﻳﺘﻬﺎ ﻓﻲ ﻳﺪﻱ ﻳﻮﻡ ﻋﺪﺙ</w:t>
        <w:br/>
        <w:t>ﺍﻟﻲ ﻣﻦ ﻣﻘﺎﺑﻠﺔ ﺍﺑﻴﻚ ﻟﻴﺴﺖ ﺭﺳﺎﻟﺔ ﺍﻟﻤﺮﻛﻴﺰ ﻛﻤﺎ ﻇﻨﻨﺖ. ﺑﻞ ﺭﺳﺎﻟﺔ ﺍﺑﻴﻚ ﻧﻔﺴﻪ؛ ﻭﺻﻠﺖ ﻣﻨﻪ</w:t>
        <w:br/>
        <w:t>ﻗﺒﻞ ﻭﺻﻮﻟﻚ ﺍﻟﻲ «ﺑﻮﺟﻴﻔﺎﻝ» ﺑﺴﺎﻋﺔ ﻭﺍﺣﺪﺓ, ﻭﻫﺬﺍ ﻧﺼﻬﺎ ﺍﻟﺬﻱ ﻻ ﻳﺰﺍﻝ ﻋﺎﻟﻘﺎ ﺑﺬﻫﻨﻲ ﺣﺘﻲ</w:t>
        <w:br/>
        <w:t>ﺍﻟﺴﺎﻋﺔ:</w:t>
        <w:br/>
        <w:t>١٠١</w:t>
        <w:br/>
        <w:t>ﺍﻟﻌﺒﺮﺍﺕ</w:t>
        <w:br/>
        <w:t>- 0</w:t>
      </w:r>
    </w:p>
    <w:p>
      <w:pPr>
        <w:bidi/>
      </w:pPr>
      <w:r>
        <w:t>ﺍﺭﻳﺪ ﺍﻥ ﺍﻗﺎﺑﻠﻚ ﻏﺪﺍ ﻓﻲ ﻣﻨﺰﻟﻚ ﻣﻦ ﺍﻟﺴﺎﻋﺔ ﺍﻟﻌﺎﺷﺮﺓ ﺻﺒﺎﺣﺎ ﻓﻲ ﺷﺎﻥ ﺧﺎﺹ ﺑﻲ</w:t>
        <w:br/>
        <w:t>ﻭﺑﻚ. ﻭﺍﺭﻳﺪ ﺍﻻ ﻳﻜﻮﻥ «ﺍﺭﻣﺎﻥ» ﺣﺎﺿﺮﺍ ﺗﻠﻚ ﺍﻟﻤﻘﺎﺑﻠﺔ ﻭﻻ ﻋﺎﻧﺎ ﺑﻬﺎﺀ ﻭﻻ ﺑﺎﻧﻲ</w:t>
        <w:br/>
        <w:t>ﺍﺭﺳﻠﺖ ﻫﺬﻩ ﺍﻟﺮﺳﺎﻟﺔ ﺍﻟﻴﻚ. ﻭﻟﻲ ﻣﻦ ﺣﺴﻦ ﺍﻟﺮﺍﻱ ﻓﻴﻚ ﻣﺎ ﻳﻄﻤﻌﻨﻲ ﻓﻲ ﺍﻥ ﻳﻜﻮﻥ</w:t>
        <w:br/>
        <w:t>ﺩﻭﻓﺎﻝ</w:t>
        <w:br/>
        <w:t>ﻓﻠﻤﺎ ﻗﺮﺍﺗﻬﺎ ﻋﻠﻤﺖ ﻣﺎﺫﺍ ﻳﺮﻳﺪ ﻣﻦ ﺗﻠﻚ ﺍﻟﻤﻘﺎﺑﻠﺔ. ﻭﺷﻌﺮﺕ ﺑﻤﺎ ﻭﺭﺍﺀﻫﺎﺀ ﺑﻞ ﻋﻠﻤﺖ ﺑﻤﺎ</w:t>
        <w:br/>
        <w:t>ﺩﺍﺭ ﺑﻴﻨﻚ ﻭﺑﻴﻨﻪ ﻣﻦ ﺍﻟﺤﺪﻳﺚ. ﻭﺍﻧﻚ ﺍﻣﺘﻨﻌﺖ ﻋﻠﻴﻪ ﺣﺘﻲ ﻳﻴﺲ ﻣﻨﻚ. ﻓﺤﺎﻭﻝ ﺍﻥ ﻳﺪﺧﻞ ﻋﻠﻴﻚ</w:t>
        <w:br/>
        <w:t>ﻣﻦ ﺑﺎﺑﻲ؛ ﻓﺤﺪﺛﺘﻨﻲ ﻧﻔﺴﻲ ﺍﻥ ﺍﺭﻓﺾ ﻣﻘﺎﺑﻠﺘﻪ. ﻭﺍﻥ ﺍﻛﺎﺷﻔﻚ ﺑﻜﻞ ﺛﻲﺀ؛ ﺛﻢ ﺍﺳﺘﺤﻴﻴﺚ ﻣﻦ</w:t>
        <w:br/>
        <w:t>ﻳﺠﺪﻧﻲ ﻋﻨﺪ ﻇﻨﻪ؛ﺀ ﻭﻃﻤﻌﺖ ﻓﻲ ﺍﻥ ﺍﻧﺎﻝ ﻣﻨﻪ ﻋﻨﺪ ﺍﻟﻤﻘﺎﺑﻠﺔ ﻣﺎ ﻳﻄﻤﻊ ﺍﻥ ﻳﻨﺎﻟﻪ ﻣﻨﻲ. ﻓﻜﺘﻤﺘﻚ</w:t>
        <w:br/>
        <w:t>ﺍﻣﺮ ﺍﻟﺮﺳﺎﻟﺔﺀ ﻭﻛﺘﻤﺘﻚ ﻣﺎ ﻓﻲ ﻧﻔﺴﻲ ﻣﻨﻬﺎﺀ ﻭﻟﻢ ﺍﻛﻦ ﻛﺎﺫﺑﺔ ﻓﻲ ﺷﻜﺎﺗﻲ ﻭﻟﻲ ﺣﻴﻨﻤﺎ ﻗﻠﺖ ﻟﻚ ﻓﻲ</w:t>
        <w:br/>
        <w:t>ﺗﻠﻚ ﺍﻟﻠﻴﻠﺔ ﺍﻧﻨﻲ ﻻ ﺍﺳﺘﻄﻴﻊ ﺍﻟﺒﻘﺎﺀ ﺑﺠﺎﻧﺒﻚ. ﻭﺳﺎﻟﺘﻚ ﺍﻥ ﺗﻘﻮﺩﻧﻲ ﺍﻟﻲ ﻣﺨﺪﻋﻲ, ﻓﻘﺪ ﻗﻀﻴﺖ ﻓﻲ</w:t>
        <w:br/>
        <w:t>ﻓﺮﺍﺷﻲ ﺑﻌﺪﻣﺎ ﻓﺎﺭﻗﺘﻚ ﻟﻴﻠﺔ ﻟﻢ ﺍﻗﺾ ﻣﺜﻠﻬﺎ ﻓﻲ ﺟﻤﻴﻊ ﻣﺎ ﻣﺮ ﺑﻲ ﻣﻦ ﻟﻴﺎﻟﻲ ﺍﻟﻬﻤﻮﻡ ﻭﺍﻻﺣﺰﺍﻥ.</w:t>
        <w:br/>
        <w:t>ﺣﺘﻲ ﺍﺻﺒﺢ ﺍﻟﺼﺒﺎﺡ ﻓﺎﻟﺤﺤﺖ ﻋﻠﻴﻚ ﺍﻥ ﺗﺬﻫﺐ ﻟﻤﻘﺎﺑﻠﺔ ﺍﺑﻴﻚ. ﻭﺍﻧﺎ ﺍﻋﻠﻢ ﺍﻧﻚ ﺍﻥ ﺫﻫﺒﺖ ﺍﻟﻴﻪ</w:t>
        <w:br/>
        <w:t>ﻻ ﺗﺮﺍﻩ؛ ﻭﻻ ﺗﻨﺘﻔﻊ ﺑﻤﻘﺎﺑﻠﺘﻪ ﺍﻥ ﺭﺍﻳﺘﻪ. ﻭﻟﻜﻨﻲ ﺧﻔﺖ ﺍﻥ ﻳﺰﻭﺭﻧﻲ ﻓﻴﺮﺍﻙ ﻋﻨﺪﻱ ﻓﺎﺻﻐﺮ ﻓﻲ</w:t>
        <w:br/>
        <w:t>ﻋﻴﻨﻴﻪ؛ ﻭﻻ ﺷﺪ ﻋﻞ ﻣﻦ ﺫﻟﻚ.</w:t>
        <w:br/>
        <w:t>ﻭﻣﺎ ﻫﻲ ﺍﻻ ﻟﺤﻈﺎﺕ ﻗﻠﻴﻠﺔ ﺣﺘﻲ ﻭﺻﻞ ﺍﻟﻲ «ﺑﻮﺟﻴﻔﺎﻝ» ﻓﻲ ﺍﻟﻤﻮﻋﺪ ﺍﻟﺬﻱ ﺿﺮﺑﻪ ﻓﻲ ﻛﺘﺎﺑﻪ؛</w:t>
        <w:br/>
        <w:t>ﻓﺎﺳﺘﺎﺫﻥ ﻋﻠﻲ ﻓﺎﺫﻧﺖ ﻟﻪ. ﻓﺪﺧﻞ. ﻓﺮﺍﻳﺖ ﻓﻲ ﻋﻴﻨﻴﻪ ﺟﻤﺮﺓ ﻣﻦ ﺍﻟﻐﻀﺐ ﺗﻠﺘﻬﺐ ﺍﻟﺘﻬﺎﺑﺎﺀ ﻓﻠﻢ</w:t>
        <w:br/>
        <w:t>ﺍﺣﻔﻞ ﺑﻬﺎﺀ ﻭﺩﻋﻮﺗﻪ ﻟﻠﺠﻠﻮﺱ ﻓﻠﻢ ﻳﻔﻌﻞ. ﻭﻟﻢ ﻳﺤﻴﻨﻲ ﺑﻴﺪﻩ؛ ﻭﻻ ﺑﻠﺴﺎﻧﻪ.</w:t>
        <w:br/>
        <w:t>ﻭﻛﺎﻥ ﺍﻭﻝ ﻣﺎ ﺍﺳﺘﻘﺒﻠﻨﻲ ﺑﻪ ﻗﻮﻟﻪ: «ﻣﺎﺫﺍ ﺗﺮﻳﺪﻳﻦ ﺍﻥ ﺗﺼﻨﻌﻲ ﺑﻮﻟﺪﻱ ﺍﻳﺘﻬﺎ ﺍﻟﺴﻴﺪﺓ»</w:t>
        <w:br/>
        <w:t>ﻭﻇﻞ ﻧﺎﻇﺮﺍ ﺍﻝ ﻧﻈﺮﺍ ﺟﺎﻣﺪﺍ ﺳﺎﻛﺜﺎ ﻻ ﻳﻄﺮﻑ ﻭﻻ ﻳﺨﺘﻠﺞ! ﻓﻌﺠﺒﺖ ﻟﻤﺪﺧﻠﻪ ﺍﻟﻐﺮﻳﺐﺀ ﻭﻧﻈﺮﺍﺗﻪ</w:t>
        <w:br/>
        <w:t>ﺍﻟﻤﺘﺮﻓﻌﺔ؛ ﻭﻟﻬﺠﺘﻪ ﺍﻟﺠﺎﻓﺔ ﺍﻟﺨﺸﻨﺔ. ﻭﺍﻣﺘﻌﻀﺖ ﻓﻲ ﻧﻔﺴﻲ ﺍﻣﺘﻌﺎﺿﺎ ﺷﺪﻳﺪﺍ ﺣﺘﻲ ﻛﺪﺕ ﺍﻗﻮﻝ</w:t>
        <w:br/>
        <w:t>ﻟﻪ - ﻭﻻ ﺍﻛﺘﻤﻚ ﺫﻟﻚ: «ﺗﺬﻛﺮ ﻳﺎ ﺳﻴﺪﻱ ﺍﻧﻚ ﻓﻲ ﻣﻨﺰﻟﻲ. ﻭﺍﻧﻨﻲ ﻟﻢ ﺍﺩﻋﻚ ﺍﻟﻲ ﺯﻳﺎﺭﺗﻲ؛ ﺑﻞ ﺍﻧﺖ</w:t>
        <w:br/>
        <w:t>ﺛﻢ ﺫﻛﺮﺕ ﻣﻜﺎﻧﻪ ﻣﻨﻚ ﻓﺎﻣﺴﻜﺖ ﻋﻦ ﻛﻞ ﺷﻲﺀ.؛ ﺣﺘﻲ ﻋﻦ ﺍﻟﺠﻮﺍﺏ ﻋﻠﻲ ﺳﻮﺍﻟﻪ. ﻓﻤﺜﻲ</w:t>
        <w:br/>
        <w:t>ﻳﻀﺮﺏ ﺍﻻﺭﺽ ﺑﻌﺼﺎﻩ ﻭﺑﻘﺪﻣﻪ ﺣﺘﻲ ﺩﻧﺎ ﻣﻨﻲﺀ ﻭﺍﻟﻘﻲ ﻋﻞ ﺗﻠﻚ ﺍﻟﻨﻈﺮﺓ ﺍﻟﺘﻲ ﺍﻋﺘﺎﺩ ﺍﻻﺷﺮﺍﻑ</w:t>
      </w:r>
    </w:p>
    <w:p>
      <w:pPr>
        <w:pStyle w:val="Heading1"/>
        <w:bidi/>
      </w:pPr>
      <w:r>
        <w:t>ﻭ ﻋﺎ</w:t>
      </w:r>
    </w:p>
    <w:p>
      <w:pPr>
        <w:bidi/>
      </w:pPr>
      <w:r>
        <w:t>٠١</w:t>
        <w:br/>
        <w:t>ﺍﻟﻤﺘﺮﻓﻌﻮﻥ ﺍﻥ ﻳﻠﻘﻮﻫﺎ ﻓﻲ ﻃﺮﻳﻘﻬﻢ ﻋﻠﻲ ﻭﺟﻮﻩ ﺍﻟﻨﺴﺎﺀ ﺍﻟﻌﺎﻫﺮﺍﺕ. ﻭﻗﺎﻝ: «ﻟﻘﺪ ﺍﻧﻔﻖ ﻭﻟﺪﻱ</w:t>
        <w:br/>
        <w:t>ﻋﻠﻴﻚ ﺟﻤﻴﻊ ﻣﺎ ﻛﺎﻥ ﺑﻴﺪﻩ ﻣﻦ ﺍﻟﻤﺎﻝ. ﻭﻛﺎﻥ ﻓﻲ ﻳﺪﻩ ﺍﻟﻜﺜﻴﺮ ﻣﻨﻪ. ﺛﻢ ﺟﻤﻴﻊ ﻣﺎ ﺍﺭﺳﻠﺘﻪ ﺍﻟﻴﻪ</w:t>
        <w:br/>
        <w:t>ﺑﻌﺪ ﺫﻟﻚ؛ ﻭﻗﺪ ﺍﺭﺳﻠﺖ ﺍﻟﻴﻪ ﻓﻮﻕ ﻃﺎﻗﺘﻲﺀ ﻓﻠﻢ ﻳﺒﻖ ﻓﻲ ﺍﺳﺘﻄﺎﻋﺘﻪ ﺍﻥ ﻳﻤﺪﻙ ﺑﺎﻛﺜﺮ ﻣﻤﺎ ﺍﻣﺪﻙ؛ﺀ</w:t>
        <w:br/>
        <w:t>ﻭﻻ ﻓﻲ ﺍﺳﺘﻄﺎﻋﺘﻲ ﺍﻥ ﺍﺳﺘﻨﺰﻝ ﻟﻪ ﻣﻦ ﺍﻟﺴﻤﺎﺀ ﺫﻫﺒﺎ ﻳﻤﻄﺮﻩ ﻋﻠﻴﻚ. ﻓﺪﻋﻴﻪ ﻭﺷﺎﻧﻪ؛ ﻓﺎﻟﺒﻠﺪ</w:t>
        <w:br/>
        <w:t>ﻣﻤﻠﻮﺀ ﺑﺎﻻﺑﻨﺎﺀ ﺍﻟﺬﻳﻦ ﻻ ﻳﺤﺘﺎﺝ ﺁﺑﺎﻭﻫﻢ ﺍﻟﻴﻬﻢ ﻭﺍﻟﺬﻳﻦ ﻻ ﻳﺤﺘﺎﺟﻮﻥ ﺍﻟﻲ ﺍﻧﻔﺴﻬﻢ. ﺍﻣﺎ ﺍﻧﺎ ﻓﺎﻧﻲ</w:t>
        <w:br/>
        <w:t>ﻓﻲ ﺣﺎﺟﺔ ﺍﻟﻲ ﻭﻟﺪﻱ؛ ﻻﻧﻲ ﻟﻢ ﺍﺭﺯﻕ ﻭﻟﺪﺍ ﺳﻮﺍﻩ؛ ﻭﻣﻦ ﻛﺎﻧﺖ ﺑﻴﺪﻩ ﻫﺬﻩ ﺍﻟﺜﺮﻭﺓ ﻣﻦ ﺍﻟﺠﻤﺎﻝ</w:t>
        <w:br/>
        <w:t>ﺍﻟﺘﻲ ﺗﻤﻠﻜﻴﻨﻬﺎ ﻻ ﻳﻀﻴﻖ ﺑﻪ ﻣﺬﻫﺐ ﻣﻦ ﻣﺬﺍﻫﺐ ﺍﻟﻌﻴﺶ, ﻭﻻ ﻳﺘﻠﻮﻱ ﻋﻠﻴﻪ ﻣﺎﺭﺏ ﻣﻦ ﻣﺂﺭﺏ</w:t>
        <w:br/>
        <w:t>ﻓﺸﺮﺕ ﻛﻠﻤﺎﺗﻪ ﻓﻲ ﻧﻔﺴﻲ ﺳﺮﻳﺎﻥ ﺍﻟﺤﻤﻲ ﻓﻲ ﻋﻈﺎﻡ ﺍﻟﻤﺤﻤﻮﻡ. ﻭﺧﻴﻞ ﺍﻟﻲ ﺍﻥ ﻫﺬﺍ ﺍﻟﻤﺎﺛﻞ</w:t>
        <w:br/>
        <w:t>ﺍﻣﺎﻣﻲ ﻻ ﻳﺤﺪﺛﻨﻲ, ﺍﻧﻤﺎ ﻳﺠﺮﻋﻨﻲ ﺍﻟﺴﻢ ﺑﻴﺪﻩ ﺗﺠﺮﻳﻌﺎﺀ ﻭﺷﻌﺮﺙ ﺑﺬﻟﺔ ﻟﻢ ﺍﺷﻌﺮ ﺑﻤﺜﻠﻬﺎ ﻓﻲ</w:t>
        <w:br/>
        <w:t>ﻳﻮﻡ ﻣﻦ ﺍﻳﺎﻡ ﺣﻴﺎﺗﻲ. ﺍﻻ ﺍﻧﻨﻲ ﺗﺠﻠﺪﺕ ﻭﺍﺳﺘﻤﺴﻜﺖ ﻭﺭﺩﺩﺕ ﻧﻔﺴﻲ ﻋﻠﻲ ﻣﻜﺮﻭﻫﻬﺎﺀ ﻭﻗﻠﺖ</w:t>
        <w:br/>
        <w:t>ﻟﻪ ﺑﺼﻮﺕ ﻫﺎﺩﻱ ﺳﺎﻛﻦ ﻻ ﻳﻤﺎﺯﺣﻪ ﻏﻀﺐ ﻭﻻ ﻧﺰﻕ: «ﻻ ﻳﺎ ﺳﻴﺪﻱ, ﻧﻌﻢ ﺍﻧﻨﻲ ﺍﺣﺐ ﻭﻟﺪﻙ؛</w:t>
        <w:br/>
        <w:t>ﻭﻟﻜﻨﻲ ﻻ ﺍﻃﻤﻊ ﻓﻴﻪ. ﻭﻟﻮ ﻛﺎﻥ ﺍﻟﺬﻱ ﻳﻌﻨﻴﻨﻲ ﻣﻨﻪ ﺍﻟﻄﻤﻊ ﻓﻲ ﻣﺎﻟﻪ ﻟﻔﺎﺭﻗﺘﻪ ﻣﻨﺬ ﺛﻼﺛﺔ ﺍﺷﻬﺮ؛</w:t>
        <w:br/>
        <w:t>ﺍﻱ ﻣﻨﺬ ﺧﻠﺖ ﻳﺪﻩ ﻣﻦ ﺍﻟﻤﺎﻝ ﻭﺍﺻﺒﺢ ﻻ ﻳﺠﺪ ﺍﻟﺴﺒﻴﻞ ﺍﻟﻴﻪ ﺑﺤﺎﻝ ﻣﻦ ﺍﻻﺣﻮﺍﻝ ﺑﻞ ﻟﻔﺎﺭﻗﺘﻪ</w:t>
        <w:br/>
        <w:t>ﻗﺒﻞ ﺫﻟﻚ؛ ﻻﻥ ﺍﻟﺬﻳﻦ ﻻ ﻳﺰﺍﻟﻮﻥ ﻳﺴﺎﻭﻣﻮﻧﻨﻲ ﻓﻲ ﻧﻔﺴﻲ ﻣﻦ ﺍﺷﺮﺍﻑ ﻫﺬﺍ ﺍﻟﺒﻠﺪ ﻭﻧﺒﻼﻳﻪ ﻣﻨﺬ</w:t>
        <w:br/>
        <w:t>ﺍﺗﺼﻠﺖ ﺑﻪ ﺣﺘﻲ ﺍﻟﻴﻮﻡ ﺍﻓﻀﻞ ﻣﻨﻪ ﻭﺍﻛﺜﺮ ﺭﻏﺪﺍﺀ ﻋﻠﻲ ﺍﻥ ﻭﻟﺪﻙ ﻟﻢ ﻳﻨﻔﻖ ﻋﻞ ﻣﻦ ﻫﺬﺍ ﺍﻟﻤﺎﻝ</w:t>
        <w:br/>
        <w:t>ﺍﻟﺬﻱ ﺗﺬﻛﺮﻩ ﺍﻻ ﺍﻟﻨﺰﺭ ﺍﻟﻘﻠﻴﻞ. ﻭﺭﺑﻤﺎ ﺍﻧﻔﻖ ﺑﺎﻗﻴﻪ ﻋﻠﻲ ﻧﻔﺴﻪ؛ ﻭﻟﻮ ﺍﺳﺘﻄﻌﺖ ﺍﻥ ﺍﺭﻓﺾ ﺫﻟﻚ</w:t>
        <w:br/>
        <w:t>ﺍﻟﻘﻠﻴﻞ ﻭﺁﺑﺎﻩ ﻟﻔﻌﻠﺖ. ﻭﻟﻜﻨﻲ ﻛﻨﺖ ﺍﺿﻦ ﺑﻪ ﺍﻥ ﻳﺪﺍﺧﻞ ﻧﻔﺴﻪ ﻣﺎ ﻳﺮﻳﺒﻬﺎ ﺍﻭ ﻳﻮﻟﻬﺎﺀ ﻓﻘﺒﻠﺖ</w:t>
        <w:br/>
        <w:t>ﻣﻨﻪ ﻫﺪﺍﻳﺎﻩ ﺍﻟﺼﻐﻴﺮﺓ ﺍﻟﺘﻲ ﻛﺎﻥ ﻳﻘﺪﻣﻬﺎ ﺍﻟﻲ ﻣﻦ ﺣﻴﻦ ﺍﻟﻲ ﺣﻴﻦ ﺍﺭﻋﺎﺀ ﻋﻠﻴﻪ. ﻭﺍﺑﻘﺎﺀ ﻋﻠﻲ ﻋﺰﺓ</w:t>
        <w:br/>
        <w:t>ﻧﻔﺴﻪ ﻭﻛﺮﺍﻣﺘﻬﺎﺀ ﻭﻟﻮ ﺍﻥ ﻣﺎ ﻛﺎﻥ ﺑﻴﺪﻩ ﻣﻦ ﺍﻟﻤﺎﻝ ﺍﻧﺘﻘﻞ ﺍﻟﻲ ﻳﺪﻱ - ﻛﻤﺎ ﺗﻘﻮﻝ - ﻻﺻﺒﺤﺖ</w:t>
        <w:br/>
        <w:t>ﻏﻨﻴﺔ ﻣﻮﻓﻮﺭﺓ ﻻ ﺍﺣﻤﻞ ﻫﻤﺎ ﻣﻦ ﻫﻤﻮﻡ ﺍﻟﻌﻴﺶ, ﻭﻻ ﺍﻋﺎﻧﻲ ﻣﻦ ﺑﺎﺳﺎﺀ ﺍﻟﺤﻴﺎﺓ ﻭﺿﺮﺍﻳﻬﺎ ﻣﺎ</w:t>
      </w:r>
    </w:p>
    <w:p>
      <w:pPr>
        <w:pStyle w:val="Heading1"/>
        <w:bidi/>
      </w:pPr>
      <w:r>
        <w:t>‎ﺍﻋﺎﻧﻴﻪ ﺍﻟﻴﻮﻡ! ١</w:t>
      </w:r>
    </w:p>
    <w:p>
      <w:pPr>
        <w:bidi/>
      </w:pPr>
      <w:r>
        <w:t>ﻓﺎﻧﻨﻲ ﻟﻮ ﺗﺒﻴﻨﺖ ﺍﻣﺮﻱ ﺍﻣﺮﺍﺓ ﻓﻘﻴﺮﺓ ﻣﻌﻮﺯﺓ ﻻ ﺍﻣﻠﻚ ﻣﻦ ﻣﺘﺎﻉ ﺍﻟﺪﻧﻴﺎ ﺍﻻ ﺧﻼﻱ ﻭﻣﺮﻛﺒﺘﻲ</w:t>
        <w:br/>
        <w:t>ﻭﺍﺛﺎﺙ ﺑﻴﺘﻲ. ﻭﻟﻴﺘﻬﺎ ﻛﺎﻧﺖ ﺧﺎﻟﺼﺔ ﻟﻲ. ﻓﻘﺪ ﺍﻣﺘﺪﺕ ﻳﺪ ﺍﻟﻀﺮﻭﺭﺓ ﺍﻟﻴﻬﺎ ﻣﻨﺬ ﻋﻬﺪ ﻗﺮﻳﺐ</w:t>
        <w:br/>
        <w:t>ﻓﺎﺻﺒﺢ ﺍﻟﻜﺜﻴﺮ ﻣﻨﻬﺎ ﺳﻠﻌﺔ ﻓﻲ ﻳﺪ ﺍﻟﻤﺮﺍﺑﻴﻦ, ﻭﻻ ﺍﻋﻠﻢ ﻣﺎ ﻳﺎﺗﻲ ﺑﻪ ﺍﻟﻐﺪﺀ ﻭﺍﻥ ﺍﺑﻴﺖ ﺍﻻ ﺍﻥ ﺗﻌﺮﻑ</w:t>
        <w:br/>
        <w:t>ﺫﻟﻚ ﺑﻨﻔﺴﻚ ﻓﺴﺎﻃﻠﻌﻚ ﻋﻠﻲ ﻣﺎ ﻛﺘﻤﺘﻪ ﻋﻦ ﺍﻟﻨﺎﺱ ﺟﻤﻴﻌﺎ ﺣﺘﻲ ﻋﻦ ﻭﻟﺪﻙ.» ﺛﻢ ﻗﻤﺖ ﺍﻟﻲ</w:t>
        <w:br/>
        <w:t>ﺧﺰﺍﻧﺔ ﺍﻭﺭﺍﻗﻲ؛ ﻓﺠﻴﺘﻪ ﻣﻨﻬﺎ ﺑﺎﻟﺼﻜﻮﻙ ﻭﺍﻟﻮﺛﺎﻳﻖ ﺍﻟﻤﺸﺘﻤﻠﺔ ﻋﻠﻲ ﺑﻴﻊ ﻣﺎ ﺑﻌﺖ ﻣﻦ ﺟﻮﺍﻫﺮﻱ؛</w:t>
        <w:br/>
        <w:t>ﻭﺧﻴﻮﻟﻲ ﻭﺍﺛﺎﺙ ﺑﻴﺘﻲ؛ ﻭﺭﻫﻦ ﻣﺎ ﺭﻫﻨﺖ ﻣﻨﻬﺎﺀ ﻓﻈﻞ ﻳﻘﻠﺒﻬﺎ ﺑﻴﻦ ﻳﺪﻳﻪ ﺳﺎﻋﺔ. ﻭﻳﺘﺎﻣﻞ ﻓﻲ</w:t>
        <w:br/>
        <w:t>٠١</w:t>
        <w:br/>
        <w:t>ﺍﻟﻌﺒﺮﺍﺕ</w:t>
        <w:br/>
        <w:t>ﺗﺎﺭﻳﺨﻬﺎ ﻃﻮﻳﻼ. ﺛﻢ ﻃﻮﺍﻫﺎ ﻭﺍﻋﺎﺩﻫﺎ ﺍﻟﻲ ﻣﻄﺮﻗﺎ ﺻﺎﻣﺜﺎ ﻻ ﻳﻘﻮﻝ ﺷﻴﻴﺎﺀ ﻭﻣﺪ ﻳﺪﻩ ﺍﻟﻲ ﻛﺮﺳﻲ</w:t>
        <w:br/>
        <w:t>ﺑﻴﻦ ﻳﺪﻳﻪ ﻓﺎﺟﺘﺬﺑﻪ ﺍﻟﻴﻪ ﻭﺟﻠﺲ ﻋﻠﻴﻪ ﻣﻌﺘﻤﺪﺍ ﺑﺮﺍﺳﻪ ﻋﻠﻲ ﻋﺼﺎﻩ. ﻭﻗﺪ ﻫﺪﺍﺕ ﻓﻲ ﻧﻔﺴﻪ ﺗﻠﻚ</w:t>
        <w:br/>
        <w:t>ﺍﻟﺜﻮﺭﺓ ﺍﻟﺘﻲ ﻛﺎﻧﺖ ﺗﻀﻄﺮﻡ ﻭﺗﻌﺘﻠﺞ ﻣﻨﺬ ﺩﺧﻮﻟﻪ. ﻭﻃﺎﺭﺕ ﻋﻦ ﻭﺟﻬﻪ ﺗﻠﻚ ﺍﻟﻐﺒﺮﺓ ﺍﻟﺴﻮﺩﺍﺀ</w:t>
        <w:br/>
        <w:t>ﻓﻌﺪﺕ ﺍﻟﻲ ﺣﺪﻳﺜﻲ ﻣﻌﻪ ﺍﻗﻮﻝ: «ﻋﻠﻲ ﺍﻧﻨﻲ ﻳﺎ ﺳﻴﺪﻱ ﻏﻴﺮ ﺷﺎﻛﻴﺔ ﻭﻻ ﻧﺎﻗﻤﺔ. ﻓﻘﺪ ﻣﺮ ﺑﻲ</w:t>
        <w:br/>
        <w:t>ﻣﻦ ﻧﻮﺏ ﺍﻻﻳﺎﻡ ﻭﺍﺭﺯﺍﻳﻬﺎ ﻣﺎ ﻣﺤﺎ ﻣﻦ ﻧﻔﺴﻲ ﻛﻞ ﺷﻬﻮﺓ ﻣﻦ ﺷﻬﻮﺍﺕ ﺍﻟﺤﻴﺎﺓ؛ ﻭﺍﻧﺴﺎﻧﻲ ﺟﻤﻴﻊ</w:t>
        <w:br/>
        <w:t>ﻣﻈﺎﻫﺮ ﺍﻟﺪﻧﻴﺎ ﻭﻣﻔﺎﺧﺮﻫﺎﺀ ﻓﺎﺻﺒﺤﺖ ﻻ ﺍﺑﺎﻟﻲ ﺑﻤﺎ ﺗﺎﺗﻲ ﺑﻪ ﺍﻻﻳﺎﻡ؛ ﻭﺳﻮﺍﺀ ﻟﺪﻱ ﺍﻟﻔﻘﺮ ﻭﺍﻟﻐﻨﻲ؛</w:t>
        <w:br/>
        <w:t>ﻭﺍﻟﺤﻠﻲ ﻭﺍﻟﻌﻄﻞ. ﻭﺳﻜﻨﻲ ﺍﻟﻘﺼﺮ ﻭﺳﻜﻨﻲ ﺍﻟﻜﻮﺥ. ﻭﺭﻛﻮﺏ ﺍﻟﻤﺮﻛﺒﺔ ﻭﺭﻛﻮﺏ ﺍﻟﻨﻌﻞ.</w:t>
        <w:br/>
        <w:t>ﻭﻛﻞ ﻣﺎ ﺍﺭﺟﻮ ﻣﻦ ﺣﻴﺎﺗﻲ ﻭﺍﺿﺮﻉ ﺍﻟﻲ ﷲ ﻭﺍﻟﻴﻚ ﻓﻴﻪ؛ ﺍﻥ ﺍﺭﻱ «ﺍﺭﻣﺎﻥ» ﻳﻘﺎﺳﻤﻨﻲ ﻫﻢ</w:t>
        <w:br/>
        <w:t>ﺍﻟﺤﻴﺎﺓ ﻭﺑﻮﺳﻬﺎﺀ ﻭﻳﻌﻴﻨﻨﻲ ﻋﻠﻲ ﺷﺪﺗﻬﺎ ﻭﻻﻭﺍﻳﻬﺎ ﺣﺘﻲ ﻳﻘﺨﻲ ﷲ ﻓﻲ ﺍﻣﺮﻱ ﺑﻤﺎ ﻫﻮ ﻗﺎﺽ.</w:t>
        <w:br/>
        <w:t>ﻓﺎﻥ ﻛﺎﻥ ﻓﻲ ﺍﻻﺟﻞ ﻓﺴﺤﺔ ﻗﻀﻴﺘﻬﺎ ﻓﻲ ﺷﻜﺮﻙ ﻭﺣﻤﺪﻙ. ﻭﺍﻻﺧﻼﺹ ﻟﻚ ﻓﻲ ﺳﺮﻱ ﻭﻋﻠﻨﻲ؛</w:t>
        <w:br/>
        <w:t>ﻭﺍﻥ ﻛﺎﻧﺖ ﺍﻻﺧﺮﻱ ﻛﺎﻥ ﺁﺧﺮ ﻣﺎ ﺍﻧﻄﻖ ﺑﻪ ﻓﻲ ﺳﺎﻋﺘﻲ ﺍﻻﺧﻴﺮﺓ ﺍﻥ ﺍﺩﻋﻮ ﻟﻚ ﷲ ﺗﻌﺎﻟﻲ ﺿﺎﺭﻋﺔ</w:t>
        <w:br/>
        <w:t>ﻣﺒﺘﻬﻠﺔ ﺍﻥ ﻳﺒﺎﺭﻙ ﻟﻚ ﻓﻲ ﻧﻔﺴﻚ. ﻭﻓﻲ ﺍﻫﻠﻚ. ﻭﺍﻥ ﻳﺴﺒﻞ ﺳﺘﺮﻩ ﺍﻟﻀﺎﻓﻲ ﻋﻠﻴﻚ ﻓﻲ ﺣﺎﺿﺮﻙ</w:t>
        <w:br/>
        <w:t>ﻭﻣﺴﺘﻘﺒﻠﻚ!»</w:t>
        <w:br/>
        <w:t>ﺛﻢ ﺟﺜﻮﺕ ﺑﻴﻦ ﻳﺪﻳﻪ ﻭﺗﻌﻠﻘﺖ ﺑﺎﻫﺪﺍﺏ ﺛﻮﺑﻪ. ﻭﻗﺪ ﻋﺠﺰﺕ ﻓﻲ ﺗﻠﻚ ﺍﻟﺴﺎﻋﺔ ﻋﻦ ﺍﻥ ﺍﻣﻠﻚ</w:t>
        <w:br/>
        <w:t>ﻣﻦ ﺩﻣﻮﻋﻲ ﻣﺎ ﻛﻨﺖ ﻣﺎﻟﻜﺔ ﻣﻦ ﻗﺒﻞ ﻓﻈﻠﻠﺖ ﺍﺑﻜﻲ, ﻭﺍﻗﻮﻝ: «ﺭﺣﻤﺎﻙ ﻳﺎ ﻣﻮﻻﻱ, ﺍﻧﻨﻲ ﺍﻣﺮﺍﺓ</w:t>
        <w:br/>
        <w:t>ﺑﺎﻳﺴﺔ ﻣﺴﻜﻴﻨﺔ ﻗﺪ ﻗﻀﺖ ﻋﻞ ﺑﻌﺾ ﺿﺮﻭﺭﺍﺕ ﺍﻟﻌﻴﺶ ﻓﻲ ﻓﺎﺗﺤﺔ ﺣﻴﺎﺗﻲ ﺍﻥ ﺍﻗﻒ ﻋﻠﻲ</w:t>
        <w:br/>
        <w:t>ﺣﺎﻓﺔ ﺗﻠﻚ ﺍﻟﻬﻮﺓ ﺍﻟﺘﻲ ﻳﻘﻒ ﻋﻠﻲ ﺭﺍﺳﻬﺎ ﺍﻟﻨﺴﺎﺀ ﺍﻟﺠﺎﻳﻌﺎﺕ. ﻓﺴﻘﻄﺖ ﻓﻴﻬﺎ ﻛﺎﺭﻫﺔ ﻣﺮﻏﻤﺔ. ﺛﻢ</w:t>
        <w:br/>
        <w:t>ﺍﺭﺩﺙ ﻧﻔﺴﻲ ﻋﻠﻲ ﺍﻟﺮﺿﺎ ﺑﺘﻠﻚ ﺍﻟﺤﻴﺎﺓ ﺍﻟﺘﻲ ﻗﺪﺭﻫﺎ ﷲ ﻟﻲ ﻓﻠﻢ ﺍﺳﺘﻄﻊ؛ ﻓﺎﺻﺒﺤﺖ ﻓﻲ ﻣﻨﺰﻟﺔ</w:t>
        <w:br/>
        <w:t>ﺑﻴﻦ ﺍﻟﻤﻨﺰﻟﺘﻴﻦ. ﻻ ﺍﻧﺎ ﺷﺮﻳﻔﺔ ﺍﻧﻌﻢ ﺑﻌﻴﺶ ﺍﻟﻨﺴﺎﺀ ﺍﻟﺸﺮﻳﻔﺎﺕ. ﻭﻻ ﻣﻴﺘﺔ ﺍﻟﻘﻠﺐ ﺍﺳﻌﺪ ﺳﻌﺎﺩﺓ</w:t>
        <w:br/>
        <w:t>ﺍﻟﻔﺘﻴﺎﺕ ﺍﻟﺴﺎﻗﻄﺎﺕ؛ ﻭﻗﺪ ﻭﺟﺪﺕ ﻓﻲ ﻭﻟﺪﻙ ﺍﻟﺮﺟﻞ ﺍﻟﻮﺣﻴﺪ ﺍﻟﺬﻱ ﺍﺣﺒﻨﻲ ﻟﻨﻔﺴﻲ. ﻭﻣﻨﺤﻨﻲ ﻣﻦ</w:t>
        <w:br/>
        <w:t>ﻭﺩﻩ ﻭﺍﺧﻼﺻﻪ ﻣﺎ ﺿﻦ ﺑﻪ ﻋﻞ ﺍﻟﻨﺎﺱ ﺟﻤﻴﻌﺎﺀ ﻓﺎﻧﺴﺖ ﺑﻪ ﺍﻧﺴﺎ ﺍﻧﺴﺎﻧﻲ ﺳﻘﻮﻃﻲ ﻭﻋﺎﺭﻱ.</w:t>
        <w:br/>
        <w:t>ﻭﺣﺒﻲ ﺍﻝ ﺍﻟﺤﻴﺎﺓ ﺑﻌﺪﻣﺎ ﺍﺑﻐﻀﺘﻬﺎ ﻭﺑﺮﻣﺖ ﺑﻬﺎﺀ ﻭﻛﺪﺙ ﺍﻗﻀﻲ ﻋﻠﻲ ﻧﻔﺴﻲ ﺑﺎﻟﺨﻼﺹ ﻣﻨﻬﺎﺀ</w:t>
        <w:br/>
        <w:t>ﻓﻼ ﺗﺤﺮﻣﻨﻲ ﺟﻮﺍﺭﻩ. ﻭﻻ ﺗﻔﺮﻕ ﺑﻴﻨﻲ ﻭﺑﻴﻨﻪ؛ ﻓﺎﻧﻚ ﺍﻥ ﻓﻌﻠﺖ ﺍﺷﻘﻴﺘﻨﻲ ﻭﺑﺮﺣﺖ ﺑﻲ ﻭﻣﻼﺕ</w:t>
        <w:br/>
        <w:t>ﺣﻴﺎﺗﻲ ﻫﻤﺎ ﻭﻛﻤﺪﺍﺀ ﻭﺍﻧﺖ ﺍﺟﻞ ﻣﻦ ﺍﻥ ﺗﺮﺧﻲ ﻟﻨﻔﺴﻚ ﺑﺎﻥ ﺗﺒﻨﻲ ﺳﻌﺎﺩﺗﻚ ﻭﻫﻨﺎﺀﻙ ﻋﻠﻲ ﺷﻘﺎﺀ</w:t>
        <w:br/>
        <w:t>ﻣﺎﺫﺍ ﻳﻜﻮﻥ ﻣﺼﻴﺮﻱ ﻏﺪﺍ ﺍﺫﺍ ﺍﺻﺒﺤﺖ ﻭﺣﻴﺪﺓ ﻣﻨﻘﻄﻌﺔ ﻓﻲ ﻫﺬﺍ ﺍﻟﻌﺎﻟﻢ ﻻ ﺻﺪﻳﻖ ﻟﻲ</w:t>
        <w:br/>
        <w:t>ﻭﻻ ﻣﻌﻴﻦ؟ ﺍﺍﻋﻮﺩ ﺍﻟﻲ ﺣﻴﺎﺗﻲ ﺍﻟﺘﻲ ﺍﺑﻐﻀﻬﺎ ﻭﺍﺧﺸﺎﻫﺎﺀ ﻓﺎﻋﻮﺩ ﺍﻟﻲ ﺟﺮﺍﻳﻤﻲ ﻭﺁﺛﺎﻣﻲ؟ ﺍﻡ ﺍﻗﺘﻞ</w:t>
        <w:br/>
        <w:t>١</w:t>
        <w:br/>
        <w:t>ﻧﻔﺴﻲ ﺑﻴﺪﻱ ﻓﺮﺍﺭﺍ ﻣﻦ ﺷﻘﺎﺀ ﺍﻟﺪﻧﻴﺎ ﻭﺑﻼﺛﻬﺎﺀ ﻓﺎﺧﺘﻢ ﺣﻴﺎﺗﻲ ﺑﺎﻗﺒﺢ ﻣﻤﺎ ﺧﺘﻢ ﺍﻣﺮ ﺑﻪ ﺣﻴﺎﺗﻪ؟</w:t>
        <w:br/>
        <w:t>ﻻ ﺍﺳﺘﻄﻴﻊ ﻭﺍﺣﺪﺓ ﻣﻦ ﻫﺎﺗﻴﻦ. ﻓﺎﻣﺪﺩ ﺍﻝ ﻳﺪﻙ ﺍﻟﺒﻴﻀﺎﺀ ﻭﺍﻧﻘﺬﻧﻲ ﻣﻦ ﻫﺬﻩ ﺍﻟﻬﻮﺓ ﺍﻟﻌﻤﻴﻘﺔ</w:t>
        <w:br/>
        <w:t>ﺍﻟﺘﻲ ﻻ ﻳﺴﺘﻄﻴﻊ ﺍﺣﺪ ﺍﻥ ﻳﻨﻘﺬﻧﻲ ﻣﻨﻬﺎ ﺳﻮﺍﻙ. ‎١</w:t>
        <w:br/>
        <w:t>. ﺍﻧﺎ ﺍﻋﻠﻢ ﺍﻧﻚ ﻓﻲ ﺣﺎﺟﺔ ﺍﻟﻲ ﻭﻟﺪﻙ. ﻭﺍﻧﻚ ﺍﻭﻟﻲ ﺑﻪ ﻣﻦ ﻛﻞ ﻣﺨﻠﻮﻕ ﻋﻠﻲ ﻭﺟﻪ ﺍﻻﺭﺽ.</w:t>
        <w:br/>
        <w:t>ﻭﻟﻜﻨﻲ ﺍﻋﻠﻢ ﺍﻧﻚ ﺷﻔﻴﻖ ﺭﺣﻴﻢ ﻻ ﺗﺎﺑﻲ ﺍﻥ ﺗﺘﺼﺪﻕ ﻋﻠﻲ ﺍﻣﺮﺍﺓ ﻣﺮﻳﻀﺔ ﺑﺎﻳﺴﺔ ﻣﺜﻠﻲ ﺑﺴﺎﻋﺎﺕ</w:t>
        <w:br/>
        <w:t>ﻣﻦ ﺍﻟﺴﻌﺎﺩﺓ ﺗﺘﻌﻠﻞ ﺑﻬﺎ ﻓﻲ ﻣﺮﺿﻬﺎ ﺍﻟﺬﻱ ﺗﻜﺎﺑﺪﻩ ﺣﺘﻲ ﻳﻮﺍﻓﻴﻬﺎ ﺍﺟﻠﻬﺎﺀ ﻻ ﺍﺳﺎﻟﻚ ﻳﺎ ﺳﻴﺪﻱ</w:t>
        <w:br/>
        <w:t>ﻣﺎﻻ ﻭﻻ ﻧﺴﺒﺎ ﻭﻻ ﻋﺮﺿﺎ ﻣﻦ ﺍﻋﺮﺍﺽ ﺍﻟﺤﻴﺎﺓ.؛ ﺑﻞ ﺍﺳﺎﻟﻚ ﺍﻥ ﺗﺎﺫﻥ ﻻﺭﻣﺎﻥ ﺑﺎﻟﺒﻘﺎﺀ ﻣﻌﻲ» ﻓﺎﻥ</w:t>
        <w:br/>
        <w:t>ﻭﻫﻨﺎ ﺷﻌﺮﺕ ﻛﺎﻧﻪ ﻳﺘﺤﺮﻙ ﻓﻲ ﻛﺮﺳﻴﻪ. ﻓﺨﻔﻖ ﻗﻠﺒﻲ؛ ﺧﻔﻘﺎﻧﺎ ﺷﺪﻳﺪﺍﺀ ﺛﻢ ﺭﻓﻊ ﺭﺍﺳﻪ</w:t>
        <w:br/>
        <w:t>ﻭﻧﻈﺮ ﺍﻟﻲ ﻧﻈﺮﺓ ﺍﻫﺪﺍ ﻧﺎﺭﺍ ﻭﺍﻗﺼﺮ ﺷﻌﺎﻳﺎ ﻣﻦ ﻧﻈﺮﺗﻪ ﺍﻻﻭﻟﻲ. ﻭﻗﺎﻝ: «ﻭﻣﻦ ﺍﻳﻦ ﺗﻌﻴﺸﺎﻥ؟»</w:t>
        <w:br/>
        <w:t>ﻗﻠﺖ: «ﻋﻨﺪﻱ ﺑﻘﻴﺔ ﻣﻦ ﺟﻮﺍﻫﺮﻱ ﻭﺣﻼﻱ ﺳﺎﺑﻴﻌﻬﺎ ﻭﺍﻋﻴﺶ ﺑﺜﻤﻨﻬﺎ ﻣﻌﻪ ﻓﻲ ﺯﺍﻭﻳﺔ ﻣﻦ</w:t>
        <w:br/>
        <w:t>ﺯﻭﺍﻳﺎ «ﺑﺎﺭﻳﺲ» ﻋﻴﺶ ﺍﻟﻔﻘﺮﺍﺀ ﺍﻟﻤﻘﻠﻴﻦﺀ ﻻ ﻳﺮﺍﻧﺎ ﺍﺣﺪﺀ ﻭﻻ ﻳﺸﻌﺮ ﺑﻮﺟﻮﺩﻧﺎ ﺷﺎﻋﺮ, ﻭﺣﺴﺒﻨﺎ</w:t>
        <w:br/>
        <w:t>ﺍﻟﺤﺐ ﺳﻌﺎﺩﺓ ﻧﻐﻨﻲ ﺑﻬﺎ ﻋﻦ ﻛﻞ ﺳﻌﺎﺩﺓ ﻓﻲ ﻫﺬﺍ ﺍﻟﻌﺎﻟﻢ ﻭﻫﻨﺎﺀ.»</w:t>
        <w:br/>
        <w:t>ﻗﺎﻝ: «ﺫﻟﻚ ﻫﻮ ﺍﻟﺸﻘﺎﺀ ﺑﻌﻴﻨﻪ؛ ﻓﺎﻥ ﺍﻟﺤﺐ ﻧﺒﺎﺕ ﻅ ﺗﻘﺘﻠﻪ ﺷﻤﺲ ﺍﻟﺸﻘﺎﺀ ﺍﻟﺤﺎﺭﺓ؛</w:t>
        <w:br/>
        <w:t>ﻭﻛﻞ ﺳﻌﺎﺩﺓ ﻓﻲ ﺍﻟﻌﺎﻟﻢ ﻏﻴﺮ ﻣﺴﺘﻤﺪﺓ ﻣﻦ ﺳﻌﺎﺩﺓ ﺍﻟﻤﺎﻝ ﺍﻭ ﻻﺟﻴﺔ ﺍﻟﻲ ﻇﻼﻟﻪ ﻓﻬﻲ ﻛﺎﺫﺑﺔ ﻻ</w:t>
        <w:br/>
        <w:t>ﻭﺟﻮﺩ ﻟﻬﺎ ﻓﻲ ﺳﻮﺍﻧﺢ ﺍﻟﺨﻴﺎﻝ.</w:t>
        <w:br/>
        <w:t>ﺍﻧﺘﻤﺎ ﺍﻟﻴﻮﻡ ﺳﻌﻴﺪﺍﻥ ﻻﻥ ﻓﻲ ﻳﺪﻛﻤﺎ ﻣﺎﻻ ﺗﻌﻴﺸﺎﻥ ﺑﻪ ﻭﻻﻧﻜﻤﺎ ﺗﺴﻜﻨﺎﻥ ﻫﺬﺍ ﺍﻟﻤﻨﺰﻝ</w:t>
        <w:br/>
        <w:t>ﺍﻟﺒﺪﻳﻊ؛ ﻓﻮﻕ ﻫﺬﻩ ﺍﻟﻬﻀﺒﺔ ﺍﻟﻌﺎﻟﻴﺔ. ﺑﺠﺎﻧﺐ ﻫﺬﻩ ﺍﻟﺒﺤﻴﺮﺓ ﺍﻟﺠﻤﻴﻠﺔ؛ ﻓﺎﺫﺍ ﺧﻠﺖ ﻳﺪﻛﻤﺎ ﻣﻦ</w:t>
        <w:br/>
        <w:t>ﺍﻟﻤﺎﻝ ﻭﺣﺮﻣﺘﻤﺎ ﻫﺬﺍ ﺍﻟﻨﻌﻴﻢ ﺍﻟﺬﻱ ﺗﻨﻌﻤﺎﻥ ﺑﻪ ﺷﻘﻴﺘﻤﺎ ﻭﺷﻐﻠﻜﻤﺎ ﺷﺎﻥ ﻧﻔﺴﻴﻜﻤﺎ ﻋﻦ ﺷﺎﻥ</w:t>
        <w:br/>
        <w:t>ﺍﻟﺤﺐ ﻭﻟﺬﺍﻳﺬﻩ. ﻭﺳﺮﻱ ﺍﻟﻲ ﻧﻔﺴﻴﻜﻤﺎ ﺍﻟﻀﺠﺮ ﻭﺍﻟﻤﻠﻞ. ﻭﺭﻳﻤﺎ ﺍﻣﺘﺪﺕ ﺗﻠﻚ ﺍﻟﺴﺂﻣﺔ ﺑﻴﻨﻜﻤﺎ ﺍﻟﻲ</w:t>
        <w:br/>
        <w:t>ﺍﺑﻌﺪ ﻏﺎﻳﺘﻬﺎ.</w:t>
        <w:br/>
        <w:t>ﺍﻥ ﻟﻠﺤﺐ ﻓﻨﻮﺛﺎ ﻣﻦ ﺍﻟﺠﻨﻮﻥ. ﻭﺍﻗﺒﺢ ﻓﻨﻮﻧﻪ ﺍﻥ ﻳﻌﺘﻘﺪ ﺍﻟﻤﺘﺤﺎﺑﺎﻥ ﺍﻥ ﺣﺒﻬﻤﺎ ﺩﺍﻳﻢ ﻻ</w:t>
        <w:br/>
        <w:t>ﺗﻐﻴﺮﻩ ﺣﻮﺍﺩﺙ ﺍﻻﻳﺎﻡ؛ ﻭﻻ ﺗﻨﺎﻝ ﻣﻨﻪ ﺍﻟﺼﺮﻭﻑ ﻭﺍﻟﻐﻴﺮ, ﻭﻟﻮ ﻋﻘﻼ ﻟﻌﻠﻤﺎ ﺍﻥ ﺍﻟﺤﺐ ﻟﻮﻥ ﻣﻦ</w:t>
        <w:br/>
        <w:t>ﺍﻟﻮﺍﻥ ﺍﻟﻨﻔﺲ, ﻭﻋﺮﺽ ﻣﻦ ﺍﻋﺮﺍﺿﻬﺎ ﺍﻟﻄﺎﻳﺮﺓ. ﺗﺎﺗﻲ ﺑﻪ ﺷﻬﻮﺓ ﻭﺗﺬﻫﺐ ﺑﻪ ﺍﺧﺮﻱ. ﻭﻻ ﻳﺬﻫﺐ</w:t>
        <w:br/>
        <w:t>ﺑﻪ ﺍﻟﻤﺜﻞ. ﻣﺜﻞ ﺍﻟﻔﺎﻗﺔ ﺍﺫﺍ ﺍﺷﺘﺪﺕ ﻭﺍﺳﺘﺤﻜﻤﺖ ﺣﻠﻘﺎﺗﻬﺎﺀ ﻓﺎﻥ ﺍﻟﻨﻔﺲ ﺗﻄﻠﺐ ﺣﻴﺎﺗﻬﺎ ﻭﺑﻘﺎﺀﻫﺎﺀ</w:t>
      </w:r>
    </w:p>
    <w:p>
      <w:pPr>
        <w:pStyle w:val="Heading1"/>
        <w:bidi/>
      </w:pPr>
      <w:r>
        <w:t>ﻗﺒﻞ ﺍﻥ ﺗﻄﻠﺐ ﻟﺬﺍﻳﺬﻫﺎ ﻭﺷﻬﻮﺍﺗﻬﺎ!</w:t>
      </w:r>
    </w:p>
    <w:p>
      <w:pPr>
        <w:bidi/>
      </w:pPr>
      <w:r>
        <w:t>ﺍﻧﺎ ﺍﻋﻠﻢ ﻣﻦ ﺷﺎﻥ ﻭﻟﺪﻱ ﻳﺎ ﺳﻴﺪﺗﻲ ﻣﺎ ﻻ ﺗﻌﻠﻤﻴﻦﺀ ﻭﺍﻋﻠﻢ ﺍﻧﻪ ﻻ ﻳﺴﺘﻄﻴﻊ ﺍﻥ ﻳﻌﻴﺶ</w:t>
        <w:br/>
        <w:t>ﻫﺬﻩ ﺍﻟﻌﻴﺸﺔ ﺍﻟﻨﻜﺪﺍﺀ ﺍﻟﺘﻲ ﺗﻈﻨﻴﻦ. ﻭﻫﻮ ﻓﺘﻲ ﻓﻘﻴﺮ ﻻ ﻳﻤﻠﻚ ﻣﻦ ﺍﻟﺪﻧﻴﺎ ﺍﻻ ﻗﻄﻌﺔ ﺻﻐﻴﺮﺓ ﻣﻦ</w:t>
        <w:br/>
        <w:t>ﻭ</w:t>
        <w:br/>
        <w:t>ﺍﻟﻌﺒﺮﺍﺕ</w:t>
        <w:br/>
        <w:t>ﺍﻻﺭﺽ ﻭﺭﺛﻬﺎ ﻋﻦ ﺍﻣﻪ ﻻ ﺗﻐﻨﻲ ﻋﻨﻪ ﻭﻻ ﻋﻨﻚ ﺷﻴﻜﺎﺀ ﻭﻣﺎ ﺍﻧﺎ ﺑﻨﻲ ﺛﺮﻭﺓ ﻃﺎﻳﻠﺔ ﺍﺳﺘﻄﻴﻊ ﺍﻥ</w:t>
        <w:br/>
        <w:t>ﺍﺣﻔﻆ ﻟﻪ ﺑﻬﺎ ﺯﻣﻨﺎ ﻃﻮﻳﻼ ﻫﺬﺍ ﺍﻟﻌﻴﺶ ﺍﻟﺴﻌﻴﺪ ﺍﻟﺮﻏﺪ ﺍﻟﺬﻱ ﻳﻌﻴﺸﻪ ﺍﻟﻴﻮﻡ ﻓﻲ «ﺑﺎﺭﻳﺲ».؛ ﻓﻠﻢ</w:t>
        <w:br/>
        <w:t>ﻳﺒﻖ ﺑﻴﻦ ﻳﺪﻳﻪ ﺍﻻ ﺍﻥ ﻳﻌﻴﺶ ﺑﻤﺎﻟﻚ. ﻭﻫﻮ ﻣﺎ ﻻ ﺍﺭﺿﺎﻩ ﻟﻪ ﻭﻻ ﻳﺮﺿﺎﻩ ﻟﻨﻔﺴﻪ؛ ﻭﺍﺳﻤﺤﻲ</w:t>
        <w:br/>
        <w:t>ﻟﻲ ﻳﺎ ﺳﻴﺪﺗﻲ ﺍﻥ ﺍﻗﻮﻝ ﻟﻚ ﺍﻥ ﺟﻤﻴﻊ ﻣﺼﺎﻳﺐ ﺍﻟﺪﻧﻴﺎ ﻭﺍﺭﺯﺍﻳﻬﺎ ﺍﻫﻮﻥ ﻋﻞ ﻭﻋﻠﻴﻪ ﻣﻦ ﺍﻥ</w:t>
        <w:br/>
        <w:t>ﻳﻘﻮﻝ ﺍﻟﻨﺎﺱ ﺍﻥ ﺧﻠﻴﻠﺔ ﺍﺭﻣﺎﻥ ﺩﻭﻓﺎﻝ ﻗﺪ ﺑﺎﻋﺖ ﺟﻮﺍﻫﺮﻫﺎ ﻭﺣﻼﻫﺎ ﺍﻟﺘﻲ ﺍﻫﺪﺍﻫﺎ ﺍﻟﻴﻬﺎ ﻋﺸﺎﻗﻬﺎ</w:t>
        <w:br/>
        <w:t>ﻣﺜﻠﻲ ﺍﻥ ﻳﺮﻱ ﻭﻟﺪﻩ ﺍﻟﺬﻱ ﻭﺿﻊ ﻓﻴﻪ ﻛﻞ ﺁﻣﺎﻝ ﺑﻴﺘﻪ ﻳﻬﻮﻱ ﺍﻣﺎﻡ ﻋﻴﻨﻴﻪ ﻓﻲ ﻫﺬﻩ ﺍﻟﻬﻮﺓ ﺍﻟﺴﺤﻴﻘﺔ</w:t>
        <w:br/>
        <w:t>ﺍﻟﺘﻲ ﻻ ﻗﺮﺍﺭ ﻟﻬﺎ ﺩﻭﻥ ﺍﻥ ﻳﻄﻴﺮ ﻗﻠﺒﻪ ﺧﻮﻓﺎ ﻭﻫﻠﻤﺎ.</w:t>
        <w:br/>
        <w:t>ﺍﻧﻪ ﻣﺬ ﻋﺮﻓﻚ ﻧﺴﻴﻨﻲ ﻭﻧﺴﻲ ﺍﺧﺘﻪ؛ ﻓﻼ ﻳﺬﻛﺮﻧﻲ ﻭﻻ ﻳﺬﻛﺮﻫﺎﺀ ﻭﻗﺪ ﻣﺮﺿﺖ ﻣﻨﺬ ﺷﻬﻮﺭ</w:t>
        <w:br/>
        <w:t>ﻣﺮﺿﺎ ﺍﺷﺮﻓﺖ ﻓﻴﻪ ﻋﻠﻲ ﺍﻟﻤﻮﺕ؛ ﻓﻜﺘﺒﺖ ﺍﻟﻴﻪ ﺍﻥ ﻳﺎﺗﻲ ﻟﻴﻌﻮﺩﻧﻲ ﻓﻠﻢ ﻳﻔﻌﻞ. ﻭﻟﻢ ﻳﺮﺩ ﻋﻠﻲ</w:t>
        <w:br/>
        <w:t>ﻟﻢ ﻳﺤﻤﻞ ﻣﺜﻠﻬﺎ ﻓﻲ ﺻﺪﺭﻩ ﺭﺍﺣﻞ ﻋﻦ ﺍﻟﺪﻧﻴﺎ ﻗﺒﻲ!</w:t>
        <w:br/>
        <w:t>ﺍﻧﺖ ﺻﺎﺩﻗﺔ ﻳﺎ ﺳﻴﺪﺗﻲ ﻓﻲ ﻗﻮﻟﻚ ﺍﻧﻪ ﻟﻢ ﻳﻨﻔﻖ ﻋﻠﻴﻚ ﺟﻤﻴﻊ ﻣﺎ ﻛﺎﻥ ﺑﻴﺪﻩ ﻣﻦ ﺍﻟﻤﺎﻝ؛ ﻻﻧﻨﻲ</w:t>
        <w:br/>
        <w:t>ﻋﻠﻤﺖ ﺑﺎﻻﻣﺲ ﺍﻧﻪ ﻗﺎﻣﺮ ﻣﻨﺬ ﻋﻬﺪ ﻗﺮﻳﺐﺀ ﻭﺧﺴﺮ ﻓﻲ ﻣﻘﺎﻣﺮﺗﻪ ﻛﺜﻴﺮﺍ؛ ﻛﻤﺎ ﻋﻠﻤﺖ ﺍﻧﻚ ﻻ ﺗﻌﻠﻤﻴﻦ</w:t>
        <w:br/>
        <w:t>ﺷﻴﻴﺎ ﻣﻦ ﺫﻟﻚ ﻓﻤﺎ ﻳﻮﻣﻨﻨﻲ ﺍﻥ ﺍﻧﺎ ﺗﺮﻛﺘﻪ ﻓﻲ ﻫﺬﺍ ﺍﻟﺒﻠﺪ ﺍﻻ ﻳﺴﺘﻤﺮ ﻓﻲ ﻫﺬﻩ ﺍﻟﻐﻮﺍﻳﺔ ﺍﻟﺠﺪﻳﺪﺓ</w:t>
        <w:br/>
        <w:t>ﺍﻟﺘﻲ ﺧﻄﺎ ﺍﻟﺨﻄﻮﺍﺕ ﺍﻻﻭﻟﻲ ﻓﻲ ﻃﺮﻳﻘﻬﺎﺀ ﻭﻻ ﻳﺨﺴﺮ ﻓﻲ ﺑﻌﺾ ﻣﻮﺍﻗﻔﻪ ﺧﺴﺎﺭﺓ ﻋﻈﻤﻲ؟ ﻻ</w:t>
        <w:br/>
        <w:t>ﺍﺟﺪ ﻟﻲ ﺑﺪﺍ ﻣﻦ ﺍﻥ ﺁﺧﺬ ﺑﻴﺪﻩ ﻓﻴﻬﺎﺀ ﻓﺎﻗﺪﻡ ﺍﻟﻴﻪ ﺫﺧﺮ ﺷﻴﺨﻮﺧﺘﻲ؛ ﻭﻣﻬﺮ ﺍﺑﻨﺘﻲ؛ ﻓﻨﻬﻠﻚ ﻧﺤﻦ</w:t>
        <w:br/>
        <w:t>ﺍﻟﺜﻼﺛﺔ ﻓﻲ ﻳﻮﻡ ﻭﺍﺣﺪ.</w:t>
        <w:br/>
        <w:t>ﻣﻦ ﺍﻳﻦ ﻟﻚ ﻳﺎ ﺑﻨﻴﺘﻲ ﺍﻧﻪ ﺍﻥ ﻃﺎﻝ ﻋﻬﺪﻩ ﺑﻚ ﻻ ﻳﻤﻠﻚ ﻭﻻ ﺗﻤﺘﺪ ﻋﻴﻨﻪ ﺍﻟﻲ ﺍﻣﺮﺍﺓ ﺳﻮﺍﻙﺀ</w:t>
        <w:br/>
        <w:t>ﻓﺘﻜﻮﻥ ﻓﺠﻴﻌﺘﻚ ﻓﻴﻪ ﻏﺪﺍ ﺷﺮﺍ ﻣﻦ ﻓﺠﻴﻌﺘﻚ ﻓﻴﻪ ﺍﻟﻴﻮﻡ؟ ﻭﻣﻦ ﺍﻳﻦ ﻟﻪ ﺍﻧﻚ ﻻ ﺗﻀﻴﻘﻴﻦ ﺫﺭﻋﺎ</w:t>
        <w:br/>
        <w:t>ﻳﻮﺍ ﻣﻦ ﻻﻳﺎﻡ ﺑﻌﻴﺸﺔ ﺍﻟﻮﺣﺸﺔ ﻭﺍﻟﻮﺣﺪﺓ ﻓﺘﺤﻨﻴﻦ ﺍﻟﻲ ﺣﻴﺎﺗﻚ ﺍﻻﻭﻟﻴﻪ ‎٠‏ ﺣﻴﺎﺓ ﺓ ﺍﻻﻧﺲ ﻭﻻﺟﺘﻤﺎﻉ</w:t>
      </w:r>
    </w:p>
    <w:p>
      <w:pPr>
        <w:pStyle w:val="Heading1"/>
        <w:bidi/>
      </w:pPr>
      <w:r>
        <w:t>ﺗﻘﻀﻲ ﻋﻠﻲ ﺣﻴﺎﺗﻪ ﻭﺗﻔﺠﻌﻨﻲ ﻓﻴﻪ؟</w:t>
      </w:r>
    </w:p>
    <w:p>
      <w:pPr>
        <w:bidi/>
      </w:pPr>
      <w:r>
        <w:t>ﻛﻴﻒ ﻳﻜﻮﻥ ﻣﻮﻗﻔﻚ ﻳﺎ ﺳﻴﺪﺗﻲ ﻏﺬﺍ ﺍﻥ ﻧﻔﺬ ﻓﻴﻪ ﻫﺬﺍ ﺍﻟﺴﻬﻢ ﻣﻦ ﺍﻟﻘﻀﺎﺀ ﺍﻣﺎﻡ ﻫﺬﺍ ﺍﻻﺏ</w:t>
        <w:br/>
        <w:t>ﺍﻟﺸﺎﻛﻞ ﺍﻟﻤﺴﻜﻴﻦ ! ﺍﺫﺍ ﺟﺎﺀﻙ ﻳﺴﺎﻟﻚ ﻋﻦ ﺩﻡ ﻭﻟﺪﻩ؟ ﻭﻛﻴﻒ ﺗﻜﻮﻥ ﺁﻻﻡ ﻧﻔﺴﻚ ﻭﻟﻮﺍﻋﺠﻬﺎ ﺍﻣﺎﻡ</w:t>
        <w:br/>
        <w:t>ﻏﻼ</w:t>
        <w:br/>
        <w:t>ﺛﻢ ﺍﺭﺗﻌﺶ ﺍﺭﺗﻌﺎﺷﺎ ﺷﺪﻳﺪﺍﺀ ﻭﻇﻞ ﻧﻈﺮﻩ ﺣﺎﻳﺮﺍ ﻣﻀﻄﺮﺑﺎ ﻛﺎﻧﻤﺎ ﻳﺨﻴﻞ ﺍﻟﻴﻪ ﺍﻧﻪ ﻳﺮﻱ</w:t>
        <w:br/>
        <w:t>ﺍﻣﺎﻡ ﻋﻴﻨﻴﻪ ﺫﻟﻚ ﺍﻟﻤﻨﻈﺮ ﺍﻟﺬﻱ ﻳﺘﺤﺪﺙ ﻋﻨﻪ.؛ ﺛﻢ ﺳﻜﻦ ﻗﻠﻴﻼ. ﻭﻧﻈﺮ ﺍﻟﻲ ﻧﻈﺮﺓ ﻫﺎﺩﻳﺔ ﻣﻤﻠﻮﺀﺓ</w:t>
        <w:br/>
        <w:t>ﻋﻄﻔﺎ ﻭﺣﻨﺎﻧﺎﺀ ﻭﺍﻧﺸﺎ ﻳﻘﻮﻝ: «ﻣﺮﻏﺮﻳﺖ, ﺍﻧﺖ ﺍﻋﻈﻢ ﻓﻲ ﻋﻴﻨﻲ ﻣﻤﺎ ﻛﻨﺖ ﺍﻇﻦ. ﻭﺍﻛﺮﻡ ﻧﻔﺴﺎ</w:t>
        <w:br/>
        <w:t>ﻣﻦ ﺍﻭﻟﻴﻚ ﺍﻟﻨﺴﺎﺀ ﺍﻟﻠﻮﺍﺗﻲ ﻳﺰﻋﻤﻦ ﺍﻧﻚ ﻭﺍﺣﺪﺓ ﻣﻨﻬﻦ؛ ﻭﻗﺪ ﻭﺟﺪﺕ ﻓﻴﻚ ﻣﻦ ﻓﻀﺎﻳﻞ ﺍﻟﻨﻔﺲ</w:t>
        <w:br/>
        <w:t>ﻭﻣﺰﺍﻳﺎﻫﺎ ﻣﺎ ﻟﻢ ﺍﺟﺪﻩ ﺍﻻ ﻗﻠﻲ ﻓﻲ ﺍﻓﺬﺍﺫ ﺍﻟﺮﺟﺎﻝ. ﻭﺍﻗﻞ ﻣﻦ ﺍﻟﻘﻠﻴﻞ ﻓﻲ ﻓﻀﻠﻴﺎﺕ ﺍﻟﻨﺴﺎﺀﺀ ﻭﻟﻮ</w:t>
        <w:br/>
        <w:t>ﻗﺴﻢ ﺍﻟﺸﺮﻑ ﺑﻴﻦ ﺍﻟﻨﺴﺎﺀ ﻋﻠﻲ ﻣﻘﺪﺍﺭ ﻓﻀﺎﻳﻠﻬﻢ ﻭﺻﻔﺎﺗﻬﻢ ﻟﻜﺎﻥ ﻧﺼﻴﺒﻚ ﻣﻨﻪ ﺍﻭﻓﺮ ﺍﻻﻧﺼﺒﺔ</w:t>
        <w:br/>
        <w:t>ﻭﺍﻭﻓﺎﻫﺎ.</w:t>
        <w:br/>
        <w:t>ﻻ ﺍﻧﺴﻲ ﻟﻚ ﻳﺎ «ﻣﺮﻏﺮﻳﺖ» ﻣﺎ ﺩﻣﺖ ﺣﻴﺎ ﻛﺘﻤﺎﻧﻚ ﺍﻣﺮ ﺍﻟﻜﺘﺎﺏ ﺍﻟﺬﻱ ﺍﺭﺳﻠﺘﻪ ﺍﻟﻴﻚ.</w:t>
        <w:br/>
        <w:t>ﻭﺍﺣﺘﻔﺎﻇﻚ ﺑﺴﺮﻩ ﻓﻲ ﺳﺎﻋﺔ ﺗﻨﻔﺮﺝ ﻓﻴﻬﺎ ﺍﻟﺼﺪﻭﺭ ﻋﻦ ﻣﻜﻨﻮﻧﺎﺗﻬﺎﺀ ﻭﻻ ﺳﻜﻮﺗﻚ ﻭﺍﻏﻀﺎﺀﻙ</w:t>
        <w:br/>
        <w:t>5 ﻭﺍﻧﺖ ﻕ ﻣﻨﺰﻟﻚ ﻭﻣﻮﺿﻊ ﺍﻣﺮﻙ ﻭﻧﻬﻴﻚ - ﺍﻣﺎﻡ ﺣﺪﺗﻲ ﻭﺧﺸﻮﻧﺘﻲ ﻭﺟﻨﻮﻥ ﻏﻀﺒﻲﺀ ﻭﻻ</w:t>
        <w:br/>
        <w:t>ﺑﻠﻚ ﻣﺎ ﺑﺪﻟﺖ ﻣﻦ ﺫﺍﺕ ﻧﻔﺴﻚ ﻭﺫﺍﺕ ﻳﺪﻙ ﻟﻮﻟﺪﻱ - ﻣﻦ ﺣﻴﺚ ﻻ ﻳﻌﻠﻢ - ﻭﻓﺎﺀ ﻟﻪ ﻭﺍﺑﻘﺎﺀ</w:t>
      </w:r>
    </w:p>
    <w:p>
      <w:pPr>
        <w:pStyle w:val="Heading1"/>
        <w:bidi/>
      </w:pPr>
      <w:r>
        <w:t>ﻋﻠﻲ ﻋﺰﺓ ﻧﻔﺴﻪ ﻭﻛﺮﺍﻣﺘﻬﺎ!</w:t>
      </w:r>
    </w:p>
    <w:p>
      <w:pPr>
        <w:bidi/>
      </w:pPr>
      <w:r>
        <w:t>ﻟﻘﺪ ﻛﺎﻧﺖ ﺿﺤﻴﺘﻚ ﺍﻟﺘﻲ ﻗﺪﻣﺘﻬﺎ ﻟﻮﻟﺪﻱ ﺑﺎﻻﻣﺲ ﻋﻈﻴﻤﺔ ﺟﺪﺍﺀ ﻭﺍﻟﻴﻮﻡ ﺟﻴﺘﻚ ﺍﻃﻠﺐ</w:t>
        <w:br/>
        <w:t>ﺍﻟﻴﻚ ﺍﻥ ﺗﻘﺪﻣﻲ ﺿﺤﻴﺔ ﺍﻋﻈﻢ ﻣﻨﻬﺎ ﻻﺑﻨﺘﻲ, ﻭﻻ ﻣﻌﺘﻤﺪ ﻟﻲ ﺍﻋﺘﻤﺪ ﻋﻠﻴﻪ ﻓﻲ ﺗﻠﺒﻴﺔ ﺭﺟﺎﻳﻲ ﻋﻨﺪﻙ</w:t>
        <w:br/>
        <w:t>ﻟﻘﺪ ﺗﺮﻛﺖ «ﺳﻮﺯﺍﻥ» ﻭﺭﺍﻳﻲ ﺗﺘﻘﻠﺐ ﻋﻠﻲ ﻓﺮﺍﺵ ﺍﻟﻤﺮﺽﺀ ﻭﺗﻜﺎﺑﺪ ﻣﻨﻪ ﻓﻮﻕ ﻣﺎ ﻳﺤﺘﻤﻞ</w:t>
        <w:br/>
        <w:t>ﺟﺴﻤﻬﺎ ﺍﻟﻨﺎﺷﻲ ﺍﻟﻐﺾ؛ ﻻﻥ ﺧﻄﻴﺒﻬﺎ ﺍﻟﺬﻱ ﺗﺤﺒﻪ ﺣﺒﺎ ﺟﻤﺎ ﻗﺪ ﻫﺠﺮﻫﺎ ﻣﻨﺬ ﺷﻬﺮﻳﻦ ﻓﻼ</w:t>
        <w:br/>
        <w:t>ﻳﺰﻭﺭﻫﺎ ﻭﻻ ﺗﺮﺍﻩ. ﻭﻗﺪ ﻛﻨﺖ ﺍﺟﻬﻞ ﻗﺒﻞ ﺍﻟﻴﻮﻡ ﺳﺒﺐ ﻣﺮﺿﻬﺎ ﺍﻻ ﺍﻟﻈﻦ ﻭﺍﻟﺘﻘﺪﻳﺮ» ﺣﺘﻲ ﺳﻬﺮﺕ</w:t>
        <w:br/>
        <w:t>ﺑﺠﺎﻧﺐ ﻓﺮﺍﺷﻬﺎ ﻟﻴﻠﺔ ﻛﺎﻧﺖ ﺍﻟﺤﻤﻲ ﻓﻴﻬﺎ ﻗﺪ ﻧﺎﻟﺖ ﻣﻨﻬﺎ ﻣﻨﺎﻝ ﻋﻈﻴﻤﺎﺀ ﻭﻭﺻﻠﺖ ﺑﻬﺎ ﺍﻟﻲ ﺩﺭﺟﺔ</w:t>
        <w:br/>
        <w:t>ﺍﻟﺨﺒﻞ ﻭﺍﻟﻬﺬﻳﺎﻥ. ﻓﺴﻤﻌﺘﻬﺎ ﺗﻬﺘﻒ ﺑﺎﺳﻢ ﺧﻄﻴﺒﻬﺎ ﻣﺮﺍﺕ ﻛﺜﻴﺮﺓ. ﻭﺗﺒﻜﻲ ﻛﻠﻤﺎ ﺟﺮﻱ ﺫﻛﺮﻩ</w:t>
        <w:br/>
        <w:t>ﻋﻠﻲ ﻟﺴﺎﻧﻬﺎ ﻛﺎﻧﻬﺎ ﺣﺎﺿﺮﺓ ﻣﺴﺘﻔﻴﻘﺔ. ﻓﻌﻠﻤﺖ ﻣﻮﺿﻊ ﺩﺍﻳﻬﺎﺀ ﻭﺫﻫﺒﺖ ﻓﻲ ﺍﻟﻴﻮﻡ ﺍﻟﺜﺎﻧﻲ ﺍﻟﻲ</w:t>
        <w:br/>
        <w:t>ﻭﺍﻟﺪ ﺫﻟﻚ ﺍﻟﺨﻄﻴﺐ ﺍﺳﺎﻟﻪ ﻋﻤﺎ ﺭﺍﺏ ﻭﻟﺪﻩ ﻣﻦ ﺍﻣﺮ ﺍﺑﻨﺘﻲ ﻭﻗﻄﻌﻪ ﻋﻦ ﺯﻳﺎﺭﺗﻬﺎﺀ ﻓﺬﻛﺮ ﻟﻲ ﺳﺒﺒﺎ</w:t>
        <w:br/>
        <w:t>ﻏﺮﻳﺒﺎ ﻟﻚ ﻓﻴﻪ ﻳﺎ ﺳﻴﺪﺗﻲ ﺑﻌﺾ ﺍﻟﺸﺎﻥ. ﻓﺎﻥ ﺍﺫﻧﺖ ﻟﻲ ﺣﺪﺛﺘﻚ ﺣﺪﻳﺜﻪ.»</w:t>
        <w:br/>
        <w:t>ﺗﻤﺎﺳﻜﺖ ﻭﻗﻠﺖ ﻟﻪ: «ﻧﻌﻢ ﺁﺫﻥ ﻟﻚ ﻳﺎ ﺳﻴﺪﻱ.» ﻗﺎﻝ: «ﻟﻘﺪ ﺍﺟﺎﺑﻨﻲ ﺍﻟﺮﺟﻞ ﻋﻠﻲ ﺳﻮﺍﻟﻲ ﺑﻘﻮﻟﻪ:</w:t>
        <w:br/>
        <w:t>«ﺍﻥ ﺍﺳﺮﺗﻲ ﺍﺳﺮﺓ ﺷﺮﻳﻔﺔ ﻻ ﺗﺼﺎﻫﺮ ﺍﻻ ﺍﺳﺮﺓ ﺷﺮﻳﻔﺔ ﻣﺜﻠﻬﺎ ﻣﻦ ﺟﻤﻴﻊ ﻭﺟﻬﻬﺎﺀ ﻭﻗﺪ ﻋﺮﻓﺖ</w:t>
        <w:br/>
        <w:t>ﺍﺳﻠﻮﺏ ﺍﻟﻤﻌﻴﺸﺔ ﺍﻟﺴﺎﻓﻠﺔ ﺍﻟﺘﻲ ﻳﻌﻴﺸﻬﺎ ﻭﻟﺪﻙ ﻓﻲ «ﺑﺎﺭﻳﺲ»» ﺍﻧﻪ ﻳﻌﺎﺷﺮ ﻣﻨﺬ ﻋﻬﺪ ﻃﻮﻳﻞ ﺍﻣﺮﺍﺓ</w:t>
        <w:br/>
        <w:t>ﻣﻮﻣﺴﺎ ﻣﻌﺮﻭﻓﺔ ﻫﻨﺎﻙ ﻣﻌﺎﺷﺮﺓ ﺗﻬﻨﻚ ﻭﺗﺒﺬﻝ ﻳﺸﻬﺪﻫﺎ ﺍﻟﻨﺎﺱ ﺟﻤﻴﻌﺎﺀ ﻭﻻ ﺍﺳﻤﺢ ﻟﻨﻔﺴﻲ ﺍﻥ</w:t>
        <w:br/>
        <w:t>١</w:t>
        <w:br/>
        <w:t>ﺍﻟﻌﺒﺮﺍﺕ</w:t>
        <w:br/>
        <w:t>ﻳﻜﻮﻥ ﻣﺜﻞ ﻭﻟﺪﻙ ﻓﻲ ﺗﺒﺬﻟﻪ ﻭﺍﺳﺘﻬﺘﺎﺭﻩ. ﻭﺻﻐﺮ ﻧﻔﺴﻪ ﻭﻓﺴﻮﻟﺘﻬﺎ ﺻﻬﺮﺍ ﻟﻮﻟﺪﻱ ﻭﻻ ﻋﺎﺭﺍ ﻋﻠﻲ</w:t>
        <w:br/>
        <w:t>ﺑﻴﺘﻲ.» ﻓﺎﺳﺘﻘﺒﻠﺖ ﺧﺸﻮﻧﺘﻪ ﻭﺟﻔﺎﺀﻩ ﺑﺼﺒﺮ ﻭﺍﺣﺘﻤﺎﻝ؛ ﻻﻥ ﺍﻟﺨﻮﻑ ﻋﻠﻲ ﺍﺑﻨﺘﻲ ﺷﻐﻠﻨﻲ ﻋﻦ</w:t>
        <w:br/>
        <w:t>ﺍﻟﻐﻀﺐ ﻟﻨﻔﺴﻲﺀ ﻭﻗﻠﺖ ﻟﻪ: «ﺍﻭﺍﺛﻖ ﺍﻧﺖ ﻣﻤﺎ ﺗﻘﻮﻝ؟» ﻓﺎﺩﻟﻲ ﻟﻲ ﺑﻤﺎ ﺍﻗﻨﻌﻨﻲﺀ ﻓﻠﻢ ﺍﺭ ﺑﺪﺍ ﻣﻦ ﺍﻥ</w:t>
        <w:br/>
        <w:t>ﺍﺳﻠﻢ ﻟﻪ ﺑﺼﻮﺍﺏ ﻣﺎ ﻓﻌﻞ. ﻭﺳﺎﻟﺘﻪ ﺍﻻ ﻳﺒﺖ ﻓﻲ ﺍﻣﺮ ﺍﻟﺨﻄﺒﺔ ﺷﻴﻴﺎ ﺣﺘﻲ ﺍﺳﺎﻓﺮ ﺍﻟﻲ «ﺑﺎﺭﻳﺲ»</w:t>
        <w:br/>
        <w:t>ﺫﻟﻚ ﻣﺎ ﺣﻤﻠﻨﻲ ﻋﻠﻲ ﺍﻟﻤﺠﻲﺀ ﺍﻟﻲ «ﺑﺎﺭﻳﺲ». ﻭﻫﺬﻩ ﻫﻲ ﻗﺼﺘﻲ ﺍﻟﺘﻲ ﺟﻴﺖ ﺍﻋﺮﺿﻬﺎ</w:t>
        <w:br/>
        <w:t>ﻋﻠﻴﻚ. ﻭﺍﻧﺘﻈﺮ ﺣﻜﻤﻚ ﻓﻴﻬﺎﺀ ﻭﻗﺪ ﻛﺘﻤﺘﻬﺎ ﻋﻦ ﺍﻟﻨﺎﺱ ﺟﻤﻴﻌﺎ ﺣﺘﻲ ﻋﻦ ﻭﻟﺪﻱ «ﺍﺭﻣﺎﻥ»؛</w:t>
      </w:r>
    </w:p>
    <w:p>
      <w:pPr>
        <w:pStyle w:val="Heading1"/>
        <w:bidi/>
      </w:pPr>
      <w:r>
        <w:t>ﻓﺎﻧﻈﺮﻱ ﻣﺎﺫﺍ ﺗﺎﻣﺮﻳﻦ»</w:t>
      </w:r>
    </w:p>
    <w:p>
      <w:pPr>
        <w:bidi/>
      </w:pPr>
      <w:r>
        <w:t>ﻭﻫﻨﺎ ﺍﻃﺮﻕ ﺑﺮﺍﺳﺔ ﻃﻮﻳﻼ. ﺛﻢ ﺭﻓﻌﻬﺎﺀ ﻓﺎﺫﺍ ﻛﺒﺮﺓ ﺗﺘﺮﻗﺮﻕ ﻓﻲ ﻋﻴﻨﻴﻪ؛ ﻭﺍﺫﺍ ﻫﻮ ﻳﺤﺎﻭﻝ</w:t>
        <w:br/>
        <w:t>ﻭﺳﺎﺩ ﺍﻟﺴﻜﻮﻥ ﺑﻴﻨﻨﺎ ﺳﺎﻋﺔ ﻻ ﻳﻘﻮﻝ ﻟﻲ ﺷﻴﺜﺎﺀ ﻭﻻ ﺍﺩﺭﻱ ﻣﺎﺫﺍ ﺍﻗﻮﻝ. ﺣﺘﻲ ﻫﺪﺍ ﺛﺎﻳﺮﻩ ﻗﻠﻴﻼ,</w:t>
        <w:br/>
        <w:t>ﻓﻤﺪ ﻳﺪﻩ ﺍﻟﻲ ﻳﺪﻱ ﻓﺎﺧﺬﻫﺎ ﺑﻴﻦ ﺫﺭﺍﻋﻴﻪ؛ ﻭﻋﺎﺩ ﺍﻟﻲ ﺣﺪﻳﺜﻪ ﻳﻘﻮﻝ: «ﻣﺮﻏﺮﻳﺖ. ﺍﻥ ﺣﻴﺎﺓ ﺍﺑﻨﺘﻲ</w:t>
        <w:br/>
        <w:t>ﺑﻴﻦ ﻳﺪﻳﻚ. ﻓﺎﻣﻨﺤﻴﻨﻲ ﺍﻳﺎﻫﺎ ﺗﺘﺨﺬﻱ ﻋﻨﺪﻱ ﻳﺪﺍ ﻻ ﺍﻧﺴﺎﻫﺎ ﻟﻚ ﺣﺘﻲ ﺍﻟﻤﻮﺕ. ‎١</w:t>
        <w:br/>
        <w:t>ﺍﻧﻨﻲ ﻻ ﺍﺳﺘﻄﻴﻊ ﺍﻥ ﺍﺭﺍﻫﺎ ﺗﻤﻮﺕ ﺑﻴﻦ ﻳﺪﻱ ﻭﻟﻢ ﺗﻢ ﺫﻟﻚ ﻟﻤﺖ ﻋﻠﻲ ﺍﺛﺮﻫﺎ ﺣﺰﻧﺎ ﻭﻛﻤﺪﺍﺀ</w:t>
        <w:br/>
        <w:t>ﻭﺿﻔﻨﺎ ﻓﻲ ﻳﻮﻡ ﻭﺍﺣﺪ ﻗﺒﺮ ﻭﺍﺣﺪ؛ ﻟﻘﺪ ﺭﺍﻳﺖ ﻣﺼﺮﻉ ﺍﻣﻬﺎ ﻣﻨﺬ ﺧﻤﺲ ﺳﻨﻴﻦ. ﻭﻻ ﻳﺰﺍﻝ ﺍﺛﺮﻩ</w:t>
        <w:br/>
        <w:t>ﺑﺎﻗﻴﺎ ﻓﻲ ﻧﻔﺴﻲ ﺣﺘﻲ ﺍﻟﻴﻮﻡ؛ ﻭﻻ ﺍﺳﺘﻄﻴﻊ ﺍﻥ ﺍﺭﻱ ﻫﺬﺍ ﺍﻟﻤﺸﻬﺪ ﻣﺮﺓ ﺍﺧﺮﻱ ﻓﻲ ﺍﺑﻨﺘﻬﺎ ﻭﺻﻮﺭﺗﻬﺎ</w:t>
        <w:br/>
        <w:t>ﺍﻟﺒﺎﻗﻴﺔ ﻋﻨﺪﻱ ﻣﻦ ﺑﻌﺪﻫﺎ.</w:t>
        <w:br/>
        <w:t>ﺍﻧﻨﻲ ﺍﺣﺒﻬﺎ ﺣﺒﺎ ﺟﻤﺎﺀ ﻭﻻ ﺍﺳﺘﻄﻴﻊ ﺍﻥ ﺍﺭﺍﻫﺎ ﻓﻲ ﺳﺎﻋﺔ ﻣﻦ ﺳﺎﻋﺎﺗﻬﺎ ﺣﺰﻳﻨﺔ ﺍﻭ ﻣﻜﺘﺜﺒﺔ؛</w:t>
      </w:r>
    </w:p>
    <w:p>
      <w:pPr>
        <w:pStyle w:val="Heading1"/>
        <w:bidi/>
      </w:pPr>
      <w:r>
        <w:t>ﻓﻜﻴﻒ ﺍﻥ ﺍﺭﺍﻫﺎ ﺗﻌﺎﻟﺞ ﺳﻜﺮﺍﺕ ﺍﻟﻤﻮﺕ؟!</w:t>
      </w:r>
    </w:p>
    <w:p>
      <w:pPr>
        <w:bidi/>
      </w:pPr>
      <w:r>
        <w:t>ﺍﻧﻚ ﻻ ﺗﻌﺮﻓﻴﻨﻬﺎ ﻳﺎ «ﻣﺮﻏﺮﻳﺖ»؛ ﻭﺍﻋﺘﻘﺪ ﺍﻧﻚ ﻟﻮ ﺭﺍﻳﺘﻬﺎ ﻻﺣﺒﺒﺘﻬﺎ ﻛﻤﺎ ﺍﺣﺒﻬﺎﺀ ﻭﻟﺮﺣﻤﺘﻬﺎ</w:t>
        <w:br/>
        <w:t>ﻛﻤﺎ ﺍﺭﺣﻤﻬﺎﺀ ﻭﻟﻔﺪﻳﺘﻬﺎ ﺑﻤﺎ ﺗﺴﺘﻄﻴﻌﻴﻦ ﺭﺁﻓﺔ ﻭﺍﺷﻔﺎﻗﺎ ﻋﻠﻴﻬﺎ.</w:t>
        <w:br/>
        <w:t>ﺍﻧﻬﺎ ﺟﻤﻴﻠﺔ ﺟﺪﺍﺀ ﻭﺑﻴﻀﺎﺀ ﻣﺜﻞ ﺍﻟﻜﻮﻛﺐ. ﻭﻃﺎﻫﺮﺓ ﻃﻬﺎﺭﺓ ﺍﻟﻤﻠﻚ. ﻭﻏﺮﻳﺮﺓ ﻏﺮﺍﺭﺓ ﺍﻟﻄﻔﻞﺀ</w:t>
        <w:br/>
        <w:t>ﻓﺎﺳﻤﺤﻲ ﻟﻬﺬﻩ ﺍﻟﺤﻴﺎﺓ ﺍﻟﻐﻀﺔ ﺍﻟﺰﺍﻫﺮﺓ ﺑﺎﻟﺒﻘﺎﺀ ﻭﺍﻟﺴﻌﺎﺩﺓ, ﻓﺎﻧﻬﺎ ﻻ ﺗﺴﺘﺤﻖ ﺍﻟﺸﻘﺎﺀ.</w:t>
        <w:br/>
        <w:t>ﺍﻧﻬﺎ ﺍﻟﻴﻮﻡ ﺗﻌﻴﺶ ﺑﺎﻻﻣﻞ ﺍﻟﺬﻱ ﺍﻭﺩﻋﺘﻪ ﻗﻠﺒﻬﺎ ﻳﻮﻡ ﺳﻔﺮﻱ, ﻓﺎﻥ ﻋﺪﺕ ﺍﻟﻴﻬﺎ ﺑﺎﻟﺨﻴﺒﺔ</w:t>
      </w:r>
    </w:p>
    <w:p>
      <w:pPr>
        <w:pStyle w:val="Heading1"/>
        <w:bidi/>
      </w:pPr>
      <w:r>
        <w:t>ﻋﺪﺕ ﺍﻟﻴﻬﺎ ﺑﺎﻟﻴﺎﺱ ﺍﻟﻘﺎﺗﻞ ﻭﺍﻟﻘﻀﺎﺀ ﺍﻟﻨﺎﺯﻝ!</w:t>
      </w:r>
    </w:p>
    <w:p>
      <w:pPr>
        <w:bidi/>
      </w:pPr>
      <w:r>
        <w:t>ﺍﻧﻚ ﺗﺤﺒﻴﻦ «ﺍﺭﻣﺎﻥ» ﻳﺎ «ﻣﺮﻏﺮﻳﺖ»؛ ﻭﻗﺪ ﺍﺻﺒﺤﺖ ﺍﻋﺘﻘﺪ ﺍﻧﻚ ﻣﺨﻠﺼﺔ ﻓﻲ ﺣﺒﻪ ﺍﺧﻼﺻﺎ</w:t>
        <w:br/>
        <w:t>ﻋﻈﻴﻤﺎ. ﻓﺎﺻﻨﻌﻲ ﻣﺎ ﻳﺼﻨﻊ ﺍﻟﻤﺤﺒﻮﻥ ﺍﻟﻤﺨﻠﺼﻮﻥ. ﻭﺿﺤﻲ ﺣﺒﻚ ﻣﻦ ﺍﺟﻠﻪ ﻭﻣﻦ ﺍﺟﻞ</w:t>
        <w:br/>
        <w:t>ﻣﺴﺘﻘﺒﻠﻪ؛ ﻓﺎﻻ ﺗﻔﻌﻠﻲ ﺫﻟﻚ ﻣﻦ ﺍﺟﻠﻪ ﻓﺎﻓﻌﻠﻴﻪ ﻣﻦ ﺍﺟﻠﻲ.</w:t>
        <w:br/>
        <w:t>ﺩ</w:t>
        <w:br/>
        <w:t>ﻟﻘﺪ ﻗﻠﺖ ﻟﻲ ﺍﻧﻪ ﺍﻟﺮﺟﻞ ﺍﻟﻮﺣﻴﺪ ﺍﻟﺬﻱ ﺍﺣﺒﻚ ﻟﻨﻔﺴﻚ ﺍﻛﺜﺮ ﻣﻤﺎ ﺍﺣﺒﻚ ﻟﻨﻔﺴﻪ؛ ﻓﺒﺎﺩﻟﻴﻪ</w:t>
        <w:br/>
        <w:t>ﻫﺬﺍ ﺍﻟﺤﺐﺀ ﺑﻞ ﻛﻮﻧﻲ ﺧﻴﺮﺍ ﻣﻨﻪ ﻓﻴﻪ» ﻭﻟﻴﻜﻦ ﻋﺰﺍﻭﻙ ﻋﻤﺎ ﺗﻼﻗﻴﻪ ﺑﻌﺪ ﻓﺮﺍﻗﻪ ﻣﻦ ﺣﺰﻥ ﻭﺍﻟﻢ ﺍﻧﻪ</w:t>
        <w:br/>
        <w:t>ﻗﺪ ﺍﺻﺒﺢ ﺳﻌﻴﺪﺍ ﻣﻦ ﺑﻌﺪﻙ؛ ﻭﺍﻧﻚ ﻗﺪ ﺍﻧﻘﺬﺕ ﻣﻦ ﻳﺪ ﺍﻟﻤﻮﺕ ﻓﺘﺎﺓ ﻣﺴﻜﻴﻨﺔ. ﻭﻣﻦ ﻳﺪ ﺍﻟﺸﻘﺎﺀ</w:t>
        <w:br/>
        <w:t>ﺷﻴﺨﺎ ﺣﺰﻳﻴﺎ.» ﻭﻫﻨﺎ ﺍﺧﺘﻨﻖ ﺻﻮﺗﻪ ﺑﺎﻟﺒﻜﺎﺀ ﻓﻬﺒﻂ ﻣﻦ ﻋﻠﻲ ﻛﺮﺳﻴﻪ ﺑﻴﻦ ﻳﺪﻱ؛ ﻭﻗﺎﻝ ﺑﻨﻐﻤﺔ</w:t>
        <w:br/>
        <w:t>ﺍﻟﻤﺸﺮﻑ ﺍﻟﻤﺤﺘﻀﺮ: «ﺍﺭﺣﻤﻴﻨﻲ ﻳﺎ «ﻣﺮﻏﺮﻳﺖ» ﻭﺍﺷﻔﻘﻲ ﻋﻠﻲ ﺿﻌﻔﻲ ﻭﺷﻴﺨﻮﺧﺘﻲ؛ ﻭﺗﺼﺪﻗﻲ</w:t>
        <w:br/>
        <w:t>ﻋﻦ ﺑﻤﺴﺘﻘﺒﻞ ﻭﻟﺪﻱ ﻭﺣﻴﺎﺓ ﺍﺑﻨﺘﻲ.»</w:t>
        <w:br/>
        <w:t>ﺛﻢ ﻟﻢ ﻳﺴﺘﻄﻊ ﺍﻥ ﻳﻘﻮﻝ ﺑﻌﺪ ﺫﻟﻚ ﺷﻴﻔﺎﺀ ﻓﺎﻟﻘﻲ ﺭﺍﺳﻪ ﻋﻠﻲ ﻛﺮﺳﻴﻪ ﺍﻟﺬﻱ ﻛﺎﻥ ﺟﺎﻟﺴﺎ</w:t>
        <w:br/>
        <w:t>ﻋﻠﻴﻪ ﻭﺍﻧﻔﺠﺮ ﺑﺎﻛﻴﺎ.</w:t>
        <w:br/>
        <w:t>ﺁﻩ ﻟﻮ ﺭﺍﻳﺘﻨﻲ ﻳﺎ «ﺍﺭﻣﺎﻥ» ﻓﻲ ﻣﻮﻗﻔﻲ ﻫﺬﺍﺀ ﻭﺭﺍﻳﺖ ﻟﻮﻋﺘﻲ ﻭﺗﻔﺠﻌﻲ ﻭﺩﻣﻮﻋﻲ ﺍﻟﻤﻨﻬﻤﺮﺓ</w:t>
        <w:br/>
        <w:t>ﻋﻠﻲ ﺧﺪﻱ ﺍﻧﻬﻤﺎﺭ ﺍﻟﺪﻳﻤﺔ ﺍﻟﻮﻟﻔﺎﺀ ﺭﺣﻤﺔ ﺑﺎﺑﻴﻚ ﻭﺍﺷﻔﺎﻗﺎ ﻋﻠﻴﻪ!</w:t>
        <w:br/>
        <w:t>ﻟﻘﺪ ﻛﺎﻥ ﻳﺘﻜﻠﻢ ﻓﺘﺴﻴﻞ ﻣﺪﺍﻣﻌﻲ ﻣﻊ ﺣﺮﻭﻓﻪ ﻭﻛﻠﻤﺎﺗﻪ؛ ﻛﺎﻧﻤﺎ ﻫﻮ ﻳﻨﺸﺪ ﻣﺮﺛﻴﺔ ﻣﺤﺰﻧﺔ؛</w:t>
        <w:br/>
        <w:t>ﺍﻥ ﺍﻟﻌﻈﻴﻢ ﻋﻈﻴﻢ ﻓﻲ ﻛﻞ ﺷﻲﺀ. ﺣﺘﻲ ﻓﻲ ﺍﺣﺰﺍﻧﻪ ﻭﺁﻻﻣﻪ. ﻓﻠﻘﺪ ﻛﺎﻥ ﻳﺨﻴﻞ ﺍﻝ ﻭﺍﺑﻮﻙ</w:t>
        <w:br/>
        <w:t>ﻳﺒﻜﻲ ﺑﻴﻦ ﻳﺪﻱ ﻭﻳﻨﺘﺤﺐ ﺍﻥ ﻛﻞ ﺩﻣﻌﺔ ﻣﻦ ﺩﻣﻮﻋﻪ ﺗﺴﺘﻨﺰﻝ ﻏﻀﺐ ﷲ ﻋﻠﻲ ﺍﻻﺭﺽ» ﻭﻛﻞ</w:t>
        <w:br/>
        <w:t>ﺯﻓﺮﺓ ﻣﻦ ﺯﻓﺮﺍﺗﻪ ﺗﻠﺘﻬﺐ ﺑﻬﺎ ﺁﻓﺎﻕ ﺍﻟﺴﻤﺎﺀ.</w:t>
        <w:br/>
        <w:t>ﻟﻘﺪ ﺍﻛﺒﺮﺙ ﻓﻲ ﻧﻔﺴﻲ ﺟﺪﺍ ﺍﻥ ﻳﺠﺜﻮ ﻣﺜﻞ ﻫﺬﺍ ﺍﻟﺸﻴﺦ ﺍﻟﺸﺮﻳﻒ ﺍﻟﻄﺎﻫﺮ ﺑﻴﻦ ﻳﺪﻱ ﻓﺘﺎﺓ</w:t>
        <w:br/>
        <w:t>ﺳﺎﻗﻄﺔ ﻣﺜﻠﻲ. ﻭﺍﺳﺘﺤﻴﻴﺖ ﻣﻦ ﺫﻟﻚ ﺣﻴﺎﺀ ﺗﻤﻨﻴﺚ ﻣﻌﻪ ﺍﻥ ﻟﻮ ﺍﻧﺸﻘﺖ ﺍﻻﺭﺽ ﺗﺤﺖ ﻗﺪﻣﻲ</w:t>
        <w:br/>
        <w:t>ﻭﺑﻴﻨﻤﺎ ﻫﻮ ﻣﻄﺮﻕ ﺻﺎﻣﺖ ﺍﺧﺬﺕ ﺍﻓﻜﺮ ﻓﻴﻪ ﻭﻓﻲ ﻣﺼﺎﺑﻪ. ﻭﻓﻲ ﻗﺼﺘﻪ ﺍﻟﺘﻲ ﻗﺼﻬﺎ ﻋﻞ</w:t>
        <w:br/>
        <w:t>ﻭﻓﻲ ﺍﻟﺸﺎﻥ ﺍﻟﺬﻱ ﻟﻲ ﻓﻴﻬﺎﺀ ﻓﻌﻠﻤﺖ ﺍﻧﻲ ﻗﺪ ﺍﺻﺒﺤﺖ ﺷﻮﻣﺎ ﻋﻠﻲ ﻫﺬﻩ ﺍﻻﺳﺮﺓ ﺍﻟﺴﻌﻴﺪﺓ ﺟﻤﻴﻌﻬﺎﺀ</w:t>
        <w:br/>
        <w:t>ﺍﺑﻴﻬﺎ ﻭﺍﺑﻨﻬﺎ ﻭﺍﺑﻨﺘﻬﺎﺀ ﻓﺜﻘﻠﺖ ﻧﻔﺴﻲ ﻋﻞ ﻭﺳﻤﺞ ﻣﻨﻈﺮﻫﺎ ﻓﻲ ﻋﻴﻨﻲ؛ ﺣﺘﻲ ﺧﻴﻞ ﺍﻟﻲ ﺍﻧﻬﺎ ﻟﻮ</w:t>
        <w:br/>
        <w:t>ﻛﺎﻧﺖ ﺣﺎﺿﺮﺓ ﺑﻴﻦ ﻳﺪﻱ ﻟﺮﻣﻴﺖ ﺑﻬﺎ ﻣﻦ ﺣﺎﻟﻖ ﺍﻟﻲ ﺣﻴﺚ ﻻ ﻳﺠﻤﻌﻨﻲ ﻭﺍﻳﺎﻫﺎ ﻣﻜﺎﻥ ﺑﻌﺪ</w:t>
        <w:br/>
        <w:t>ﺍﻟﻴﻮﻡ.</w:t>
        <w:br/>
        <w:t>ﺛﻢ ﻗﻠﺖ ﻓﻲ ﻧﻔﺴﻲ: ﺍﻥ ﺣﻴﺎﺗﻲ ﺍﻟﻤﺎﺿﻴﺔ ﺍﻟﺘﻲ ﻗﻀﻴﺘﻬﺎ ﻓﻲ ﺍﻟﺸﺮﻭﺭ ﻭﺍﻵﺛﺎﻡ ﻗﺪ ﻗﻄﻌﺖ</w:t>
        <w:br/>
        <w:t>ﻋﻞ ﻃﺮﻳﻖ ﺍﻟﺸﺮﻑ, ﻓﻼ ﺣﻖ ﻟﻲ ﻓﻲ ﺍﻥ ﺍﻃﻤﻊ ﻓﻲ ﺣﻴﺎﺓ ﺍﻟﺸﺮﻓﺎﺀ. ﻭﻻ ﺍﻥ ﺍﻧﺎﺯﻋﻬﻢ ﺳﻌﺎﺩﺗﻬﻢ</w:t>
        <w:br/>
        <w:t>ﻭﻫﻨﺎﺀﻫﻢ. ﻭﺍﻥ ﺍﻻﺛﻢ ﺍﻟﺬﻱ ﺍﻗﺘﺮﻓﺘﺔ ﻓﻲ ﻣﺎﺿﻲ ﻗﺪ ﺍﺛﻤﺘﻪ ﻭﺣﺪﻱ, ﻓﻼ ﺑﺪ ﻟﻲ ﺍﻥ ﺍﺳﺘﻘﻞ ﺑﻌﺒﻴﻪ</w:t>
        <w:br/>
        <w:t>ﺩﻭﻥ ﺍﻥ ﺍﻟﻘﻴﻪ ﻋﻠﻲ ﻋﺎﺗﻖ ﺍﺣﺪ ﻏﻴﺮﻱ. ﻓﺎﻥ ﻛﺎﻥ ﻣﻘﺪﺭﺍ ﻋﻠﻲ ﺍﻥ ﺍﻣﻮﺕ ﻣﻮﺕ ﺍﻟﻨﺴﺎﺀ ﺍﻟﺴﺎﻗﻄﺎﺕ.</w:t>
        <w:br/>
        <w:t>ﻓﺬﻟﻚ ﻻﻧﻨﻲ ﺍﻣﺮﺍﺓﺓ ﺳﺎﻗﻄﺔ. ﺍﻭ ﺍﻻﻗﻲ ﻓﻲ ﻣﺴﺘﻘﺒﻞ ﺣﻴﺎﺗﻲ ﺷﻘﺎﺀ ﻭﺁﺍﻣﺎﺀ ﻓﺬﻟﻚ ﻻﻥ ﺍﻟﻤﺴﺘﻘﺒﻞ</w:t>
        <w:br/>
        <w:t>ﺍﻟﻌﺒﺮﺍﺕ</w:t>
        <w:br/>
        <w:t>ﻫﻨﺎ ﺫﻛﺮﺗﻚ ﻳﺎ «ﺍﺭﻣﺎﻥ»» ﻭﺫﻛﺮﺕ ﻓﺮﺍﻗﻚ ﻭﻛﻴﻒ ﺍﺳﺘﻄﻴﻌﻪ. ﻭﺫﻛﺮﺕ ﺍﻧﺎ ﺍﻟﺘﻲ ﺳﺎﺗﻮﻟﻲ</w:t>
        <w:br/>
        <w:t>ﻗﺘﻞ ﻧﻔﺴﻲ ﺑﻴﺪﻱ؛ ﻻﻥ ﺍﻟﻄﺮﻳﻖ ﺍﻟﺘﻲ ﻻ ﻃﺮﻳﻖ ﻏﻴﺮﻫﺎ ﺍﻟﻲ ﺑﻠﻮﻍ ﺭﺿﺎ ﺍﺑﻴﻚ ﻭﻣﻮﺍﻓﺎﺓ ﺭﻏﺒﺘﻪ ﺍﻥ</w:t>
        <w:br/>
        <w:t>ﺍﻗﺎﻃﻌﻚ ﻭﺍﻏﺎﺿﺒﻚ. ﻭﺍﻇﻬﺮ ﺍﻣﺎﻣﻚ ﺑﻤﻈﻬﺮ ﺍﻟﺨﺎﻳﻨﺔ ﺍﻟﻐﺎﺩﺭﺓ. ﻭﺭﻳﻤﺎ ﺍﺿﻄﺮﺭﺕ ﺍﻟﻲ ﺍﻻﺗﺼﺎﻝ</w:t>
        <w:br/>
        <w:t>ﺣﻴﺚ ﻻ ﻳﻜﻮﻥ ﻻﺑﻴﻚ ﻣﺪﺧﻞ ﻓﻲ ﺫﻟﻚ. ﻓﺎﻛﻮﻥ ﻗﺪ ﺟﻤﻌﺖ ﻋﻠﻲ ﻧﻔﺴﻲ ﺑﻴﻦ ﻓﺮﺍﻗﻚ ﻭﻏﻀﺒﻚ ﻓﻲ ﺍﻥ</w:t>
        <w:br/>
        <w:t>ﻭﺍﺣﺪﺀ ﻭﺫﻛﺮﺕ ﺍﻥ ﻻ ﺑﺪ ﻟﻲ ﻣﺘﻲ ﻓﺎﺭﻗﺘﻚ ﺍﻥ ﺍﻋﻮﺩ ﺍﻟﻲ ﺣﻴﺎﺗﻲ ﺍﻻﻭﻟﻲ ﺍﻟﺘﻲ ﺍﺑﻐﻀﻬﺎ ﻭﺍﻣﻘﺘﻬﺎ؛</w:t>
        <w:br/>
        <w:t>ﻻﻥ ﺍﻟﺪﻭﻕ «ﻣﻮﻫﺎﻥ» ﻟﻢ ﻳﺴﺘﻄﻊ ﺍﻥ ﻳﻨﺴﻲ ﺫﻧﺒﻲ ﺍﻟﺬﻱ ﺍﺫﻧﺒﺘﻪ ﺍﻟﻴﻪ ﺣﺘﻲ ﺍﻟﻴﻮﻡ؛ ﻭﻻﻧﻲ ﻓﻲ</w:t>
        <w:br/>
        <w:t>ﺣﺎﺟﺔ ﺍﻟﻲ ﺑﺴﻄﺔ ﻣﻦ ﺍﻟﻌﻴﺶ ﺍﺳﺘﻌﻴﻦ ﺑﻬﺎ ﻋﻠﻲ ﻣﻌﺎﻟﺠﺔ ﻣﺮﺿﻲ ﻭﻭﻓﺎﺀ ﺩﻳﻨﻲﺀ ﻓﺪﺍﺭﺕ ﻫﺬﻩ</w:t>
        <w:br/>
        <w:t>ﺍﻟﺨﻮﺍﻃﺮ ﻓﻲ ﺭﺍﺳﻲ ﺳﺎﻋﺔ؛ ﻭﻃﺎﻟﺖ ﺩﻭﺭﺗﻬﺎ ﺣﺘﻲ ﻛﺎﺩﺕ ﺗﻐﻠﺒﻨﻲ ﻋﻠﻲ ﺍﻣﺮﻱ,؛ ﺛﻢ ﻭﻗﻊ ﻧﻈﺮﻱ</w:t>
        <w:br/>
        <w:t>ﻣﻤﺎ ﻭﺭﺍﻳﻲ.</w:t>
        <w:br/>
        <w:t>ﻟﻘﺪ ﻛﺎﻥ ﺷﺪﻳﺪﺍ ﻋﻞ ﺟﺪﺍ ﺍﻥ ﺍﻓﺎﺭﻗﻚ ﻳﺎ «ﺍﺭﻣﺎﻥ». ﻭﻟﻜﻦ ﻛﺎﻥ ﺍﺷﺪ ﻋﻞ ﻣﻨﻪ ﺍﻥ ﺍﺭﻱ</w:t>
        <w:br/>
        <w:t>ﺍﺑﺎﻙ ﻳﺒﻜﻲ ﺑﻴﻦ ﻳﺪﻱ. ﻭﺍﻥ ﺍﻛﻮﻥ ﺳﺒﺒﺎ ﻓﻲ ﻣﻮﺕ ﺍﺧﺘﻚ ﺍﻭ ﺷﻘﺎﻳﻬﺎ.</w:t>
        <w:br/>
        <w:t>ﺍﻧﻨﻲ ﺍﺣﺐ ﻳﺎ «ﺍﺭﻣﺎﻥ» ﻭﺍﻋﺮﻑ ﺁﻻﻡ ﺍﻟﺤﺐ ﻭﻟﻮﻋﺘﻪ ﻓﻲ ﺍﻟﻨﻔﻮﺱ. ﻭﻟﻘﺪ ﻛﺎﻥ ﻳﺨﻴﻞ ﺍﻟﻲ</w:t>
        <w:br/>
        <w:t>ﻭﺍﺑﻮﻙ ﻳﺤﺪﺛﻨﻲ ﻋﻦ ﺍﺧﺘﻚ ﻭﺷﻘﺎﻳﻬﺎ ﺍﻧﻨﻲ ﺍﺭﺍﻫﺎ ﻣﻦ ﺧﻼﻝ ﺩﻣﻮﻋﻲ ﻃﺮﻳﺤﺔ ﻓﺮﺍﺷﻬﺎﺀ ﻭﻫﻲ</w:t>
        <w:br/>
        <w:t>ﺗﻤﺪ ﻳﺪﻫﺎ ﺍﻟﻲ ﺿﺎﺭﻋﺔ ﻣﺘﻮﺳﻠﺔ ﺗﻘﻮﻝ: ﺍﻧﻘﺬﻳﻨﻲ ﻳﺎ ﺳﻴﺪﺗﻲ ﻭﺍﺭﺣﻤﻲ ﺿﻌﻔﻲ ﻭﺷﺒﺎﺑﻲ. ﻓﺎﺟﺪ</w:t>
        <w:br/>
        <w:t>ﻟﻜﻠﻤﺎﺗﻬﺎ ﻣﻦ ﺍﻻﺛﺮ ﻓﻲ ﻧﻔﺴﻲ ﻣﺎ ﻻ ﻳﺴﺘﻄﻴﻊ ﺍﻥ ﻳﺸﻌﺮ ﺑﻪ ﺍﻻ ﻣﻦ ﻛﺎﻥ ﻟﻪ ﺷﺎﻥ ﻣﺜﻞ ﺷﺎﻧﻲ.</w:t>
        <w:br/>
        <w:t>ﺍﻧﻨﻲ ﺣﺮﻣﺖ ﻓﻲ ﻣﺒﺪﺍ ﺣﻴﺎﺗﻲ ﺍﻟﺴﻌﺎﺩﺓ ﺍﻟﺰﻭﺟﻴﺔ ﻭﻫﻨﺎﺀﻫﺎﺀ ﻭﻟﻘﻴﺖ ﺑﺴﺒﺐ ﺫﻟﻚ ﻣﻦ</w:t>
        <w:br/>
        <w:t>ﺍﻟﺸﻘﺎﺀ ﻣﺎ ﻻ ﺍﺯﺍﻝ ﺍﺑﻜﻴﻪ ﺣﺘﻲ ﺍﻟﻴﻮﻡ؛ ﻓﻼ ﻳﻬﻴﺞ ﺣﺰﻧﻲ ﻭﻻ ﻳﺴﺘﺜﻴﺮ ﻛﺎﻣﻦ ﻟﻮﻋﺘﻲ ﻣﺜﻞ ﺍﻥ</w:t>
        <w:br/>
        <w:t>ﺍﺭﻱ ﺑﻴﻦ ﺍﻟﻨﺎﺱ ﻓﺘﺎﺓ ﻣﺤﺮﻭﻣﺔ ﺍﻟﺴﻌﺎﺩﺓ ﻣﺜﻠﻲ.</w:t>
        <w:br/>
        <w:t>ﺍﻧﻨﻲ ﺍﺣﺐ ﻭﻫﻲ ﺗﺤﺐﺀ ﻭﻻ ﺑﺪ ﻟﻮﺍﺣﺪﺓ ﻣﻨﺎ ﺍﻥ ﺗﻤﻮﺕ ﻓﺪﺍﺀ ﻋﻦ ﺍﻻﺧﺮﻱ. ﻓﻼﻣﺖ ﺍﻧﺎ ﻓﺪﺍﺀ</w:t>
        <w:br/>
        <w:t>ﻋﻨﻬﺎ؛ ﻻﻧﻬﺎ ﺍﺧﺘﻚ. ﻭﻻﻧﻬﺎ ﻟﻢ ﺗﻘﺘﺮﻑ ﻓﻲ ﺣﻴﺎﺗﻬﺎ ﺫﻧﻴﺎ ﺗﺴﺘﺤﻖ ﺑﺴﺒﺒﻪ ﺍﻟﺸﻘﺎﺀ.</w:t>
        <w:br/>
        <w:t>ﻭﻛﻨﺖ ﻛﻠﻤﺎ ﺫﻛﺮﺕ ﺍﻧﻬﺎ ﺳﺘﺼﺒﺢ ﺳﻌﻴﺪﺓ ﻫﺎﻧﻴﺔ ﻣﻦ ﺑﻌﺪﻱ - ﻭﺗﺮﺍﺀﻱ ﻟﻲ ﺷﺒﺤﻬﺎ ﻭﻫﻲ</w:t>
        <w:br/>
        <w:t>ﻻﺑﺴﺔ ﺛﻮﺏ ﻋﺮﺳﻬﺎ ﺍﻻﺑﻴﺾ ﺍﻟﺠﻤﻴﻞ. ﻭﺳﺎﻳﺮﺓ ﺍﻟﻲ ﺍﻟﻜﻨﻴﺴﺔ ﺑﺠﺎﻧﺐ ﺧﻄﻴﺒﻬﺎ -- ﻃﺎﺭ ﻗﻠﺒﻲ</w:t>
        <w:br/>
        <w:t>ﻓﺮﺧﺎ ﻭﺳﺮﻭﺭﺍﺀ ﻭﻫﺎﻥ ﻋﻠﻲ ﻛﻞ ﺷﺜﻲﺀ ﻓﻲ ﺳﺒﻴﻞ ﻏﺒﻄﺘﻬﺎ ﻭﻫﻨﺎﻳﻬﺎ.</w:t>
        <w:br/>
        <w:t>ﻧﻌﻢ ﺍﻥ ﺍﻟﻀﺮﺑﺔ ﺍﻟﺘﻲ ﺳﺎﺳﺘﻘﺒﻠﻬﺎ ﺷﺪﻳﺪﺓ ﺟﺪﺍﺀ ﻻ ﻳﻘﻮﻱ ﻋﻠﻴﻬﺎ ﻗﻠﺒﻲ؛ ﻭﻟﻜﻨﻲ ﺳﺎﺣﺘﻤﻠﻬﺎ</w:t>
        <w:br/>
        <w:t>ﺑﺼﺒﺮ ﻭﺳﻜﻮﻥ؛ ﻻﻥ ﺍﺑﺎﻙ ﺳﻴﺼﺒﺢ ﺭﺍﺿﻴﺎ ﻋﻨﻲﺀ ﻭﻻﻧﻚ ﺳﺘﻌﻠﻢ ﻓﻲ ﻣﺴﺘﻘﺒﻞ ﺍﻻﻳﺎﻡ ﺳﺮ</w:t>
        <w:br/>
        <w:t>ﺗﻀﺤﻴﺘﻲ؛ ﻓﺘﺤﺒﻨﻲ ﻓﻮﻕ ﻣﺎ ﺍﺣﺒﺒﺘﻨﻲ! ﻭﻻﻥ ﺍﺧﺘﻚ ﺳﺘﺼﺒﺢ ﺳﻌﻴﺪﺓ ﻣﻐﺘﺒﻄﺔ ﺑﻌﻴﺸﻬﺎ</w:t>
        <w:br/>
        <w:t>ﻭﺣﺒﻬﺎﺀ ﻭﺳﻴﻜﻮﻥ ﺍﺳﻤﻲ ﺑﻴﻦ ﺍﻻﺳﻤﺎﺀ ﺍﻟﺘﻲ ﺗﺪﻋﻮ ﻟﻬﺎ ﷲ ﻓﻲ ﺻﻠﻮﺍﺗﻬﺎ ﺑﺎﻟﺮﺣﻤﺔ ﻭﺍﻟﺮﺿﻮﺍﻥ.</w:t>
        <w:br/>
        <w:t>7</w:t>
        <w:br/>
        <w:t>ﺍﻟﻀﺤﻴﺔ</w:t>
        <w:br/>
        <w:t>ﺟﺎﺀﺕ ﺍﻟﺴﺎﻋﺔ ﺍﻟﺘﻲ ﺍﻗﻮﻝ ﻓﻴﻬﺎ ﻻﺑﻴﻚ ﻛﻠﻤﺘﻲ ﺍﻻﺧﻴﺮﺓ. ﻭﻟﻘﺪ ﻛﺎﻧﺖ ﺷﺪﻳﺪﺓ ﻫﺎﻳﻠﺔ. ﺍﺳﺎﻝ</w:t>
        <w:br/>
        <w:t>ﻟﻠﻪ ﺍﻥ ﻳﻐﻔﺮ ﻟﻲ ﺑﻤﺎ ﻟﻘﻴﺖ ﻓﻴﻬﺎ ﻣﻦ ﺍﻵﻻﻡ؛ ﻣﺎﺿﻲ ﺫﻧﻮﺑﻲ ﻭﺁﺗﻴﻬﺎﺀ ﻛﻤﺎ ﺍﺳﺎﻟﻪ ﺍﻻ ﻳﺬﻳﻖ ﻣﺮﺍﺭﺗﻬﺎ</w:t>
      </w:r>
    </w:p>
    <w:p>
      <w:pPr>
        <w:pStyle w:val="Heading1"/>
        <w:bidi/>
      </w:pPr>
      <w:r>
        <w:t>‎ﻗﻠﺐ ﺍﻣﺮﺍﺓ ﻋﻠﻲ ﻭﺟﻪ ﺍﻻﺭﺽ ﻣﻦ ﺑﻌﺪﻱ! ١</w:t>
      </w:r>
    </w:p>
    <w:p>
      <w:pPr>
        <w:bidi/>
      </w:pPr>
      <w:r>
        <w:t>ﻗﻢ ﻣﻦ ﻣﻜﺎﻧﻲ ﻛﺎﻧﻨﻲ ﺍﻧﺘﺰﻉ ﻧﻔﺴﻲ ﻣﻦ ﺍﻻﺭﺽ ﺍﻧﺘﺰﺍﻋﺎﺀ ﻭﻣﺸﻴﺖ ﺍﻟﻲ ﺍﺑﻴﻚ ﻛﻤﺎ ﻳﻤﺜﻲ</w:t>
        <w:br/>
        <w:t>ﺍﻟﺤﺎﻳﻦ ﺍﻟﻲ ﻣﺼﺮﻋﻪ ﺣﺘﻲ ﺟﺜﻮﺕ ﺑﻴﻦ ﻳﺪﻳﻪ؛ ﻭﺍﺧﺬﺕ ﺑﻴﺪﻩ. ﻓﺎﺳﺘﻔﺎﻕ ﻣﻦ ﻏﺸﻴﺘﻪ ﻭﻧﻈﺮ !</w:t>
        <w:br/>
        <w:t>ﺫﺍﻩ ﻣﺸﺪﻭﻣﺎﺀ ﻓﻘﻠﺖ ﻟﻪ: «ﺍﺗﻌﺘﻘﺪ ﻳﺎ ﺳﻴﺪﻱ ﺍﻧﻨﻲ ﺍﺣﺐ ﻭﻟﺪﻙ؟» ﻗﺎﻝ: «ﻧﻌﻢ.» ﻗﻠﺖ: «</w:t>
        <w:br/>
        <w:t>ﻫﻮ ﻣﻨﺘﻬﻲ ﻣﺎ ﺗﺴﺘﻄﻴﻊ ﺍﻣﺮﺍﺓ ﺍﻥ ﺗﺤﺘﻤﻞ؟» ﻗﺎﻝ: «ﻧﻌﻢ.» ﻗﻠﺖ: «ﻭﺍﻥ ﻫﺬﺍ ﺍﻟﺤﺐ ﻫﻮ ﻛﻞ</w:t>
        <w:br/>
        <w:t>ﺁﻣﺎﻟﻲ ﻭﺳﻌﺎﺩﺗﻲ ﻭﻣﺎ ﺍﻣﻠﻚ ﻓﻲ ﺍﻟﺤﻴﺎﺓ؟» ﻗﺎﻝ: «ﻧﻌﻢ ﻳﺎ ﺑﻨﻴﺘﻲ.» ﻗﻠﺖ: «ﻗﺪ ﺻﺤﻴﺘﻪ ﻣﻦ ﺍﺟﻞ</w:t>
        <w:br/>
        <w:t>ﺍﺑﻨﺘﻚ. ﻓﻌﺪ ﺍﻟﻴﻬﺎ ﻭﺑﺸﺮﻫﺎ ﺑﺴﻌﺎﺩﺓ ﺍﻟﻤﺴﺘﻘﺒﻞ ﻭﻫﻨﺎﻳﻪ. ﻭﻗﻞ ﻟﻬﺎ ﺍﻥ ﺍﻣﺮﺍﺓ ﻻ ﺗﻌﺮﻓﻚ» ﻭﻟﻢ ﺗﺮﻙ</w:t>
        <w:br/>
        <w:t>ﻓﻲ ﻳﻮﻡ ﻣﻦ ﺍﻳﺎﻡ ﺣﻴﺎﺗﻬﺎﺀ ﻭﻟﻜﻨﻬﺎ ﺗﺤﺒﻚ ﻭﺗﺸﻔﻖ ﻋﻠﻴﻚ. ﺗﻤﻮﺕ ﺍﻵﻥ ﻣﻦ ﺍﺟﻠﻚ. ﻓﺎﺳﺎﻱ ﷲ ﻟﻬﺎ</w:t>
      </w:r>
    </w:p>
    <w:p>
      <w:pPr>
        <w:pStyle w:val="Heading1"/>
        <w:bidi/>
      </w:pPr>
      <w:r>
        <w:t>ﺍﻟﺮﺣﻤﺔ ﻭﺍﻟﻐﻔﺮﺍﻥ»</w:t>
      </w:r>
    </w:p>
    <w:p>
      <w:pPr>
        <w:bidi/>
      </w:pPr>
      <w:r>
        <w:t>ﻓﺘﻬﻠﻞ ﻭﺟﻬﻪ ﺑﺸﺮﺍ ﻭﺳﺮﻭﺭﺍﺀ ﻭﻟﻢ ﻳﺪﻉ ﻛﻠﻤﺔ ﻣﻦ ﻛﻠﻤﺎﺕ ﺍﻟﺸﻜﺮ ﻭﺍﻟﺜﻨﺎﺀ ﺍﻻ ﺍﻓﻀﻲ ﺑﻬﺎ</w:t>
        <w:br/>
        <w:t>ﻟﻲ ﻓﺎﻧﺴﺎﻧﻲ ﺳﺮﻭﺭﻩ ﻭﺍﻏﺘﺒﺎﻃﻪ ﺍﻟﻢ ﺍﻟﻀﺮﺑﺔ ﺍﻟﺘﻲ ﺍﺻﺎﺑﺖ ﻛﺒﺪﻱ. ﻭﺍﺳﺘﺤﺎﻝ ﺣﺰﻧﻲ ﻭﺍﻛﺘﺜﺎﺑﻲ</w:t>
        <w:br/>
        <w:t>ﺍﻟﻲ ﺭﺍﺣﻴﺔ ﻭﺳﻜﻮﻥ. ﻓﺤﻤﺪﺕ ﷲ ﻋﻠﻲ ﺍﻥ ﻟﻢ ﻳﺮ ﻓﻲ ﻭﺟﻬﻲ ﻓﻲ ﺗﻠﻚ ﺍﻟﺴﺎﻋﺔ ﻣﺎ ﻳﻨﻐﺺ ﻋﻠﻴﻪ</w:t>
        <w:br/>
        <w:t>ﺳﺮﻭﺭﻩ ﻭﺍﻏﺘﺒﺎﻃﻪ. ﺍ</w:t>
      </w:r>
    </w:p>
    <w:p>
      <w:pPr>
        <w:pStyle w:val="Heading1"/>
        <w:bidi/>
      </w:pPr>
      <w:r>
        <w:t>ﺏ ﺍﻟﻮﺏ</w:t>
      </w:r>
    </w:p>
    <w:p>
      <w:pPr>
        <w:bidi/>
      </w:pPr>
      <w:r>
        <w:t>ﻓﺬﻫﺒﺖ ﺍﻟﻴﻬﺎ ﻓﺎﻋﻄﺘﻨﻲ ﻛﺘﺎﺑﺎ ﺟﺎﺀ ﺑﻪ ﺍﻟﺒﺮﻳﺪﺀ ﻓﻘﺮﺍﺕ ﻋﻨﻮﺍﻧﻪ. ﻓﺎﺫﺍ ﻫﻮ ﺑﺨﻂ ﺍﻟﻤﺮﻛﻴﺰ «ﺟﺎﻥ</w:t>
        <w:br/>
        <w:t>ﻓﻴﻠﻴﺐ», ﻓﻌﻠﻤﺖ ﻣﺎ ﻳﺘﻀﻤﻨﻪ ﻗﺒﻞ ﺍﻥ ﺍﺭﺍﻩ؛ ﻭﻭﻗﻊ ﻓﻲ ﻧﻔﺴﻲ ﺍﻥ ﷲ ﻗﺪ ﺍﻭﺣﻲ ﺍﻟﻲ ﺑﻤﺎ ﺍﻓﻌﻞ؛</w:t>
        <w:br/>
        <w:t>ﻓﺬﻫﺒﺚ ﻣﺴﺮﻋﺔ ﺍﻟﻲ ﻏﺮﻓﺔ ﻣﻜﺘﺒﻲ ﺍﺧﺎﻑ ﺍﻥ ﻳﻌﺮﺽ ﻟﻲ ﻓﻲ ﻃﺮﻳﻘﻲ ﻣﺎ ﻳﺰﻋﺰﻉ ﻋﺰﻳﻤﺘﻲ؛</w:t>
        <w:br/>
        <w:t>ﻭﻫﻨﺎﻙ ﻗﺮﺍﺕ ﺍﻟﻜﺘﺎﺏ ﻭﻛﺘﺒﺖ ﻟﺼﺎﺣﺒﻪ ﻓﻲ ﺑﻄﺎﻗﺔ ﺻﻐﻴﺮﺓ ﻫﺬﻩ ﺍﻟﻜﻠﻤﺔ: «ﺳﺎﺗﻌﺜﻲ ﻋﻨﺪﻙ</w:t>
        <w:br/>
        <w:t>ﺍﻟﻠﻴﻠﺔ.» ﺛﻢ ﺍﻋﻄﻴﺘﻬﺎ ﺑﺮﻭﺩﻧﺲ ﻟﺘﻠﻘﻴﻬﺎ ﻓﻲ ﺻﻨﺪﻭﻕ ﺍﻟﺒﺮﻳﺪ.</w:t>
        <w:br/>
        <w:t>ﻭﻋﺪﺕ ﺍﻟﻲ ﺍﺑﻴﻚ ﻓﻮﺟﺪﺗﻪ ﺣﻴﺚ ﺗﺮﻛﺘﻪ, ﻓﻘﻠﺖ ﻟﻪ: «ﺍﻥ «ﺍﺭﻣﺎﻥ» ﻻ ﻳﻌﻠﻢ ﺷﻴﻴﺎ ﻣﻦ ﺍﻣﺮ</w:t>
        <w:br/>
        <w:t>ﺯﻳﺎﺭﺗﻚ ﻫﺬﻩ. ﻓﺎﻛﺘﻤﻬﺎ ﻋﻨﻪ ﺣﻴﻦ ﺗﻠﻘﺎﻩ. ﻭﺳﺎﻛﺘﺐ ﺍﻟﻴﻪ ﻛﺘﺎﺏ ﻣﻘﺎﻃﻌﺔ ﻻ ﻳﺸﻚ ﻓﻲ ﺍﻧﻲ ﺻﺎﺣﺒﺔ</w:t>
        <w:br/>
        <w:t>ﺍﻟﺮﺍﻱ ﻓﻴﻪ؛ ﻭﺍﻥ ﻻ ﻳﺪ ﻟﻚ ﻓﻴﻤﺎ ﻛﺎﻥ. ﻭﺳﻴﻌﻠﻢ ﺍﻟﻴﻮﻡ ﺍﻭ ﻏﺪﺍ ﺍﻧﻨﻲ ﻗﺪ ﺍﺗﺼﻠﺖ ﺑﺮﺟﻞ ﻏﻴﺮﺓ؛</w:t>
        <w:br/>
        <w:t>ﻓﻴﺮﻱ ﺍﻧﻨﻲ ﻗﺪ ﺧﻨﺘﻪ ﻭﻏﺪﺭﺕ ﺑﻌﻬﺪﻩ. ﻓﻼ ﻳﺠﺪ ﻟﻪ ﺑﺬﺍ ﻣﻦ ﺍﻥ ﻳﺴﺎﻓﺮ ﻣﻌﻚ ﻗﺎﻃﻌﺎ ﺭﺟﺎﺀﻩ</w:t>
        <w:br/>
        <w:t>ﻣﻨﻲﺀ ﻭﺭﺑﻤﺎ ﺗﺎﻟﻢ ﻟﻬﺬﻩ ﺍﻟﺼﺪﻣﺔ ﺑﻀﻌﺔ ﺍﻳﺎﻡ ﺍﻭ ﺑﻀﻌﺔ ﺍﺳﺎﺑﻴﻊ. ﻓﻼ ﺗﺤﻔﻞ ﺑﺬﻟﻚ. ﻓﺴﻴﺒﻠﻲ</w:t>
        <w:br/>
        <w:t>ﺣﺒﻲ ﻓﻲ ﻗﻠﺒﻪ ﻛﻤﺎ ﻳﺒﻠﻲ ﻛﻞ ﺣﺐ ﻓﻲ ﻛﻞ ﻗﻠﺐ. ﻏﻴﺮ ﺍﻥ ﻟﻲ ﻋﻨﺪﻙ ﻃﻠﺒﺔ ﻭﺍﺣﺪﺓ ﻻ ﺍﺭﻳﺪ ﻣﻨﻚ</w:t>
      </w:r>
    </w:p>
    <w:p>
      <w:pPr>
        <w:pStyle w:val="Heading1"/>
        <w:bidi/>
      </w:pPr>
      <w:r>
        <w:t>ﺳﻮﺍﻫﺎﺀ ﻓﻬﻞ ﺗﺴﻤﺢ ﻟﻲ ﺑﻬﺎ؟»</w:t>
      </w:r>
    </w:p>
    <w:p>
      <w:pPr>
        <w:bidi/>
      </w:pPr>
      <w:r>
        <w:t>77</w:t>
        <w:br/>
        <w:t>ﺍﻟﻌﺒﺮﺍﺕ</w:t>
        <w:br/>
        <w:t>ﻗﺎﻝ: «ﻧﻌﻢ ﺍﺳﻤﺢ ﻟﻚ ﺑﻜﻞ ﺷﻲﺀ» ﻗﻠﺖ: «ﺍﻧﻲ ﻣﺮﻳﻀﺔ؛ ﻭﺍﻥ ﺍﻟﻌﻠﺔ ﺍﻟﺘﻲ ﺍﻛﺎﺑﺪﻫﺎ ﻛﺜﻴﺮﺍ</w:t>
        <w:br/>
        <w:t>ﻣﺎ ﻳﺘﺤﺪﺙ ﺍﻟﻨﺎﺱ ﻋﻨﻬﺎ ﺍﻧﻬﺎ ﻻ ﺗﺘﺮﻙ ﺻﺎﺣﺒﻬﺎ - ﻃﺎﻟﺖ ﺍﻡ ﻗﺼﺮﺕ - ﺣﺘﻲ ﺗﺬﻫﺐ ﺑﻪ ﺍﻟﻲ</w:t>
        <w:br/>
        <w:t>ﻗﺒﺮﻩ؛ ﻓﻜﻞ ﻣﺎ ﺍﺳﺎﻟﻚ ﺍﻳﺎﻩ ﺍﻥ ﺗﺎﺫﻥ ﻻﺭﻣﺎﻥ ﻓﻲ ﺍﻟﻴﻮﻡ ﺍﻟﺬﻱ ﺗﻌﻠﻢ ﻓﻴﻪ ﺍﻧﻨﻲ ﻗﺪ ﺍﺻﺒﺤﺚ ﻋﻠﻲ</w:t>
        <w:br/>
        <w:t>ﺣﺎﻓﺔ ﻗﺒﺮﻱ ﺍﻥ ﻳﺎﺗﻴﻨﻲ ﻻﺭﺍﻩ ﻭﺍﻭﺩﻋﻪ ﺍﻟﻮﺍﺩﻉ ﺍﻻﺧﻴﺮﺀ ﻭﺍﻋﺘﺬﺭ ﻟﻪ ﻋﻦ ﺫﻧﺒﻲ ﺍﻟﺬﻱ ﺍﺫﻧﺒﺘﻪ ﺍﻟﻴﻪ</w:t>
        <w:br/>
        <w:t xml:space="preserve">ﺣﺘﻲ ﻻ ﺍﺧﺴﺮ ﺣﺒﻪ ﻭﺍﺣﺘﺮﺍﻣﻪ ﺣﻴﺔ ﻭﻣﻴﺘﺔ.» </w:t>
        <w:br/>
        <w:t>ﻓﻨﻈﺮ ﺍﻟﻲ ﻧﻈﺮﺓ ﺩﺍﻣﻌﺔ. ﻭﻗﺎﻝ: «ﻭﺍ ﺭﺣﻤﺘﺎﻩ ﻟﻚ ﻳﺎ ﺑﻨﻴﺘﻲ! ﺍﻧﻨﻲ ﺍﻋﺪﻙ ﺑﻤﺎ ﺍﺭﺩﺕﺀ ﻭﺍﺳﺎﻝ</w:t>
        <w:br/>
        <w:t>ﷲ ﻟﻚ ﺍﻟﺸﻔﺎﺀ ﻭﺍﻟﻌﺰﺍﺀ» ﺛﻢ ﺣﺎﻭﻝ ﺍﻥ ﻳﻌﺮﺽ ﻋﻞ ﺷﻴﻴﺎ ﻣﻦ ﺍﻟﻤﻌﻮﻧﺔ. ﻓﺎﺑﻴﺖ ﺫﻟﻚ ﺍﺑﺎﺀ</w:t>
        <w:br/>
        <w:t>ﺷﺪﻳﺪﺍﺀ ﻭﻗﻠﺖ ﻟﻪ: «ﺍﻧﻨﻲ ﻟﻢ ﺍﺑﻊ ﻧﻔﺴﻲ ﻳﺎ ﺳﻴﺪﻱ ﺑﻴﻌﺎﺀ ﺑﻞ ﻭﻫﺒﺘﻬﺎ ﻫﺒﺔ.» ﻓﺎﺧﺬ ﺭﺍﺳﻲ ﺑﻴﻦ</w:t>
        <w:br/>
        <w:t>ﻳﺪﻳﻪ ﻭﻗﺒﻠﻨﻲ ﻓﻲ ﺟﺒﻴﻨﻲ ﻗﺒﻠﺔ ﻛﺎﻧﺖ ﺧﻴﺮ ﺟﺰﺍﺀ ﻟﻲ ﻋﻠﻲ ﺗﻀﺤﻴﺘﻲ ﺍﻟﺘﻲ ﺿﺤﻴﺖ ﺑﻬﺎﺀ ﻭﻭﺩﻋﻨﻲ</w:t>
        <w:br/>
        <w:t>ﻭﻣﻀﻲ.</w:t>
        <w:br/>
        <w:t>ﻭﻭﺿﻌﺘﻬﺎ ﻓﻲ ﺣﻘﻴﺒﺘﻲ؛ ﻭﺳﺎﻓﺮﺕ ﻣﻊ «ﺑﺮﻭﺩﻧﺲ» ﺍﻟﻲ ﺑﺎﺭﻳﺲﺀ ﻭﺫﻫﺒﺖ ﺍﻟﻲ ﻣﻨﺰﻟﻲ ﻫﻨﺎﻙ.</w:t>
        <w:br/>
        <w:t>ﻓﻜﺘﺒﺖ ﺍﻟﻴﻚ ﻓﻴﻪ ﺫﻟﻚ ﺍﻟﻜﺘﺎﺏ ﺍﻟﺬﻱ ﺗﻌﻠﻤﻪ؛ ﻭﷲ ﻳﻌﻠﻢ ﻛﻢ ﺳﻜﺒﺖ ﻣﻦ ﺍﻟﺪﻣﻮﻉ؛ ﻭﻛﻢ ﻭﻗﻒ</w:t>
        <w:br/>
        <w:t>ﻗﻠﺒﻲ ﺑﻴﻦ ﻛﻞ ﻛﻠﻤﺔ ﻭﻣﺎ ﻳﻠﻴﻬﺎ ﺍﺛﻨﺎﺀ ﻛﺘﺎﺑﺘﻪ ﺣﺘﻲ ﺍﺗﻤﻤﺘﻪ. ﻓﺎﻋﻄﻴﺜﻪ ﺣﺎﺭﺱ ﺍﻟﻤﻨﺰﻝ ﻭﺍﻭﺻﻴﺘﻪ</w:t>
        <w:br/>
        <w:t>ﺍﻥ ﻳﺴﻠﻤﻪ ﺍﻟﻴﻚ ﻋﻨﺪ ﻣﺠﻴﻴﻚ. ﺛﻢ ﺫﻫﺒﺖ ﻟﻠﻮﻓﺎﺀ ﺑﻌﻬﺪ ﺍﻟﻤﺮﻛﻴﺰ.</w:t>
        <w:br/>
        <w:t>ﺍﻣﺎ ﺣﻴﺎﺗﻲ ﻣﻊ ﺫﻟﻚ ﺍﻟﺮﺟﻞ ﻓﻼ ﺍﺳﺘﻄﻴﻊ ﺍﻥ ﺍﻗﺺ ﻋﻠﻴﻚ ﻣﻨﻬﺎ ﺷﻴﻴﺎ ﺳﻮﻱ ﺍﻥ ﺍﻗﻮﻝ ﻟﻚ</w:t>
        <w:br/>
        <w:t>ﺍﻧﻪ ﻟﻢ ﻳﺮ ﻓﻲ ﺍﻟﻤﺮﺍﺓ ﺍﻟﺘﻲ ﻛﺎﻥ ﻳﺘﺨﻴﻠﻬﺎﺀ ﻭﻳﻤﻨﻲ ﻧﻔﺴﻪ ﺑﻬﺎﺀ ﻭﻟﻢ ﺍﺭ ﻓﻴﻪ ﺍﻟﺮﺟﻞ ﺍﻟﺬﻱ ﻳﻮﻧﺴﻨﻲ</w:t>
        <w:br/>
        <w:t>ﻭﻳﺨﻠﻂ ﻧﻔﺴﻪ ﺑﻨﻔﺴﻲﺀ ﻓﺎﻓﺘﺮﻗﻨﺎﺀ ﻓﺎﺻﺒﺤﺖ ﻻ ﺍﻋﺮﻑ ﻟﻲ ﻓﻲ ﺍﻟﻌﺎﻟﻢ ﺻﺪﻳﻘﺎ ﺻﺎﺩﻗﺎ ﻭﻻ ﻛﺎﺫﻳﺎ.</w:t>
        <w:br/>
        <w:t>ﻫﺬﻩ ﻗﺼﺘﻲ ﻳﺎ «ﺍﺭﻣﺎﻥ» ﻛﻤﺎ ﻫﻲﺀ ﻭﻫﺬﺍ ﺫﻧﺒﻲ ﺍﻟﺬﻱ ﺍﺫﻧﺒﺘﻪ ﺍﻟﻴﻚ. ﻓﻬﻞ ﺗﺮﻱ ﺑﻌﺪ ﺫﻟﻚ</w:t>
      </w:r>
    </w:p>
    <w:p>
      <w:pPr>
        <w:pStyle w:val="Heading1"/>
        <w:bidi/>
      </w:pPr>
      <w:r>
        <w:t>١ ‎ﺍﻧﻲ ﺧﺎﻳﻨﺔ ﺍﻭ ﺧﺎﺩﻋﺔ؟ ١</w:t>
      </w:r>
    </w:p>
    <w:p>
      <w:pPr>
        <w:bidi/>
      </w:pPr>
      <w:r>
        <w:t>٠‏ ﻗﻠﺒﻲ ﻳﺤﺪﺛﻨﻲ ﺍﻧﺘﻲ ﺳﺎﻣﻮﺕ ﻗﺒﻞ ﺍﻥ ﺍﺭﺍﻙ» ﻭﺍﻣﻠﻲ ﻳﺨﻴﻞ ﺍﻟﻲ ﺍﻥ ﻣﺎ ﻓﻲ ﻧﻔﺴﻚ ﻣﻦ ﺍﻟﻤﻮﺣﺪﺓ</w:t>
        <w:br/>
        <w:t>ﻋﻞ ﻻ ﻳﺴﺘﻤﺮ ﺍﻟﻲ ﻣﺎ ﺑﻌﺪ ﺍﻟﻤﻮﺕ؛ ﻭﺍﻧﻚ ﺳﺘﻌﻮﺩ ﺍﻟﻲ «ﺑﺎﺭﻳﺲ» ﻓﻲ ﺍﻟﺴﺎﻋﺔ ﺍﻟﺘﻲ ﻳﻨﻌﺎﻧﻲ ﻟﻚ</w:t>
        <w:br/>
        <w:t>ﻓﻴﻬﺎ ﺍﻟﻨﺎﻋﻲ ﻟﺘﺰﻭﺭ ﻗﺒﺮ ﺗﻠﻚ ﺍﻟﻤﺮﺍﺓ ﺍﻟﻤﺴﻜﻴﻨﺔ ﺍﻟﺘﻲ ﺗﻮﻟﺖ ﺳﻌﺎﺩﺓ ﻗﻠﺒﻚ ﻭﻫﻨﺎﺀﻩ ﺣﻘﺒﺔ ﻣﻦ ﺍﻳﺎﻡ</w:t>
        <w:br/>
        <w:t>ﺣﻴﺎﺗﻚ. ﺛﻢ ﺧﺮﺟﺚ ﻣﻦ ﺍﻟﺪﻧﻴﺎ ﻓﺎﺭﻏﺔ ﺍﻟﻴﺪ ﻣﻦ ﻛﻞ ﺷﻲﺀ. ﺣﺘﻲ ﻣﻦ ﺣﺒﻚ ﻭﻋﻄﻔﻚ. ﻭﺭﺑﻴﻤﺎ</w:t>
        <w:br/>
        <w:t>ﺑﻠﻎ ﺑﻚ ﺍﻻﻫﺘﻤﺎﻡ ﺑﺸﺎﻧﻬﺎ ﺍﻥ ﺗﺤﺎﻭﻝ ﻣﻌﺮﻓﺔ ﻣﺎ ﺗﻢ ﻟﻬﺎ ﻣﻦ ﺑﻌﺪﻙ ﺍﻟﻲ ﺍﻥ ﺫﻫﺐ ﺑﻬﺎ ﺍﻟﻤﻮﺕ ﺍﻟﻲ</w:t>
        <w:br/>
        <w:t>ﻗﺒﺮﻫﺎ.</w:t>
        <w:br/>
        <w:t>ﻓﻬﺎﻧﺬﺍ ﺍﻛﺘﺐ ﻫﺬﻩ ﺍﻟﻤﺬﻛﺮﺍﺕ. ﻭﺍﺗﺮﻛﻬﺎ ﻟﻚ ﻋﻨﺪ «ﺑﺮﻭﺩﻧﺲ» ﻟﻌﻠﻚ ﺗﻘﺮﺀﻫﺎ ﻓﻲ ﻣﺴﺘﻘﺒﻞ</w:t>
        <w:br/>
        <w:t>ﺍﻻﻳﺎﻡ؛ ﻓﺘﻨﻈﺮ ﺍﻟﻴﻬﺎ ﻛﻤﺎ ﺗﻨﻈﺮ ﺍﻟﻲ ﻛﺘﺎﺏ ﺍﻋﺘﺮﺍﻑ ﻣﻘﺪﺱ ﻗﺪ ﺍﻟﺒﺴﻪ ﺍﻟﻤﻮﺕ ﺛﻮﺏ ﺍﻟﻄﻬﺎﺭﺓ</w:t>
        <w:br/>
        <w:t>3</w:t>
      </w:r>
    </w:p>
    <w:p>
      <w:pPr>
        <w:pStyle w:val="Heading1"/>
        <w:bidi/>
      </w:pPr>
      <w:r>
        <w:t>ﻳﻨﺎﻳﺮ 1861</w:t>
      </w:r>
    </w:p>
    <w:p>
      <w:pPr>
        <w:bidi/>
      </w:pPr>
      <w:r>
        <w:t>ﺍﻳﻦ ﺍﻧﺖ ﻳﺎ «ﺍﺭﻣﺎﻥ»؟ ﺍﻧﺖ ﺑﻌﻴﺪ ﻋﻨﻲ ﺟﺪﺍﺀ ﺑﻌﻴﺪ ﺑﺠﺴﻤﻚ ﻭﺑﻘﻠﺒﻚ؛ ﻻﻧﻚ ﻟﻢ ﺗﻬﻤﻞ ﻛﺘﺎﺑﻲ</w:t>
        <w:br/>
        <w:t>ﺍﻟﺬﻱ ﻛﺘﺒﺘﻪ ﻟﻚ ﻭﺩﻋﻮﺗﻚ ﻓﻴﻪ ﻟﺰﻳﺎﺭﺗﻲ ﻭﺳﻤﺎﻉ ﺍﻋﺘﺮﺍﻓﻲ ﺍﻻﺧﻴﺮ ﺍﻻ ﻻﻥ ﻣﺎ ﻛﺎﻥ ﻓﻲ ﻧﻔﺴﻚ ﻣﻦ</w:t>
        <w:br/>
        <w:t>ﺍﻟﻌﺘﺐ ﻭﺍﻟﻤﻮﺟﺪﺓ ﻋﻠﻲ ﻗﺪ ﺍﺳﺘﺤﺎﻝ ﺍﻟﻲ ﻧﺴﻴﺎﻥ ﻭﺍﻏﻔﺎﻝﺀ ﻓﺎﺻﺒﺤﺖ ﻻ ﺗﺬﻛﺮﻧﻲ ﻛﻤﺎ ﻳﺬﻛﺮ ﺍﻟﻤﺤﺐ</w:t>
        <w:br/>
        <w:t>ﺣﺒﻴﺒﻪ؛ ﻭﻻ ﺗﻌﻄﻒ ﻋﺮ ﻛﻤﺎ ﻳﻌﻄﻒ ﺍﻟﺼﺪﻳﻖ ﻋﻠﻲ ﺻﺪﻳﻘﻪ. ﻓﻠﻴﻜﻦ ﻣﺎ ﺍﺭﺍﺩ ﷲ؛ ﻭﻟﺘﺪﻡ ﺗﻠﻚ</w:t>
        <w:br/>
        <w:t>ﺍﻟﺴﻌﺎﺩﺓ ﺍﻟﺘﻲ ﺗﻨﻌﻢ ﺑﻬﺎ ﺑﻴﻦ ﺍﻫﻠﻚ ﻭﻗﻮﻣﻚ؛ ﻓﺎﻧﻲ ﻏﻴﺮ ﻭﺍﺟﺪﺓ ﻋﻠﻴﻚ؛ ﻭﻻ ﻧﺎﻗﻤﺔ ﻣﻨﻚ ﺷﻴﻔﺎﺀ</w:t>
        <w:br/>
        <w:t>ﻭﻻ ﺣﺎﻣﻠﺔ ﻟﻚ ﻓﻲ ﻧﻔﺴﻲ ﺍﻻ ﺍﻟﺤﺐ ﻭﺍﻻﺧﻼﺹ ﻭﺍﻟﺮﺿﺎ ﺑﻜﻞ ﻣﺎ ﺗﺎﺗﻲ ﻭﻣﺎ ﺗﺪﻉ.</w:t>
        <w:br/>
        <w:t>ﻟﻲ ﻋﺪﺓ ﺍﻳﺎﻡ ﻟﻢ ﺍﺭ ﻓﻴﻬﺎ ﺍﺣﺪﺍ ﻣﻦ ﺍﻟﻨﺎﺱ؛ ﻻﻥ ﺍﻟﻄﺒﻴﺐ ﻣﻨﻌﻨﻲ ﻣﻦ ﺍﻟﺨﺮﻭﺝ. ﻭﻻﻥ</w:t>
        <w:br/>
        <w:t>ﺍﺻﺪﻗﺎﻳﻲ ﺍﻟﺬﻳﻦ ﻛﺎﻧﻮﺍ ﻳﻌﺮﻓﻮﻧﻨﻲ ﻓﻴﻤﺎ ﻣﻐﺨﻲ ﻗﺪ ﺍﺻﺒﺤﻮﺍ ﻳﻘﻨﻌﻮﻥ ﻣﻦ ﺯﻳﺎﺭﺗﻲ ﺑﺎﺭﺳﺎﻝ</w:t>
        <w:br/>
        <w:t>ﺑﻄﺎﻗﺎﺗﻬﻢ ﺍﻟﻲ ﻣﻊ ﺧﺎﺩﻣﺘﻲ؛ ﺛﻢ ﻳﻨﺼﺮﻓﻮﻥ ﻣﺴﺮﻋﻴﻦ ﻛﺎﻧﻤﺎ ﻳﻔﺮﻭﻥ ﻣﻦ ﺍﻣﺮ ﻳﺨﻴﻔﻬﻢ. ﻭﻟﻘﺪ</w:t>
        <w:br/>
        <w:t>ﻛﺎﻧﻮﺍ ﻗﺒﻞ ﺍﻟﻴﻮﻡ ﺍﺫﺍ ﺍﺭﺳﻠﻮﻫﺎ ﻟﺒﺜﻮﺍ ﻳﻨﺘﻈﺮﻭﻥ ﺍﻟﺴﺎﻋﺎﺕ ﺍﻟﻄﻮﺍﻝ ﺣﺘﻲ ﺁﺫﻥ ﻟﻬﻢ ﺑﺎﻟﻤﻘﺎﺑﻠﺔ؛</w:t>
        <w:br/>
        <w:t>ﻓﺎﺫﺍ ﻇﻔﺮﻭﺍ ﺑﻬﺎ ﻃﺎﺭﻭﺍ ﺑﻬﺎ ﻓﺮﺧﺎ ﻭﺳﺮﻭﺭﺍﺀ ﻭﺍﻥ ﺣﺮﻣﻮﻫﺎ ﻋﺎﺩﻭﺍ ﺁﺳﻔﻴﻦ ﻣﺤﺰﻭﻧﻴﻦ!</w:t>
        <w:br/>
        <w:t>ﻭﻻ ﺍﺩﺭﻱ ﻟﻢ ﻻ ﻳﻘﻄﻌﻮﻥ ﺑﻄﺎﻗﺎﺗﻬﻢ ﻛﻤﺎ ﻗﻄﻌﻮﺍ ﺯﻳﺎﺭﺍﺗﻬﻢ؟ ﻓﺎﻥ ﻛﺎﻧﻮﺍ ﻳﻈﻨﻮﻥ ﺍﻧﻬﻢ</w:t>
        <w:br/>
        <w:t>ﺳﻴﺮﻭﻧﻨﻲ ﺑﻴﻨﻬﻢ ﻓﻲ ﻣﺴﺘﻘﺒﻞ ﺍﻻﻳﺎﻡ ﺻﺤﻴﺤﺔ ﺍﻟﺠﺴﻢﺀ ﻃﻴﺒﺔ ﺍﻟﻨﻔﺲ. ﺍﺻﻠﺢ ﻟﻠﻤﻌﺎﺷﺮﺓ</w:t>
        <w:br/>
        <w:t>ﻭﺍﻟﻤﺨﺎﺩﻧﺔ ﻛﻤﺎ ﻛﺎﻧﻮﺍ ﻳﻌﻬﺪﻭﻧﻨﻲ ﻣﻦ ﻗﺒﻞﺀ ﻓﻬﻢ ﻓﻲ ﻇﻨﻬﻢ ﻣﺨﻄﻴﻮﻥ.</w:t>
        <w:br/>
        <w:t>ﻟﻘﺪ ﺍﺣﺴﻨﻮﺍ ﻓﻴﻤﺎ ﻋﻤﻠﻮﺍﺀ ﻓﺎﻧﻨﻲ ﺍﺻﺒﺤﺖ ﻻ ﺁﻧﺲ ﺑﺎﺣﺪ ﻓﻲ ﺍﻟﻌﺎﻟﻢ ﺳﻮﻱ ﻧﻔﺴﻲﺀ ﻭﻻ</w:t>
        <w:br/>
        <w:t>ﺁﻧﺲ ﺑﻨﻔﺴﻲ ﺍﻻ ﻻﻧﻲ ﺍﺳﺘﻄﻴﻊ ﻣﺘﻲ ﺧﻠﻮﺕ ﺑﻬﺎ ﺍﻥ ﺍﺳﺎﻳﻠﻬﺎ ﻋﻨﻚ ﻓﺘﺬﻛﺮﻧﻲ ﺑﻚ ﻭﺑﺘﻠﻚ ﺍﻻﻳﺎﻡ</w:t>
        <w:br/>
        <w:t>ﺍﻟﺴﻌﻴﺪﺓ ﺍﻟﺘﻲ ﻗﻀﻴﺘﻬﺎ ﻣﻌﻚ ﻓﻲ «ﺑﻮﺟﻴﻔﺎﻝ». ﻭﺫﻛﺮﻱ ﺗﻠﻚ ﺍﻻﻳﺎﻡ ﻫﻲ ﺍﻟﻌﺰﺍﺀ ﺍﻟﺒﺎﻗﻲ ﻟﻲ ﻋﻦ</w:t>
        <w:br/>
        <w:t>ﻣﺎ ﻛﻨﺖ ﺍﻇﻦ ﻳﺎ «ﺍﺭﻣﺎﻥ» ﺍﻥ ﺟﺴﻢ ﺍﻻﻧﺴﺎﻥ ﻳﺤﺘﻤﻞ ﻛﻞ ﻫﺬﻩ ﺍﻵﻻﻡ ﺍﻟﺘﻲ ﺍﻛﺎﺑﺪﻫﺎﺀ ﻓﻠﻘﺪ</w:t>
        <w:br/>
        <w:t>ﺗﻤﺮ ﺑﻲ ﺳﺎﻋﺎﺕ ﺍﻋﺘﻘﺪ ﻓﻴﻬﺎ ﺍﻥ ﺍﻻﻟﻢ ﺍﻟﺬﻱ ﺍﻛﺎﺑﺪﻩ ﺍﻧﻤﺎ ﻫﻮ ﺍﻟﻢ ﺍﻟﻨﺰﻉ, ﻭﺍﻧﻨﻲ ﻓﻲ ﺍﻟﺴﺎﻋﺔ</w:t>
        <w:br/>
        <w:t>ﺍﻻﺧﻴﺮﺓ ﻣﻦ ﺳﺎﻋﺎﺕ ﺣﻴﺎﺗﻲﺀ ﻓﺎﺫﺍ ﺍﺳﺘﻔﻘﺖ ﻗﻠﺖ ﻓﻲ ﻧﻔﺴﻲ: ﻫﺬﺍ ﺍﻟﻢ ﺍﻟﻤﺮﺽ؛ ﻭﻗﺪ ﻋﺠﺰﺕ ﻋﻨﻪ؛</w:t>
      </w:r>
    </w:p>
    <w:p>
      <w:pPr>
        <w:pStyle w:val="Heading1"/>
        <w:bidi/>
      </w:pPr>
      <w:r>
        <w:t>ﻓﻤﻦ ﻟﻲ ﺑﺎﺣﺘﻤﺎﻝ ﺍﻟﻢ ﺍﻟﻤﻮﺕ؟</w:t>
      </w:r>
    </w:p>
    <w:p>
      <w:pPr>
        <w:bidi/>
      </w:pPr>
      <w:r>
        <w:t>ﻋﻠﻲ ﺍﻥ ﻧﻔﺴﻲ ﺗﺤﺪﺛﻨﻲ ﺍﺣﻴﺎﻧﺎ ﺍﻧﻪ ﺍﻥ ﻗﺪﺭ ﻟﻲ ﺍﻥ ﺍﺭﺍﻙ ﺑﺠﺎﻧﺒﻲ ﻓﻲ ﻳﻮﻡ ﻣﻦ ﺍﻻﻳﺎﻡ ﺑﺮﺩﺕ</w:t>
        <w:br/>
        <w:t>ﻣﻦ ﻣﺮﺿﻲﺀ ﻭﺗﺮﺍﺟﻌﺖ ﻧﻔﺴﻲ ﻭﻋﺪﺕ ﺍﻟﻲ ﺭﺍﺣﺘﻲ ﻭﺳﻜﻮﻧﻲ. ﻓﻬﻞ ﻳﻘﺪﺭ ﻟﻲ ﷲ ﺫﻟﻚ؟</w:t>
        <w:br/>
        <w:t>ﻻ ﺍﻋﻠﻢ؛ ﻓﺎﻟﻤﺴﺘﻘﺒﻞ ﺑﻴﺪ ﷲ ﻓﻠﻴﻘﺪﺭ ﷲ ﻣﺎ ﻳﺸﺎﺀ ﻭﻟﻴﻔﻌﻞ ﻣﺎ ﻳﺮﻳﺪ.</w:t>
        <w:br/>
        <w:t>٠</w:t>
        <w:br/>
        <w:t>ﺍﻟﻌﺒﺮﺍﺕ</w:t>
        <w:br/>
        <w:t>©؟ ﻳﺜﺎﻳﺮ ‎١/6١</w:t>
        <w:br/>
        <w:t>ﻟﻢ ﺍﻓﺎﺭﻕ ﺳﺮﻳﺮﻱ ﻣﻨﺬ ﺍﻳﺎﻡ ﻃﻮﺍﻝ ﺍﻻ ﺻﺒﺎﺡ ﻫﺬﺍ ﺍﻟﻴﻮﻡ»؛ ﻓﺠﻠﺴﺖ ﻗﻠﻴﻼ ﺑﺠﺎﻧﺐ ﻧﺎﻓﺬﺗﻲ؛</w:t>
        <w:br/>
        <w:t>ﻭﺍﺷﺮﻓﺖ ﻣﻨﻬﺎ ﻋﻠﻲ ﺍﻟﺤﻴﺎﺓ ﺍﻟﻌﺎﻣﺔ. ﻓﻮﻗﻊ ﻧﻈﺮﻱ ﻋﻠﻲ ﻛﺜﻴﺮ ﻣﻤﻦ ﻛﻨﺖ ﺍﻋﺮﻓﻬﻢ ﻣﻦ ﻗﺒﻞ</w:t>
        <w:br/>
        <w:t>ﺳﺎﻳﺮﻳﻦ ﻓﻲ ﻃﺮﻳﻘﻬﻢ ﻻﻫﻴﻦ ﻣﻐﺘﺒﻄﻴﻦ. ﻭﻟﻢ ﺍﺭ ﺑﻴﻨﻬﻢ ﻣﻦ ﺭﻓﻊ ﻧﻈﺮﻩ ﺍﻟﻲ ﻧﻮﺍﻓﺬ ﻏﺮﻓﺘﻲ ﻣﺮﺓ</w:t>
        <w:br/>
        <w:t>ﻭﺍﺣﺪﺓ, ﻛﺎﻧﻤﺎ ﻳﻤﺮﻭﻥ ﺑﺒﻴﺖ ﻻ ﻳﻌﺮﻓﻮﻧﻪ؛ ﻭﻻ ﻋﻬﺪ ﻟﻬﻢ ﺑﻪ ﻣﻦ ﻗﺒﻞ.</w:t>
        <w:br/>
        <w:t>ﻣﺎ ﺍﺷﺪ ﻭﺣﺸﺘﻲ! ﻭﻣﺎ ﺍﺿﻴﻖ ﺻﺪﺭﻱ! ﻭﻣﺎ ﺍﺛﻘﻞ ﻫﺬﺍ ﺍﻟﺠﺪﺍﺭ ﺍﻟﺬﻱ ﻳﺪﻭﺭ ﺣﻮﻟﻲ!</w:t>
        <w:br/>
        <w:t>ﻻ ﺍﻃﻴﻖ ﺍﻟﻨﻈﺮ ﺍﻟﻲ ﺳﺮﻳﺮﻱ؛ ﻻﻥ ﻧﻔﺴﻲ ﺗﺤﺪﺛﻨﻲ ﺍﻧﻪ ﺳﻴﻜﻮﻥ ﻋﻤﺎ ﻗﻠﻴﻞ ﺳﻠﻢ ﻗﺒﺮﻱ؛</w:t>
        <w:br/>
        <w:t>ﻭﻻ ﺍﻟﻮﻗﻮﻑ ﺍﻣﺎﻡ ﻣﺮﺁﺗﻲ؛ ﻻﻧﻬﺎ ﺗﺤﺪﺛﻨﻲ ﻋﻦ ﻧﻔﺴﻲ ﺍﺳﻮﺍ ﺍﻻﺣﺎﺩﻳﺚ ﻭﺍﺷﺎﻣﻬﺎﺀ ﻭﻻ ﺍﻻﺷﺮﺍﻑ</w:t>
        <w:br/>
        <w:t>ﻣﻦ ﻧﺎﻓﺬﺗﻲ؛ ﻻﻧﻬﺎ ﺗﺬﻛﺮﻧﻲ ﺑﺤﻴﺎﺗﻲ ﺍﻟﻤﺎﺿﻴﺔ ﺍﻟﺴﻌﻴﺪﺓ ﺍﻟﺘﻲ ﺣﻴﻞ ﺑﻴﻨﻲ ﻭﺑﻴﻨﻬﺎﺀ ﻓﺎﻳﻦ ﺍﺫﻫﺐ</w:t>
        <w:br/>
        <w:t>ﻻ ﺁﻛﻞ ﺍﻻ ﻃﻌﺎﻣﺎ ﻭﺍﺣﺪﺍﺀ ﻭﻻ ﺍﺭﻱ ﺍﻻ ﻣﻨﻈﺮﺍ ﻣﺘﻜﺮﺭﺍﺀ ﻭﻻ ﺍﺳﻤﻊ ﺍﻻ ﺻﻮﺕ ﻃﺒﻴﺒﻲ</w:t>
        <w:br/>
        <w:t>ﻭﺧﺎﺩﻣﺘﻲ ﺣﻴﻨﻤﺎ ﻳﺴﺎﻟﻬﺎ ﻋﻨﻲ ﺻﺒﺎﺡ ﻛﻞ ﻳﻮﻡ ﻭﻣﺴﺎﺀﻩ ﻓﺘﺠﻴﺒﻪ ﺑﺠﻮﺍﺏ ﻭﺍﺣﺪﺀ ﺣﺘﻲ ﻣﻠﻠﺖ</w:t>
        <w:br/>
        <w:t>ﻭﺳﺜﻤﺖ.؛ ﻭﺍﺻﺒﺤﺖ ﺍﺷﻌﺮ ﺍﻥ ﻧﻔﺴﻲ ﺳﺠﻴﻨﺔ ﻓﻲ ﺻﺪﺭﻱ ﺳﺠﻦ ﺟﺴﻤﻲ ﻓﻲ ﻏﺮﻓﺘﻲ؛ ‎٠‏ ﻭﺭﺑﻤﺎ</w:t>
        <w:br/>
        <w:t>ﻣﻨﺖ ﺑﻲ ﺳﺎﻋﺎﺕ ﻳﻘﻒ ﻓﻴﻬﺎ ﺫﻫﻨﻲ ﻋﻦ ﺍﻟﺘﻔﻜﻴﺮ ﻭﺧﺎﻃﺮﻱ ﻋﻦ ﺍﻟﺤﺮﻛﺔ؛ ﻭﻳﻨﻘﻄﻊ ﻣﺎ ﺑﻴﻨﻲ</w:t>
        <w:br/>
        <w:t>ﻭﺑﻴﻦ ﻳﻮﻣﻲ ﻭﺍﻣﺴﻲ ﻭﻏﺪﻱ ﻭﻛﻞ ﺷﻲﺀ ﻓﻲ ﺍﻟﺤﻴﺎﺓ ﺣﺘﻲ ﻧﻔﺴﻲ.</w:t>
        <w:br/>
        <w:t>ﺍﻟﺴﻌﺎﻝ ﻳﻬﺪﻡ ﺍﺭﻛﺎﻥ ﺻﺪﺭﻱ ﻫﺪﻣﺎﺀ ﻭﺍﻟﻨﻮﻡ ﻻ ﻳﻠﻢ ﺑﻌﻴﻨﻲ ﺍﻻ ﻗﻠﻴﻼ. ﻭﺍﻟﻄﺒﻴﺐ ﻳﻌﺬﺑﻨﻲ</w:t>
        <w:br/>
        <w:t>ﺑﻤﺸﺎﺭﻃﻪ ﻭﺿﻤﺎﺩﺍﺗﻪ ﻋﺬﺍﺑﺎ ﺍﻟﻴﻤﺎ. ﻭﻛﻞ ﻳﻮﻡ ﺍﺷﻌﺮ ﺍﻥ ﻧﻔﺴﻲ ﻳﺰﺩﺍﺩ ﺿﻴﻘﺎﺀ ﻭﺑﺼﺮﻱ ﻳﺰﺩﺍﺩ</w:t>
        <w:br/>
        <w:t>ﻇﻠﻤﺔ. ﻭﺍﻥ ﺍﻟﺤﻴﺎﺓ ﺗﺒﻌﺪ ﻋﻦ ﻧﺎﻇﺮﻱ ﺷﻴﻴﺎ ﻓﺸﻴﻴﺎﺀ ﺣﺘﻲ ﺍﻛﺎﺩ ﺍﺣﺴﺒﻬﺎ ﺷﺒﺤﺎ ﻣﻦ ﺍﻻﺷﺒﺎﺡ</w:t>
        <w:br/>
        <w:t>1806١1 ‏ﻳﻨﺎﻳﺮ‎ ٠</w:t>
        <w:br/>
        <w:t>ﺳﻤﻌﺖ ﺻﺒﺎﺡ ﺍﻟﻴﻮﻡ ﻟﺠﺒﺎ ﻛﺜﻴﺮﺍ ﻓﻲ ﻓﻨﺎﺀ ﺍﻟﻤﻨﺰﻝ. ﻓﺴﺎﻟﺖ «ﺑﺮﻭﺩﻧﺲ»: «ﻣﺎ ﺍﻟﺨﺒﺮ؟» ﻓﺬﻫﺒﺖ</w:t>
        <w:br/>
        <w:t>ﻣﺎ ﻳﺸﺎﺀﻭﻥ» ﻭﻣﺎ ﻫﻲ ﺍﻻ ﻟﺤﻈﺎﺕ ﻗﻠﻴﻠﺔ ﺣﺘﻲ ﺩﺧﻠﻮﺍ ﻏﺮﻓﺘﻲ ﻣﻨﺪﻓﻌﻴﻦ ﻣﺘﺼﺎﻳﺤﻴﻦ. ﻭﻟﻢ</w:t>
        <w:br/>
        <w:t>ﻳﻤﺮ ﺑﺨﺎﻃﺮ ﻭﺍﺣﺪ ﻣﻨﻬﻢ ﺍﻥ ﻳﺮﻓﻊ ﻗﺒﻌﺘﻪ ﻋﻦ ﺭﺍﺳﻪ ﺍﺣﺘﺮﺍﻣﺎ ﻟﺼﺎﺣﺒﺔ ﺍﻟﻤﻨﺰﻝﺀ ﺍﻭ ﻳﺨﻔﺾ</w:t>
        <w:br/>
        <w:t>ﺻﻮﺗﻪ ﺍﺷﻔﺎﻛﺎ ﻋﻠﻲ ﺍﻟﻤﺮﻳﻀﺔ ﺍﻟﻤﻌﺬﺑﺔ. ﻓﻤﺸﻮﺍ ﻳﺴﺠﻠﻮﻥ ﻛﻞ ﻣﺎ ﻭﻗﻊ ﻧﻈﺮﻫﻢ ﻋﻠﻴﻪ؛ ‎٠‏ ﻭﺧﻔﺖ ﺍﻥ</w:t>
        <w:br/>
        <w:t>ﻳﺴﺠﻠﻮﺍ ﺩﻓﺘﺮ ﻣﺬﻛﺮﺍﺗﻲ, ﻓﺎﺷﺮﺕ ﺍﻟﻲ «ﺑﺮﺩﻭﻧﺲ» ﺍﻥ ﺗﺨﻔﻴﻪ ﻋﻨﻬﻢ؛ ﻓﻔﻌﻠﺖ. ﻓﺤﻤﺪﺕ ﷲ ﻋﻠﻲ</w:t>
        <w:br/>
        <w:t>١</w:t>
        <w:br/>
        <w:t>ﺫﻟﻚ» ﺛﻢ ﻭﺻﻠﻮﺍ ﺍﻟﻲ ﺳﺮﻳﺮﻱ؛ ﻓﻄﻠﺐ ﺍﺣﺪ ﺍﻟﺪﺍﻳﻨﻴﻦ ﺣﺠﺰﻩ. ﻭﻗﺎﻝ: «ﺍﻧﻪ ﺛﻤﻴﻦ. ﺳﻴﻜﻮﻥ ﻟﻪ</w:t>
        <w:br/>
        <w:t>ﻳﻮﻡ ﺍﻟﺒﻴﻊ ﺷﺎﻥ ﻋﻈﻴﻢ.» ﻓﺎﻓﻬﻤﻪ ﺍﻟﺤﺎﺟﺰ ﺍﻥ ﺍﻟﻘﺎﻧﻮﻥ ﻳﺴﺘﺜﻨﻲ ﺍﻻﺳﺮﺓ ﻭﻓﺮﺍﺷﻬﺎﺀ ﻭﺍﻟﻘﻲ ﻓﻲ</w:t>
        <w:br/>
        <w:t>ﺍﺫﻧﻪ ﻛﻠﻤﺔ ﺍﺣﺴﺐ ﺍﻧﻲ ﺳﻤﻌﺘﻪ ﻳﻘﻮﻝ ﻓﻴﻬﺎ: «ﺍﻧﻚ ﺗﺴﺘﻄﻴﻊ ﺍﻥ ﺗﻔﻌﻞ ﺫﻟﻚ ﺑﻌﺪ ﻣﻮﺗﻬﺎ!» ﺛﻢ</w:t>
        <w:br/>
        <w:t>ﺍﻧﺼﺮﻓﻮﺍ ﺑﻌﺪﻣﺎ ﺗﺮﻛﻮﺍ ﻋﻠﻲ ﺑﺎﺏ ﺑﻴﺘﻲ ﺣﺎﺭﺳﺎ ﻻ ﻳﻔﺎﺭﻗﻪ ﻟﻴﻠﻪ ﻭﻧﻬﺎﺭﻩ.</w:t>
        <w:br/>
        <w:t>ﻓﻜﺘﺒﺖ ﺍﻟﻲ «ﺍﻟﺪﻭﻕ ﻣﻮﻫﺎﻥ». ﻭﻫﻲ ﺍﻭﻝ ﻣﺮﺓ ﻛﺘﺒﺖ ﺍﻟﻴﻪ ﻓﻴﻬﺎ ﺍﺳﺘﻐﻔﺮ ﺫﻧﺒﻲ ﺍﻟﺬﻱ</w:t>
        <w:br/>
        <w:t>ﺍﺫﻧﺒﺘﻪ ﺍﻟﻴﻪ. ﻭﺍﺷﻜﻮ ﻟﻪ ﻣﺎ ﻧﺎﻟﺘﻪ ﻳﺪ ﺍﻵﻳﺎﻡ ﻣﻨﻲﺀ ﻭﺍﺳﺘﺤﻠﻔﻪ ﺑﺬﻛﺮﻱ ﺍﺑﻨﺘﻪ ﺍﻟﻜﺮﻳﻤﺔ ﻋﻠﻴﻪ ﺍﻥ</w:t>
        <w:br/>
        <w:t>ﻳﺎﺗﻲ ﻟﺰﻳﺎﺭﺗﻲ» ﻓﻔﻌﻞ. ﻓﺒﻜﻲ ﻋﻨﺪﻣﺎ ﺭﺁﻧﻲﺀ ﻭﻻ ﺍﺩﺭﻱ ﻫﻞ ﺑﻜﺎﻧﻲ ﺍﻭ ﺫﻛﺮ ﻋﻨﺪ ﺭﻭﻳﺔ ﻣﺼﺮﻋﻲ</w:t>
        <w:br/>
        <w:t>ﻣﺼﺮﻉ ﺍﺑﻨﺘﻪ ﺍﻻﺧﻴﺮ ﻓﺒﻜﺎﻫﺎﺀ ﺛﻢ ﻗﻀﻲ ﺑﺠﺎﻧﺐ ﻓﺮﺍﺷﻲ ﺳﺎﻋﺔ ﻣﻄﺮﻗﺎ ﺻﺎﻣﺜﺎ ﻻ ﻳﺤﺪﺛﻨﻲ ﺍﻻ</w:t>
        <w:br/>
        <w:t>ﻗﻠﻴﻞ. ﻭﻻ ﻳﺬﻛﺮ ﺍﻟﻤﺎﺿﻲ ﺑﻜﻠﻤﺔ ﻭﺍﺣﺪﺓ. ﺛﻢ ﺗﺮﻙ ﻓﻲ ﻳﺪ «ﺑﺮﻭﺩﻧﺲ» ﺿﻤﺔ ﺍﻭﺭﺍﻕ؛ ﺍﺳﺘﺒﻘﺖ</w:t>
        <w:br/>
        <w:t>ﺑﻌﻀﻬﺎ ﻟﻠﻨﻔﻘﺔ ﻭﺍﺳﺘﻌﺎﻧﺖ ﺑﺒﺎﻗﻴﻬﺎ ﻋﻠﻲ ﺗﺎﺟﻴﻞ ﺑﻴﻊ ﺍﻻﺛﺎﺙ ﺑﻀﻌﺔ ﺍﺷﻬﺮ.</w:t>
        <w:br/>
        <w:t>ﻻ ﺍﺳﺘﻄﻴﻊ ﺍﻥ ﺍﻛﺘﺐ ﺍﻟﻴﻚ ﺍﻟﻴﻮﻡ ﺍﻛﺜﺮ ﻣﻤﺎ ﻛﺘﺒﺖ» ﻓﺎﻥ ﺍﻟﻄﺒﻴﺐ ﻣﺎ ﺯﺍﻝ ﻳﻠﺢ ﻋﻠﻲ ﺟﺴﻤﻲ</w:t>
        <w:br/>
        <w:t>ﺑﺎﻟﻘﻀﺪ ﺣﺘﻲ ﺍﻭﻫﺎﻩ ﻭﺍﺳﺘﻨﺰﻑ ﺩﻣﻪ؛ ﻓﺎﺻﺒﺤﺖ ﻻ ﺍﺗﺤﺮﻙ ﺣﺮﻛﺔ ﺍﻻ ﺷﻌﺮﺕ ﺑﺎﻟﻢ ﻋﻈﻴﻢ. -</w:t>
        <w:br/>
        <w:t>؟ ﻓﺒﺮﺍﻳﺮ ‎١8081</w:t>
        <w:br/>
        <w:t>ﺍﻥ ﻫﺬﺍ ﺍﻟﻴﻮﻡ ﺍﺳﻌﺪ ﺍﻳﺎﻣﻲ ﻭﺍﻫﻨﻮﻫﺎﺀ ﻓﻘﺪ ﻭﺻﻞ ﺍﻟﻲ ﻣﻦ ﺍﺑﻴﻚ ﻛﺘﺎﺏ ﻫﺬﺍ ﻧﺼﻪ:</w:t>
        <w:br/>
        <w:t>ﺍﻧﻲ ﺍﺗﻮﺟﻊ ﻟﻚ ﺗﻮﺟﻌﻤﺎ ﺷﺪﻳﺪﺍﺀ ﻓﻘﺪ ﻋﻠﻤﺖ ﺑﺎﻻﻣﺲ ﻣﻦ ﺑﻌﺾ ﺍﻟﻮﺍﻓﺪﻳﻦ ﺍﻟﻲ «ﻧﻴﺲ»</w:t>
        <w:br/>
        <w:t>ﻓﺎﺳﺎﻝ ﷲ ﻟﻚ ﺍﻟﺸﻔﺎﺀ ﻭﺍﻟﻌﺰﺍﺀ. ﻭﺍﺿﺮﻉ ﺍﻟﻴﻪ ﺍﻥ ﻳﺠﺰﻳﻚ ﺧﻴﺮﺍ ﺑﻤﺎ ﻗﺎﺳﻴﺖ ﻣﻦ</w:t>
        <w:br/>
        <w:t>ﺍﻵﻻﻡ ﻭﺍﻻﻭﺟﺎﻉ ﻓﻲ ﺳﺒﻴﻠﻲ ﻭﺳﺒﻴﻞ ﺍﺑﻨﺘﻲﺀ ﻭﺍﺑﺸﺮﻙ ﺍﻥ ﺍﻟﻞ ﻗﺪ ﺗﻘﺐ ﻗﺮﺑﺎﻧﻚ ﺍﻟﺬﻱ</w:t>
        <w:br/>
        <w:t>ﻗﺪﻣﺘﻪ ﺍﻟﻴﻪ؛ ﻓﺎﻥ «ﺳﻮﺯﺍﻥ» ﻗﺪ ﺗﺰﻭﺟﺖ ﻣﻦ ﺧﻄﻴﺒﻬﺎ ﻣﻨﺬ ﻋﺸﺮﻳﻦ ﻳﻮﻣﺎﺀ ﻭﺍﺻﺒﺤﺖ</w:t>
        <w:br/>
        <w:t>ﻫﺎﻧﻴﺔ ﺑﺤﺒﻬﺎ ﻭﻋﻴﺸﻬﺎ ﻛﻤﺎ ﺍﺭﺩﺕ ﻟﻬﺎﺀ ﻭﺍﻧﻬﺎ ﻭﺍﻥ ﻟﻢ ﺗﻜﻦ ﺗﻌﻠﻢ ﻣﻦ ﺍﻣﺮ ﺗﻠﻚ</w:t>
        <w:br/>
        <w:t>ﺍﻟﻘﺼﺔ ﺍﻟﺘﻲ ﻧﻌﻠﻤﻬﺎ ﺷﻴﻴﺎ ﻓﻘﺪ ﻗﻠﺖ ﻟﻬﺎ ﺍﻥ ﺑﻌﺾ ﺍﻟﻨﺎﺱ - ﻭﻟﻢ ﺍﺳﻤﻪ ﻟﻬﺎ -</w:t>
        <w:br/>
        <w:t>ﻗﺪ ﺿﺤﻲ ﺑﻨﻔﺴﻪ ﻭﺑﺴﻌﺎﺩﺗﻪ ﻓﻲ ﺳﺒﻴﻞ ﺳﻌﺎﺩﺗﻚ ﻭﻫﻨﺎﻳﻚ. ﻓﻼ ﺗﺘﺮﻛﻲ ﺍﻟﺪﻋﺎﺀ ﻟﻪ</w:t>
        <w:br/>
        <w:t>ﻓﻲ ﺟﻤﻴﻊ ﺻﻠﻮﺍﺗﻚ ﺑﺠﺰﻳﻞ ﺍﻻﺟﺮ ﻭﺣﺴﻦ ﺍﻟﻤﺜﻮﺑﺔ. ﻓﻬﻲ ﻻ ﺗﺰﺍﻝ ﺗﺪﻋﻮ ﻟﻚ ﺻﺒﺎﺣﻬﺎ</w:t>
        <w:br/>
        <w:t>ﻭﻣﺴﺎﺀﻫﺎ ﺍﻥ ﻳﺤﺴﻦ ﷲ ﺍﻟﻴﻚ ﻛﻤﺎ ﺍﺣﺴﻨﺖ ﺍﻟﻴﻬﺎ.</w:t>
        <w:br/>
        <w:t>ﺍﻣﺎ ﺍﻟﻜﺘﺎﺏ ﺍﻟﺬﻱ ﺍﺭﺳﻠﺘﻪ ﺍﻟﻲ «ﺍﺭﻣﺎﻥ» ﻓﻲ ﺍﻭﺍﻳﻞ ﺍﻟﺸﻬﺮ ﺍﻟﻤﺎﺿﻲ ﻓﻠﻢ ﻳﺼﻞ</w:t>
        <w:br/>
        <w:t>ﺍﻟﻴﻪ ﺍﻻ ﺍﻟﻴﻮﻡ؛ ﻻﻧﻪ ﻣﻨﺬ ﻓﺎﺭﻗﻚ ﻭﺳﺎﻓﺮ ﺍﻟﻲ «ﻧﻴﺲ» ﻟﻢ ﻳﺴﺘﻄﻊ ﺍﻟﺒﻘﺎﺀ ﻓﻴﻬﺎ ﺍﻻ</w:t>
        <w:br/>
        <w:t>ﻻ</w:t>
        <w:br/>
        <w:t>ﺍﻟﻌﺒﺮﺍﺕ</w:t>
        <w:br/>
        <w:t>ﺑﻀﻌﺔ ﺍﻳﺎﻡ؛ ﺛﻢ ﺭﺣﻞ ﻋﻨﻬﺎ ﺍﻟﻲ ﺍﻟﺸﺮﻕ ﺣﺰﻳﻴﺎ ﻣﻬﻤﻮﻣﺎ ﻣﻦ ﺍﺟﻠﻚ. ﻭﻛﻨﺖ ﻻ ﺍﻋﺮﻑ</w:t>
        <w:br/>
        <w:t>ﺍﻟﺠﻬﺔ ﺍﻟﺘﻲ ﻳﻘﻴﻢ ﻓﻴﻬﺎﺀ ﻓﻠﻢ ﺍﺳﺘﻄﻊ ﺍﻥ ﺍﺭﺳﻠﻪ ﺍﻟﻴﻪ ﺣﺘﻲ ﻋﺮﻓﺘﻬﺎ ﻣﻨﺬ ﺍﻳﺎﻡ ﻗﻼﻳﻞ؛</w:t>
        <w:br/>
        <w:t>ﻓﺎﺭﺳﻠﻨﺔ ﻭﺍﺭﺳﻠﺖ ﻣﻌﻪ ﻛﺘﺎﺑﺎ ﺍﻃﻠﻌﻪ ﻓﻴﻪ ﻋﻠﻲ ﻗﺼﺘﻚ. ﻭﺍﻗﻮﻝ ﻟﻪ ﺍﻧﻨﻲ ﻻ ﺍﺭﻱ</w:t>
        <w:br/>
        <w:t>ﻣﺎﻧﻌﺎ ﻳﻤﻨﻌﻨﻲ ﺑﻌﺪ ﺯﻭﺍﺝ ﺍﺧﺘﻪ ﻣﻦ ﺍﻥ ﺁﺫﻥ ﻟﻪ ﺑﺎﻟﺴﻔﺮ ﺍﻟﻲ «ﺑﺎﺭﻳﺲ» ﻭﺍﻟﺒﻘﺎﺀ ﻓﻴﻬﺎ</w:t>
        <w:br/>
        <w:t>ﻣﺎ ﺷﺎﺀ ﺍﻥ ﻳﺒﻘﻲ. ﻭﺍﺣﺴﺐ ﺍﻥ ﻳﺼﻞ ﺍﻟﻴﻚ ﻓﻲ ﻋﻬﺪ ﻗﺮﻳﺐ.</w:t>
        <w:br/>
        <w:t>ﺍﺭﺳﻠﺖ ﺍﻟﻴﻚ ﻣﻊ ﻛﺘﺎﺑﻲ ﻫﺬﺍ ﻋﺸﺮﺓ ﺁﻻﻑ ﻓﺮﻧﻚ ﺍﺭﺟﻮ ﺍﻥ ﺗﻘﺒﻠﻴﻬﺎ ﻣﻨﻲﺀ ﻭﺍﻥ</w:t>
        <w:br/>
        <w:t>ﺗﻨﻈﺮﻱ ﺍﻟﻴﻬﺎ ﺑﺎﻟﻌﻴﻦ ﺍﻟﺘﻲ ﺗﻨﻈﺮ ﺑﻬﺎ ﺍﻟﻔﺘﺎﺓ ﺍﻟﻲ ﻫﺪﻳﺔ ﺍﺑﻴﻬﺎ ﺍﻟﺬﻱ ﻳﺤﺒﻬﺎ ﻭﻳﺠﻠﻬﺎﺀ</w:t>
        <w:br/>
        <w:t>ﻓﺎﻥ ﻓﻌﻠﺖ ﺍﺣﺴﻨﺖ ﺍﻟﻲ ﺑﺬﻟﻚ ﺍﺣﺴﺎﻧﺎ ﻋﻈﻴﻤﺎ!</w:t>
        <w:br/>
        <w:t>ﻟﻲ ﺍﻻﻣﻞ ﺍﻥ ﺍﺳﻤﻊ ﻋﻤﺎ ﻗﻠﻴﻞ ﺧﻴﺮ ﺷﻔﺎﻳﻚ. ﻭﺍﺭﺟﻮ ﺍﻥ ﺍﺭﺍﻙ ﻓﻲ ﻣﺴﺘﻘﺒﻞ ﺍﻻﻳﺎﻡ</w:t>
        <w:br/>
        <w:t>ﺩﻭﻓﺎﻝ</w:t>
        <w:br/>
        <w:t>ﻓﻤﺎ ﻗﺮﺍﺗﻪ ﺣﺘﻲ ﺷﻌﺮﺕ ﺑﻬﺰﺓ ﻣﻦ ﺍﻟﺴﺮﻭﺭ ﻓﻲ ﻗﻠﺒﻲ. ﻟﻢ ﺍﺷﻌﺮ ﺑﻤﺜﻠﻬﺎ ﻣﺬ ﻓﺎﺭﻗﺘﻚ ﺣﺘﻲ</w:t>
        <w:br/>
        <w:t>ﺍﻟﻴﻮﻡ؛ ﻓﻘﺪ ﻋﻠﻤﺖ ﺍﻥ «ﺳﻮﺯﺍﻥ» ﻗﺪ ﺗﺰﻭﺟﺖ, ﻭﺫﻟﻚ ﻣﺎ ﻛﻨﺖ ﺍﺭﺟﻮ ﻟﻬﺎﺀ ﻭﺍﻧﻚ ﻻ ﺗﺰﺍﻝ ﺗﺤﺒﻨﻲ؛</w:t>
        <w:br/>
        <w:t>ﻭﻗﺪ ﺍﺧﺎﻑ ﻧﺴﻴﺎﻧﻚ ﺍﻛﺜﺮ ﻣﻤﺎ ﺍﺧﺎﻑ ﻛﺘﺒﻚ. ﻭﺍﻧﺘﻲ ﺳﺎﺭﺍﻙ ﻋﻤﺎ ﻗﻠﻴﻞ. ﻭﺗﻠﻚ ﺁﻣﺎﻟﻲ ﻓﻲ ﺍﻟﺤﻴﺎﺓ.</w:t>
        <w:br/>
        <w:t>ﺍﻣﺎ ﺍﻟﻬﺪﻳﺔ ﺍﻟﺘﻲ ﺍﺭﺳﻠﻬﺎ ﺍﻟﻲ ﺍﺑﻮﻙ ﻓﻘﺪ ﻧﻈﺮﺕ ﺍﻟﻴﻬﺎ ﺑﺎﻟﻌﻴﻦ ﺍﻟﺘﻲ ﺍﺭﺍﺩﻫﺎﺀ ﻓﻘﺒﻠﺘﻬﺎ ﺷﺎﻛﺮﺓ</w:t>
        <w:br/>
        <w:t>ﻟﻪ ﺣﺎﻣﺪﺓ؛ ﺍﺣﺴﻦ ﷲ ﺍﻟﻴﻪ ﻛﻤﺎ ﺍﺣﺴﻦ ﷲ ﺍﻟﻲ.</w:t>
        <w:br/>
        <w:t>© ﻓﺒﺮﺍﻳﺮ ‎١80١1</w:t>
        <w:br/>
        <w:t>ﺍﺳﺘﻄﻌﺖ ﺍﻥ ﺍﻧﺎﻡ ﻟﻴﻠﺔ ﺍﻣﺲ ﺍﻛﺜﺮ ﻣﻦ ﻛﻞ ﻟﻴﻠﺔ؛ ﻻﻥ ﺍﻟﺴﺮﻭﺭ ﺍﻟﺬﻱ ﺗﺮﻛﻪ ﻛﺘﺎﺏ ﺍﺑﻴﻚ ﻓﻲ</w:t>
        <w:br/>
        <w:t>ﻧﻔﺴﻲ ﺷﻐﻠﻨﻲ ﻋﻦ ﻛﻞ ﺷﻲﺀ؛ ﺣﺘﻲ ﻋﻦ ﺍﻟﻤﻲ ﻭﻓﻲ ﺍﻟﺼﺒﺎﺡ ﻗﺎﻝ ﻟﻲ ﻃﺒﻴﺒﻲ: «ﺍﻧﻚ ﺍﻟﻴﻮﻡ ﺧﻴﺮ</w:t>
        <w:br/>
        <w:t>ﻣﻨﻚ ﻓﻲ ﻛﻞ ﻳﻮﻡ؛ ﻭﺍﻥ ﺍﻟﺸﻤﺲ ﻣﺸﺮﻗﺔ. ﻭﺍﻟﻬﻮﺍﺀ ﻓﺎﺗﺮ ﻋﻠﻴﻞ. ﻓﺎﺧﺮﺟﻲ ﻓﻲ ﻣﺮﻛﺒﺘﻚ ﺍﻟﻲ ﺑﻌﺾ</w:t>
        <w:br/>
        <w:t>ﺍﻟﻤﺘﻨﺰﻫﺎﺕ ﺳﺎﻋﺔ ﺛﻢ ﻋﻮﺩﻱ.»</w:t>
        <w:br/>
        <w:t>ﻓﺨﺮﺟﺖ ﺍﻟﻲ ﻏﺎﺑﺎﺕ «ﺍﻟﺸﺎﻧﺰﻟﺰﻳﻪ». ﻓﺮﺍﻳﺘﻬﺎ ﺯﺍﻫﺮﺓ ﺑﺎﻟﺤﻴﺎﺓ ﻭﺍﻟﺠﻤﺎﻝ. ﻭﺭﺍﻳﺖ ﺍﻟﻨﺎﺱ</w:t>
        <w:br/>
        <w:t>ﻓﻴﻬﺎ ﺿﺎﺣﻜﻴﻦ ﻣﺘﻬﻠﻠﻴﻦ. ﻣﻐﺘﺒﻄﻴﻦ ﺑﺴﻌﺎﺩﺓ ﻻ ﻳﻌﺮﻓﻮﻥ ﻗﻴﻤﺘﻬﺎ ﻛﻤﺎ ﺗﻌﺮﻓﻬﺎ ﺍﻣﺮﺍﺓ ﻣﺤﺮﻭﻣﺔ</w:t>
        <w:br/>
        <w:t>ﻣﻨﻬﺎ ﻣﺜﻠﻲ؛ ﻓﻠﻢ ﺍﺣﺴﺪﻫﻢ ﻋﻠﻲ ﻧﻌﻤﺘﻬﻢ ﺍﻟﺘﻲ ﺁﺗﺎﻫﻢ ﷲﺀ ﺑﻞ ﺩﻋﻮﺕ ﻟﻬﻢ ﺑﺒﻘﺎﻳﻬﺎ ﻭﺩﻭﺍﻣﻬﺎﺀ ﺍﻻ</w:t>
        <w:br/>
        <w:t>ﺍﻧﻨﻲ ﺣﺰﻧﺖ ﻋﻠﻲ ﻧﻔﺪﻱ ﺣﺰﻳﺎ ﺷﺪﻳﺪﺍ ﺣﻴﻨﻤﺎ ﺭﺍﻳﺖ ﺍﻥ ﻛﺜﻴﺮﺍ ﻣﻦ ﻣﻌﺎﺭﻓﻲ ﺍﻟﻤﺎﺿﻴﻦ ﻗﺪ ﻣﺮﻭﺍ ﻋﻠﻲ</w:t>
        <w:br/>
        <w:t>ﻣﻘﺮﺑﺔ ﻣﻨﻲ ﻭﻟﻢ ﻳﻌﺮﻓﻮﻧﻲ؛ ﻭﺭﺍﻳﺖ ﺍﺣﺪﻫﻢ ﻳﻨﻈﺮ ﺍﻟﻲ -- ﻭﻗﺪ ﻣﺮ ﺑﺠﺎﻧﺐ ﻣﺮﻛﺒﺘﻲ -- ﻧﻈﺮ</w:t>
        <w:br/>
        <w:t>ﻓﺪ</w:t>
        <w:br/>
        <w:t>ﺍﻟﻤﺘﺨﻴﻞ ﺍﻟﻤﺘﻮﻫﻢ؛ ﺛﻢ ﻟﻢ ﻳﻠﺒﺚ ﺍﻥ ﻟﻮﻱ ﻭﺟﻬﻪ ﻋﻨﻲ ﻭﻣﻀﻲ ﻟﺴﺒﻴﻠﻪ. ﻭﻗﺪ ﺍﺳﺘﻘﺮ ﻓﻲ ﻧﻔﺴﻪ ﺍﻧﻪ</w:t>
        <w:br/>
        <w:t>ﻳﺮﻱ ﺍﻣﺮﺍﺓ ﻏﻴﺮ ﺍﻟﻤﺮﺍﺓ ﺍﻟﺘﻲ ﻳﻌﺮﻓﻬﺎ.</w:t>
        <w:br/>
        <w:t>ﻓﻌﻠﻤﺖ ﺍﻧﻲ ﻗﺪ ﺗﻐﻴﺮﺕ ﺗﻐﻴﺮﺍ ﻋﻈﻴﻤﺎﺀ ﻭﺍﻥ ﻣﺮﺁﺗﻲ ﻣﺎ ﻛﺎﻧﺖ ﺗﻜﺬﻳﻨﻲ ﺣﻴﻨﻤﺎ ﺗﺤﺪﺛﻨﻲ</w:t>
        <w:br/>
        <w:t>ﺛﻢ ﺭﺍﻳﺖ ﺍﻟﺸﻤﺲ ﻗﺪ ﺗﻮﺍﺭﺕ ﻭﺭﺍﺀ ﺣﺠﺎﺑﻬﺎ ﻓﻌﺪﺕ ﺍﻟﻲ ﻣﻨﺰﻟﻲﺀ ﻭﻗﺪ ﺯﺍﻝ ﻣﻦ ﻧﻔﺴﻲ ﺫﻟﻚ</w:t>
        <w:br/>
        <w:t>ﺍﻟﺨﺎﻃﺮ ﺍﻟﺬﻱ ﺍﺣﺰﻧﻨﻲ؛ ﻭﺣﻞ ﻣﺤﻠﻪ ﺧﺎﻃﺮ ﺁﺧﺮ ﺧﻴﺮ ﻣﻨﻪ؛ ﻭﻫﻮ ﺍﻧﻨﻲ ﺳﺎﺭﺍﻙ ﻋﻤﺎ ﻗﻠﻴﻞ.</w:t>
        <w:br/>
        <w:t>«ﻭﺳﻴﻨﻘﻀﻲ ﺑﻠﻘﺎﻳﻚ ﻋﻬﺪ ﺑﻮﺳﻲ ﻭﺷﻘﺎﻳﻲ.»</w:t>
      </w:r>
    </w:p>
    <w:p>
      <w:pPr>
        <w:pStyle w:val="Heading1"/>
        <w:bidi/>
      </w:pPr>
      <w:r>
        <w:t>‎١80١1 ﻝ ﻓﺒﺮﺍﻳﺮ</w:t>
      </w:r>
    </w:p>
    <w:p>
      <w:pPr>
        <w:bidi/>
      </w:pPr>
      <w:r>
        <w:t>ﻣﺎ ﺍﺣﺴﺐ ﺍﻧﻚ ﻣﺪﺭﻛﻲ ﻳﺎ «ﺍﺭﻣﺎﻥ»؛ ﻓﻘﺪ ﺑﻠﻐﺖ ﺑﻲ ﺍﻟﻌﻠﺔ ﻣﻨﺘﻬﺎﻫﺎﺀ ﻭﺍﺻﺒﺤﺖ ﻻ ﺍﺟﺪ</w:t>
        <w:br/>
        <w:t>ﺍﻟﺮﺍﺣﺔ ﻓﻲ ﻗﻴﺎﻡ ﻭﻻ ﻗﻌﻮﺩ. ﻭﻻ ﻧﻮﻡ ﻭﻻ ﻳﻘﻈﺔ. ﻭﺍﻧﺘﺸﺮﺕ ﺍﻵﻻﻡ ﻭﺍﻻﻭﺟﺎﻉ ﻓﻲ ﺟﻤﻴﻊ ﺍﻋﻀﺎﻳﻲ</w:t>
        <w:br/>
        <w:t>ﻭﻣﻔﺎﺻﻞ. ﻭﻛﺎﻥ ﺣﺠﺮﺍ ﻣﻦ ﺍﻻﺣﺠﺎﺭ ﺍﻟﻌﺎﺗﻴﺔ ﻣﻤﺘﺪ ﻋﻠﻲ ﺻﺪﺭﻱ ﻳﻤﻨﻌﻨﻲ ﺍﻟﺘﻨﻔﺲ ﻭﺍﻟﺤﺮﻛﺔ؛</w:t>
        <w:br/>
        <w:t>ﻭﻗﺪ ﻋﺠﺰﺕ ﺍﻟﻴﻮﻡ ﻋﻦ ﺍﻥ ﺍﻧﺘﻘﻞ ﻣﻦ ﺳﺮﻳﺮﻱ ﺍﻟﻲ ﻣﻜﺘﺒﻲ؛ ﻓﺎﻣﺮﺙ «ﺑﺮﻭﺩﻧﺲ» ﺍﻥ ﺗﺎﺗﻴﻨﻲ</w:t>
        <w:br/>
        <w:t>ﺑﻤﺤﺒﺮﺗﻲ ﻭﺩﻓﺘﺮﻱ ﺣﻴﺚ ﺍﻧﺎﺀ ﻓﺠﺎﺀﺕ ﺑﻬﻤﺎ ﺍﻝ ﻓﺎﻧﺎ ﺍﻵﻥ ﺍﻛﺘﺐ ﺍﻟﻴﻚ ﻭﺍﻧﺎ ﻓﻲ ﻓﺮﺍﺛﻲ؛ ﻓﻤﺘﻲ</w:t>
        <w:br/>
        <w:t>ﺍﺭﺍﻙ ﻳﺎ «ﺍﺭﻣﺎﻥ» ﻻﺣﻴﺎ ﺑﺮﻭﻳﺘﻚ ﺍﻭ ﺍﻭﺩﻋﻚ ﻗﺒﻞ ﺍﻥ ﺍﻣﻮﺕ؟</w:t>
        <w:br/>
        <w:t>18061 ‏ﻓﺒﺮﺍﻳﺮ‎ ٠</w:t>
        <w:br/>
        <w:t>ﺍﻣﻠﻲ ﻓﻲ ﺍﻟﺤﻴﺎﺓ ﺿﻌﻴﻒ ﺟﺪﺍﺀ ﻫﺎ ﻫﻮ ﺫﺍ ﺍﻟﻤﻮﺕ ﻳﺪﻧﻮ ﻣﻨﻲ ﺭﻭﻳﺪﺍ ﺭﻭﻳﺪﺍﺀ ﻟﻢ ﺗﺎﺕ ﺍﻟﻲ ﺣﺘﻲ</w:t>
        <w:br/>
        <w:t>ﺍﻟﺴﺎﻋﺔ ﻳﺎ «ﺍﺭﻣﺎﻥ»؛ ﻭﺍﻇﻦ ﺍﻧﻲ ﺳﺎﻣﻮﺕ ﻗﺒﻞ ﺍﻥ ﺍﺭﺍﻙ.ﺀ ﺍﻥ ﺍﻟﻠﻮﺕ ﻣﺨﻴﻒ ﺣﺪﺍﺀ ﻳﻤﻼ ﻗﻠﺒﻲ</w:t>
        <w:br/>
        <w:t>ﺭﻋﺒﺎ ﻭﻫﻮﻻ, ﻻ ﺍﻋﻠﻢ ﻛﻴﻒ ﺍﺳﺘﻄﻴﻊ ﺍﻥ ﺍﺳﻜﻦ ﻭﺣﺪﻱ ﺗﻠﻚ ﺍﻟﺤﻔﺮﺓ ﺍﻟﻤﻮﺣﺸﺔ ﺍﻟﻤﻈﻠﻤﺔ ﺍﻟﺘﻲ ﻻ</w:t>
        <w:br/>
        <w:t>ﺍﻧﻴﺲ ﻟﻲ ﻓﻴﻬﺎ ﻭﻻ ﺳﻤﻴﺮ. ﻟﻢ ﺍﺗﻤﺘﻊ ﺑﺎﻟﺤﻴﺎﺓ ﻃﻮﻳﻼ. ﻭﻛﺎﻧﺖ ﻛﻞ ﺳﻌﺎﺩﺗﻲ ﻓﻴﻬﺎ ﺁﻣﺎﻻ ﻭﺍﺣﻼﻣﺎﺀ</w:t>
        <w:br/>
        <w:t>ﻭﻫﺎﻧﺬﺍ ﺍﻣﻮﺕ ﻗﺒﻞ ﺍﻥ ﺍﺭﻱ ﺷﻴﻴﺎ ﻣﻦ ﺁﻣﺎﻟﻲ ﻭﺍﺣﻼﻣﻲ.</w:t>
        <w:br/>
        <w:t>ﻣﺎ ﺍﺣﻠﻲ ﺍﻟﺤﻴﺎﺓ ﻭﺍﻣﺮ ﻓﺮﺍﻗﻬﺎ! ﻟﻢ ﺍﺗﻞ ﻣﻨﻬﺎ ﻃﺎﻳﻼ. ﻭﻟﻜﻨﻲ ﻻ ﺍﺣﺐ ﺍﻥ ﺍﺗﺮﻛﻬﺎﺀ ﻟﻘﺪ</w:t>
        <w:br/>
        <w:t>ﺳﻌﺪ ﺍﻟﺬﻳﻦ ﻳﻌﻤﺮﻭﻥ ﻓﻲ ﺍﻟﺤﻴﺎﺓ ﻃﻮﻳﻼ. ﺛﻢ ﻳﻤﻮﺗﻮﻥ ﻓﻴﺘﺮﻛﻮﻥ ﻣﻦ ﺑﻌﺪﻫﻢ ﺫﺭﻳﺔ ﺻﺎﻟﺤﺔ</w:t>
        <w:br/>
        <w:t>ﺍﻭ ﻋﻤﻼ ﻃﻴﺒﺎ ﻳﻌﻴﺸﻮﻥ ﺑﻪ ﺑﻌﺪ ﻣﻮﺗﻬﻢ ﺯﻣﻨﺎ ﺍﻃﻮﻝ ﻣﻤﺎ ﻋﺎﺷﻮﺍﺀ ﺍﻣﺎ ﺍﻧﺎ ﻓﺎﻧﻲ ﺳﺎﻣﻮﺕ ﻓﻲ</w:t>
        <w:br/>
        <w:t>ﺭﺑﻴﻊ ﺣﻴﺎﺗﻲ» ﻭﺳﻴﻤﻮﺕ ﺫﻛﺮﻱ ﻓﻲ ﺍﻟﺴﺎﻋﺔ ﺍﻟﺘﻲ ﺍﻣﻮﺕ ﻓﻴﻬﺎﺀ ﻭﻛﺎﻧﻲ ﻟﻢ ﺍﻋﺶ ﻓﻲ ﺍﻟﺤﻴﺎﺓ ﻳﻮﻣﺎ</w:t>
        <w:br/>
        <w:t>ﻭﺍﺣﺪﺍﺀ ﻭﺍ ﺍﺳﻔﺎﻩ ﻋﻠﻲ ﻣﺎ ﻓﺮﻃﺖ ﻓﻲ ﺣﻴﺎﺗﻲ ﺍﻟﻤﺎﺿﻴﺔ! ﺍﻧﻨﻲ ﺍﺩﻓﻊ ﺍﻟﻴﻮﻡ ﺛﻤﻦ ﺫﻧﻮﺑﻲ ﻭﺁﺛﺎﻣﻲ</w:t>
      </w:r>
    </w:p>
    <w:p>
      <w:pPr>
        <w:pStyle w:val="Heading1"/>
        <w:bidi/>
      </w:pPr>
      <w:r>
        <w:t>ﺍﺿﻌﺎﻓﺎ ﻣﻀﺎﻋﻔﺔ!</w:t>
      </w:r>
    </w:p>
    <w:p>
      <w:pPr>
        <w:bidi/>
      </w:pPr>
      <w:r>
        <w:t>٠١</w:t>
        <w:br/>
        <w:t>ﺍﻟﻌﺒﺮﺍﺕ</w:t>
        <w:br/>
        <w:t>ﻟﻘﺪ ﻛﻨﺖ ﺍﺳﺘﻄﻴﻊ ﺍﻥ ﺍﻗﻨﻊ ﺑﺎﻟﻤﻀﻐﺔ ﻭﺍﻟﺠﺮﻋﺔ. ﻭﻻ ﺍﻣﺪ ﻋﻴﻨﻲ ﺍﻟﻲ ﻣﺎ ﺗﻘﺼﺮ ﻋﻨﻪ ﻳﺪﻱ</w:t>
        <w:br/>
        <w:t>ﻓﻠﻢ ﺍﻓﻌﻞ. ﻓﻬﺎﻧﺬﺍ ﻻ ﺍﺳﻴﻎ ﺍﻟﻤﻀﻐﺔ ﻭﻻ ﺍﻟﺠﺮﻋﺔ. ﻭﻻ ﺍﺟﺪ ﺍﻟﺴﺒﻴﻞ ﺍﻟﻲ ﺍﻟﻌﻴﺶ ﻋﻠﻲ ﺍﻳﺔ ﺻﻮﺭﺓ</w:t>
        <w:br/>
        <w:t>ﺍﻫﻜﺬﺍ ﺍﺧﺮﺝ ﻣﻦ ﺍﻟﺪﻧﻴﺎ ﻏﺮﻳﺒﺔ ﻋﻨﻬﺎ ﻛﻤﺎ ﺩﺧﻠﺖ ﻓﻴﻬﺎ ﻻ ﻳﺤﻀﺮ ﻣﻮﺗﻲ ﻗﺮﻳﺐ؛ ﻭﻻ ﻳﺒﻜﻲ</w:t>
        <w:br/>
        <w:t>ﻋﻦ ﺻﺪﻳﻖ؟! ﺍﻫﻜﺬﺍ ﺗﻨﺘﻬﻲ ﺣﻴﺎﺗﻲ ﻓﻲ ﺍﻟﺴﺎﻋﺔ ﺍﻟﺘﻲ ﺍﺣﺒﺒﺘﻬﺎ ﻓﻴﻬﺎ ﻭﺍﺻﺒﺤﺖ ﻋﻠﻲ ﻣﺮﺣﻠﺔ</w:t>
      </w:r>
    </w:p>
    <w:p>
      <w:pPr>
        <w:pStyle w:val="Heading1"/>
        <w:bidi/>
      </w:pPr>
      <w:r>
        <w:t>ﻭﺍﺣﺪﺓ ﻣﻦ ﺍﺣﻼﻣﻲ ﻭﺁﻣﺎﻟﻲ؟!</w:t>
      </w:r>
    </w:p>
    <w:p>
      <w:pPr>
        <w:bidi/>
      </w:pPr>
      <w:r>
        <w:t>ﺁﻩ ﻟﻮ ﻳﻤﻬﻠﻨﻲ ﺍﻟﻤﻮﺕ ﻗﻠﻴﻼ! ﻓﺮﺑﻤﺎ ﻛﻨﺖ ﻋﻠﻲ ﻣﻘﺮﺑﺔ ﻣﻨﻲ ﻓﺎﻧﻈﺮ ﺍﻟﻴﻚ ﻧﻈﺮﺓ ﻭﺍﺣﺪﺓ ﺛﻢ</w:t>
        <w:br/>
        <w:t>ﺍﻣﻮﺕ. ﻻ ﺍﻣﻞ ﻟﻲ ﻓﻲ ﺫﻟﻚ. ﻓﻘﺪ ﺭﺍﻳﺖ ﻃﺒﻴﺒﻲ ﺻﺒﺎﺡ ﺍﻟﻴﻮﻡ ﻳﻠﻘﻲ ﻓﻲ ﺍﺫﻥ ﺧﺎﺩﻣﺘﻲ ﻭﻫﻮ ﺧﺎﺭﺝ</w:t>
        <w:br/>
        <w:t>ﻣﻦ ﻋﻨﺪﻱ ﻛﻠﻤﺔ. ﻓﺴﺎﻟﺘﻬﺎ ﻋﻨﻬﺎﺀ ﻓﺪﺍﺭﺕ ﺣﻮﻟﻬﺎ ﻭﻟﻢ ﺗﻘﻠﻬﺎﺀ ﻭﻣﺎ ﺍﺣﺴﺒﻬﺎ ﺍﻻ ﺗﻠﻚ ﺍﻟﻜﻠﻤﺔ</w:t>
        <w:br/>
        <w:t>ﺍﻟﻬﺎﻳﻠﺔ. ﻻ ﺍﻛﺎﺩ ﺍﺑﺼﺮ ﺷﻴﻴﺎ ﻣﻤﺎ ﺣﻮﻟﻲ ﺣﺘﻲ ﺑﻴﺎﺽ ﺍﻟﺼﺤﻴﻔﺔ ﺍﻟﺘﻲ ﻓﻲ ﻳﺪﻱ. ﻛﻨﺖ ﻗﺒﻞ ﺍﻟﻴﻮﻡ</w:t>
        <w:br/>
        <w:t>ﺍﻧﻔﺚ ﺍﻟﺪﻡ ﻭﺣﺪﻩ. ﻭﺍﻵﻥ ﺍﻧﻔﺚ ﺍﻓﻼﺫ ﺭﺛﺘﻲ ﻣﺼﺒﻮﻏﺔ ﺑﺎﻟﺪﻡ.</w:t>
        <w:br/>
        <w:t>ﻣﻦ ﻟﻲ ﺑﻜﺎﺱ ﻣﻦ ﺍﻟﺴﻢ ﺍﺷﺮﻳﻬﺎ ﺟﺮﻋﺔ ﻭﺍﺣﺪﺓ ﻓﺎﺳﺘﺮﻳﺢ ﻣﻦ ﻫﺬﺍ ﺍﻟﻌﺬﺍﺏ ﺍﻟﺬﻱ</w:t>
      </w:r>
    </w:p>
    <w:p>
      <w:pPr>
        <w:pStyle w:val="Heading1"/>
        <w:bidi/>
      </w:pPr>
      <w:r>
        <w:t>ﻳﺴﺎﻭﺭﻧﻲ؟ ﻭﻟﻜﻦ ﺍﻱ ﻓﺎﻳﺪﺓ ﻟﻲ ﻣﻦ ﺫﻟﻚ؟</w:t>
      </w:r>
    </w:p>
    <w:p>
      <w:pPr>
        <w:bidi/>
      </w:pPr>
      <w:r>
        <w:t>ﻫﺎ ﻫﻮ ﺫﺍ ﺍﻟﻤﻮﺕ ﻳﻤﺸﻲ ﺍﻟﻲ ﺑﺎﺳﺮﻉ ﻣﻤﺎ ﺍﻣﺸﻲ ﺍﻟﻴﻪ … ﺭﺣﻤﺘﻚ ﺍﻟﻠﻬﻢ ﻭﺍﺣﺴﺎﻧﻚ؛ ﻓﺎﻧﺖ</w:t>
        <w:br/>
        <w:t>ﻭﺣﺪﻙ ﺍﻟﻌﺎﻟﻢ ﺑﻤﻘﺪﺍﺭ ﺍﻟﻤﻲ ﻭﻋﺬﺍﺑﻲ؛ ﻓﺎﺭﺣﻤﻨﻲ ﻭﻫﻮﻥ ﻋﻠﻲ ﺍﻣﺮﻱ. ﻭﺍﻣﻨﺤﻨﻲ ﺍﺣﺪﻱ ﺍﻟﺮﺍﺣﺘﻴﻦ.</w:t>
        <w:br/>
        <w:t>ﻻ ﺍﺭﻱ ﺷﻴﻴﺎﺀ ﻭﻻ ﺍﻋﺮﻑ ﻣﺎﺫﺍ ﺍﻗﻮﻝ. ﻭﺭﻳﻤﺎ ﻛﺎﻧﺖ ﻫﺬﻩ ﺍﻟﻜﻠﻤﺎﺕ ﺁﺧﺮ ﻣﺎ ﺗﺨﻄﻪ ﻳﺪﻱ!</w:t>
        <w:br/>
        <w:t>1861 ‏ﻓﺒﺮﺍﻳﺮ‎ ٠١</w:t>
        <w:br/>
        <w:t>ﻻﺍﺗﺤﺰﻥ ﻋﻞ ﻛﺜﻴﺮﺍ ﺑﻌﺪ ﻣﻮﺗﻲ ﻳﺎ «ﺍﺭﻣﺎﻥ». ﻓﺤﺴﺒﻲ ﻣﻨﻚ ﺍﻥ ﺗﺬﻛﺮﻧﻲ ﻭﻻ ﺗﻨﺴﺎﻧﻲ, ﻭﺍﺑﺘﺮﻙ</w:t>
        <w:br/>
        <w:t>ﺍﻥ ﷲ ﻗﺪ ﺍﺳﺘﺠﺎﺏ ﻟﺪﻋﺎﻳﻲ, ﻓﺎﻟﻘﻲ ﻓﻲ ﻧﻔﺴﻲ ﻣﻨﺬ ﺍﻻﻣﺲ ﺑﺮﺩ ﺍﻟﺮﺍﺣﺔ ﻭﺍﻟﻴﻘﻴﻦ. ﻭﻣﺤﺎ ﻣﻦ</w:t>
        <w:br/>
        <w:t>ﻗﻠﺒﻲ ﺟﻤﻴﻊ ﻣﺨﺎﻭﻓﻪ ﻭﻭﺳﺎﻭﺳﻪ؛ ﻓﻌﻠﻤﺖ ﺍﻧﻪ ﻗﺪ ﺭﺿﻲ ﻋﻨﻲ؛ ﻭﻏﻔﺮ ﻟﻲ ﺫﻧﺒﻲﺀ ﻭﺍﺻﺒﺤﺖ ﻻ</w:t>
        <w:br/>
        <w:t>ﺍﺧﺜﻲ ﺍﻟﻤﻮﺕ ﻭﻻ ﺍﺧﺎﻑ ﺑﻌﺪﻩ. ﻭﻻ ﺍﺟﺰﻉ ﻣﻦ ﺍﻻﻟﻢ؛ ﻭﻻ ﺍﺑﻜﻲ ﺍﺳﻔﺎ ﻋﻠﻲ ﺍﻟﺤﻴﺎﺓ؛ ﻓﻼ ﻳﺤﺰﻧﻚ</w:t>
        <w:br/>
        <w:t>ﺍﻣﺮﻱ ﺣﻴﻦ ﺗﻌﻠﻤﻪ؛ ﻭﻋﺶ ﺳﻌﻴﺪﺍ ﺑﻴﻦ ﻗﻮﻣﻚ ﻭﺍﻫﻠﻚ. ﻭﺍﻛﺮﻡ ﺍﺑﺎﻙ ﻓﻬﻮ ﺧﻴﺮ ﺍﻵﺑﺎﺀ. ﻭﺍﺣﺒﺐ</w:t>
        <w:br/>
        <w:t>ﺍﺧﺘﻚ ﻓﻬﻲ ﺍﻃﻬﺮ ﺍﻟﻔﺘﻴﺎﺕ. ﻭﺍﻭﺻﻴﻚ ﺧﻴﺎﺍ ﺑﺒﺮﻭﺩﻧﺲ, ﻓﻬﻲ ﻓﺘﺎﺓ ﻃﻴﺒﺔ ﺍﻟﻘﻠﺐﺀ ﻋﻈﻴﻤﺔ</w:t>
        <w:br/>
        <w:t xml:space="preserve">ﺍﻻﺧﻼﺹ ﻝ ﻭﻟﻚ؛ ﻭﺍﺧﺎﻑ ﺍﻥ ﻳﺘﻨﻜﺮ ﻟﻬﺎ ﺍﻟﺪﻫﺮ ﻣﻦ ﺑﻌﺪﻱ. </w:t>
        <w:br/>
        <w:t>ﺍﻥ ﷲ ﻗﺪ ﺧﻠﻖ ﻟﻜﻞ ﺭﻭﺡ ﻣﻦ ﺍﻻﺭﻭﺍﺡ ﺭﻭﺣﺎ ﺍﺧﺮﻱ ﺗﻤﺎﺛﻠﻬﺎ ﻭﺗﻘﺎﺑﻠﻬﺎﺀ ﻭﺗﺴﻌﺪ ﺑﻠﻘﺎﻳﻬﺎ</w:t>
        <w:br/>
        <w:t>ﻭﺗﺸﻘﻲ ﺑﻔﺮﺍﻗﻬﺎﺀ ﻭﻟﻜﻨﻪ ﻗﺬﺭ ﺍﻥ ﺗﻀﻞ ﻛﻞ ﺭﻭﺡ ﻋﻦ ﺍﺧﺘﻬﺎ ﻓﻲ ﺍﻟﺤﻴﺎﺓ ﺍﻻﻭﻟﻲ؛ ﻓﺬﻟﻚ ﺷﻘﺎﺀ</w:t>
        <w:br/>
        <w:t>ﺍﻟﺪﻧﻴﺎﺀ ﻭﺍﻥ ﺗﻬﺘﺪﻱ ﺍﻟﻴﻬﺎ ﻓﻲ ﺍﻟﺤﻴﺎﺓ ﺍﻟﺜﺎﻧﻴﺔ. ﻭﺗﻠﻚ ﺳﻌﺎﺩﺓ ﺍﻵﺧﺮﺓ.</w:t>
        <w:br/>
        <w:t>ﻛﻴﺪ</w:t>
        <w:br/>
        <w:t>ﻓﺎﻥ ﻓﺎﺗﺘﻨﻲ ﺳﻌﺎﺩﺗﻲ ﺑﻚ ﻓﻲ ﺍﻻﺭﺽﺀ ﻓﺴﺎﻧﺘﻈﺮﻫﺎ ﻓﻲ ﻋﻠﻴﺎﺀ ﺍﻟﺴﻤﺎﺀ!</w:t>
        <w:br/>
        <w:t>ﻭﻫﻨﺎ ﻛﺘﺒﺚ ﺑﻌﺾ ﻛﻠﻤﺎ ﻣﻀﻄﺮﻳﺔ.؛ ﻗﺪ ﻣﺤﺎ ﺍﻟﺪﻣﻊ ﺍﻛﺜﺮﻫﺎ ﻓﻠﻢ ﻳﺒﻖ ﻣﻨﻬﺎ ﻭﺍﺿﺤﺎ</w:t>
      </w:r>
    </w:p>
    <w:p>
      <w:pPr>
        <w:pStyle w:val="Heading1"/>
        <w:bidi/>
      </w:pPr>
      <w:r>
        <w:t>ﺑﻌﺾ ﺍﻟﻮﺿﻮﺡ ﺍﻻ ﻛﻠﻤﺔ «ﺍﻟﻮﺩﺍﻉ»!</w:t>
      </w:r>
    </w:p>
    <w:p>
      <w:pPr>
        <w:bidi/>
      </w:pPr>
      <w:r>
        <w:t>() ﺑﻘﻴﺔ ﺍﻟﻤﺬﻛﺮﺍﺕ (ﺑﻘﻠﻢ ﺍﻟﺨﺎﺩﻣﺔ ﺑﺮﻭﺩﻧﺲ)</w:t>
        <w:br/>
        <w:t>٠١‏ ﻓﺒﺮﺍﻳﺮ 1861</w:t>
        <w:br/>
        <w:t>ﻟﻢ ﺗﺴﺘﻄﻊ «ﻣﺮﻏﺮﻳﺖ» ﻳﺎ ﺳﻴﺪﻱ ﺍﻥ ﺗﻜﺘﺐ ﻟﻚ ﺍﻛﺜﺮ ﻣﻤﺎ ﻛﺘﺒﺖ؛ ﻻﻥ ﺍﻟﻄﺒﻴﺐ ﻣﻨﻌﻬﺎ ﺍﻟﺤﺮﻛﺔ؛</w:t>
        <w:br/>
        <w:t>ﻭﻟﻮ ﺍﺭﺍﺩﺗﻬﺎ ﻟﻌﺠﺰﺕ ﻋﻨﻬﺎ.</w:t>
        <w:br/>
        <w:t>ﺍﺗﺬﻛﺮ ﻳﺎ ﺳﻴﺪﻱ ﺫﻟﻚ ﺍﻟﺠﺴﻢ ﺍﻟﻐﺾ ﺍﻟﻨﺎﻋﻢ. ﺍﻟﺬﻱ ﻛﺎﻥ ﻳﻤﻮﺝ ﺑﺎﻟﻨﻮﺭ ﻣﻮﺟﺎ ﻭﻳﺸﺮﻕ</w:t>
        <w:br/>
        <w:t>ﻭﺭﺍﺀ ﺑﺸﺮﺗﻪ ﺍﺷﺮﺍﻕ ﺍﻟﺨﻤﺮ ﻓﻲ ﻛﺎﺳﻬﺎ؟ ﻟﻘﺪ ﺍﺻﺒﺢ ﺍﻟﻴﻮﻡ ﻋﻈﻤﺎ ﻣﺠﻠﺪﺍ ﻭﻫﻴﻜﻼ ﻗﺎﻳﻤﺎ ﻻ</w:t>
      </w:r>
    </w:p>
    <w:p>
      <w:pPr>
        <w:pStyle w:val="Heading1"/>
        <w:bidi/>
      </w:pPr>
      <w:r>
        <w:t>ﻳﺴﺎﻭﻱ ﺛﻤﻦ ﺍﻟﻨﻈﺮ ﺍﻟﻴﻪ!</w:t>
      </w:r>
    </w:p>
    <w:p>
      <w:pPr>
        <w:bidi/>
      </w:pPr>
      <w:r>
        <w:t>ﻭﺍ ﺭﺣﻤﺘﺎﻩ ﻟﻚ! ﻟﻘﺪ ﻣﺎﺕ ﻛﻞ ﺷﻲﺀ ﻓﻴﻬﺎ ﺍﻻ ﻗﻠﺒﻬﺎ ﻭﺷﻌﻮﺭﻫﺎﺀ ﻭﻟﻴﺘﻬﻤﺎ ﻣﺎﺗﺎ ﻣﻌﻬﺎﺀ ﻓﺎﻧﻪ</w:t>
      </w:r>
    </w:p>
    <w:p>
      <w:pPr>
        <w:pStyle w:val="Heading1"/>
        <w:bidi/>
      </w:pPr>
      <w:r>
        <w:t>ﻻ ﻳﻌﺬﻳﻬﺎ ﺷﻲﺀ ﻣﺜﻞ ﺧﻮﺍﻃﺮﻫﺎ ﻭﺍﻓﻜﺎﺭﻫﺎ!</w:t>
      </w:r>
    </w:p>
    <w:p>
      <w:pPr>
        <w:bidi/>
      </w:pPr>
      <w:r>
        <w:t>ﻻ ﻳﺪﺧﻞ ﻣﻦ ﺑﺎﺏ ﻏﺮﻓﺘﻬﺎ ﺩﺍﺧﻞ ﺣﺘﻲ ﺗﺮﻓﻊ ﻧﻈﺮﻫﺎ ﺍﻟﻴﻪ ﺗﻈﻦ ﺍﻧﻚ ﻗﺪ ﺟﺘﺘﻬﺎﺀ ﻓﺎﺫﺍ ﺩﻧﺎ</w:t>
        <w:br/>
        <w:t>ﻣﻨﻬﺎ ﻭﺭﺍﺗﻪ ﺍﻃﺒﻘﺖ ﺟﻔﻨﻴﻬﺎ ﻋﻠﻲ ﺩﻣﻌﺔ ﺗﻨﺤﺪﺭ ﻣﻦ ﺑﻴﻨﻬﻤﺎ ﺑﺎﻟﺮﻏﻢ ﻣﻨﻬﺎ.</w:t>
        <w:br/>
        <w:t>ﺍﻧﻬﺎ ﻻ ﺗﺘﻜﻠﻢ ﻛﺜﻴﺮﺍﺀ ﻓﺎﺫﺍ ﺗﻜﻠﻤﺖ ﻛﺎﻥ ﺍﻭﻝ ﺣﺪﻳﺜﻬﺎ: «ﺍﻟﻢ ﻳﺎﺕ «ﺍﺭﻣﺎﻥ»؟» ﻓﺎﺫﺍ ﺍﺟﺒﺘﻬﺎ</w:t>
        <w:br/>
        <w:t>ﺍﻥ ﻻﺀ ﺳﺎﻟﺖ ﻋﻦ ﺍﻣﺮ ﺁﺧﺮ ﺗﺘﻠﻬﻲ ﺑﻪ؛ ﺍﻭ ﻋﺎﺩﺕ ﺍﻟﻲ ﺻﻤﺘﻬﺎ ﻣﺮﺓ ﺍﺧﺮﻱ.</w:t>
        <w:br/>
        <w:t>ﻟﻘﺪ ﺭﺍﺑﻬﺎ ﺍﻟﻴﻮﻡ ﺍﻥ ﻃﺒﻴﺒﻬﺎ ﻟﻢ ﻳﺎﺗﻬﺎﺀ ﻓﻠﻤﺎ ﺍﺭﺩﺙ ﺍﻥ ﺍﻋﺘﺬﺭ ﻟﻬﺎ ﻋﻨﻪ ﻟﻢ ﺗﺼﺪﻗﻨﻲﺀ</w:t>
        <w:br/>
        <w:t>ﻭﻗﺎﻟﺖ: «ﺍﻵﻥ ﻋﺮﻓﺖ ﻛﻠﻤﺘﻪ ﺍﻟﺘﻲ ﺍﻟﻘﺎﻫﺎ ﺍﻟﻴﻚ ﺑﺎﻻﻣﺲ» ﻓﺴﻜﺖ؛ ﻭﻟﻢ ﺍﻋﺮﻑ ﻣﺎﺫﺍ ﺍﻗﻮﻝ.</w:t>
        <w:br/>
        <w:t>1861 ‏ﻓﺒﺮﺍﻳﺮ‎ ٠١</w:t>
        <w:br/>
        <w:t>ﺍﺻﺒﺢ ﺍﻟﻴﻮﻡ ﺻﻮﺗﻬﺎ ﺿﻌﻴﻘﺎ ﺟﺪ ﻻ ﺍﻛﺎﺩ ﺍﺳﻤﻌﻪ؛ ﻭﺍﻇﻠﻢ ﺑﺼﺮﻫﺎﺀ ﻓﻬﻲ ﺗﻨﻈﺮ ﺍﻟﻲ ﻭﻻ ﺗﺮﺍﻧﻲ؛</w:t>
        <w:br/>
        <w:t>ﻭﻗﺪ ﺍﺷﺎﺭﺕ ﺍﻟﻲ ﻓﻲ ﺍﻟﺼﺒﺎﺡ ﻣﺮﺍﺭﺍ ﺍﻥ ﺍﻓﺘﺢ ﻟﻬﺎ ﻧﻮﺍﻓﺬ ﺍﻟﻐﺮﻓﺔ ﻟﺘﺴﺘﻨﺸﻖ ﺍﻟﻬﻮﺍﺀ ﻭﺗﺮﻭﺡ ﻋﻦ</w:t>
        <w:br/>
        <w:t>ﻧﻔﺴﻬﺎﺀ ﻭﻧﻮﺍﻓﺬ ﺍﻟﻐﺮﻓﺔ ﻣﻔﺘﻮﺣﺔ ﻳﺠﺮﻱ ﻣﻨﻬﺎ ﺍﻟﻬﻮﺍﺀ ﻣﺘﺪﻓﻘﺎﺀ ﻭﻟﻜﻨﻪ ﻻ ﻳﺼﻞ ﺍﻟﻲ ﺻﺪﺭﻫﺎ.</w:t>
        <w:br/>
        <w:t>ﺁﻩ ﻟﻮ ﺍﺳﺘﻄﻴﻊ ﻳﺎ ﺳﻴﺪﻱ ﺍﻥ ﺍﺑﻴﻊ ﺣﻴﺎﺗﻲ ﻻﺷﺘﺮﻱ ﻟﻬﺎ ﺑﻀﻌﺔ ﺍﻧﻔﺎﺱ ﺗﺘﺮﺩﺩ ﻓﻲ ﺻﺪﺭﻫﺎﺀ</w:t>
        <w:br/>
        <w:t>ﺍﻭ ﺑﻌﺾ ﺳﻨﺎﺕ ﻣﻦ ﺍﻟﻨﻮﻡ ﺗﺎﻭﻱ ﺍﻟﻲ ﺟﻔﻨﻬﺎﺀ ﻓﺎﻥ ﺗﻨﻔﺴﻬﺎ ﻳﻮﻟﻨﻲ ﻭﻳﻌﺬﺑﻨﻲ ﻋﺬﺍﺑﺎ ﺷﺪﻳﺪﺍﺀ</w:t>
        <w:br/>
        <w:t>ﻭﻗﺪ ﻣﺮﺕ ﺑﻬﺎ ﺛﻼﺙ ﻟﻴﺎﻝ ﻟﻢ ﺗﻨﻢ ﻓﻴﻬﺎ ﻟﺤﻈﺔ ﻭﺍﺣﺪﺓ!</w:t>
        <w:br/>
        <w:t>٠١</w:t>
        <w:br/>
        <w:t>ﺍﻟﻌﺒﺮﺍﺕ</w:t>
        <w:br/>
        <w:t>٠‏ ﻓﺒﺮﺍﻳﺮ ‎١86١</w:t>
        <w:br/>
        <w:t>ﺑﻌﺪ ﺻﻤﺖ ﻃﻮﻳﻞ ﻟﻢ ﺗﻨﻄﻖ ﻓﻴﻪ ﺑﺤﺮﻑ ﻭﺍﺣﺪ ﻓﺘﺤﺖ ﻋﻴﻨﻴﻬﺎﺀ ﻭﻧﺎﺩﺗﻨﻲ ﺑﺼﻮﺗﻬﺎ ﺍﻟﺨﺎﻓﺖ</w:t>
        <w:br/>
        <w:t>ﺍﻟﻀﻌﻴﻒ؛ ﻓﺪﻧﻮﺕ ﻣﻨﻬﺎﺀ ﻓﻘﺎﻟﺖ ﻟﻲ: «ﺍﺭﻳﺪ ﺍﻟﻜﺎﻫﻦ. ﻓﺎﺗﻴﻨﻲ ﺑﻪ.» ﻓﻌﻠﻤﺖ ﺍﻧﻬﺎ ﻗﺪ ﺍﺻﺒﺤﺖ</w:t>
        <w:br/>
        <w:t>ﻋﻠﻲ ﻳﻘﻴﻦ ﻣﻦ ﺍﻣﺮﻫﺎﺀ ﻓﻐﺎﻟﺒﺖ ﻋﺒﺮﺍﺗﻲ ﺣﺘﻲ ﺧﺮﺟﺖ ﻣﻦ ﺍﻟﻐﺮﻓﺔ؛ ﻓﺒﻜﻴﺖ ﻣﺎ ﺷﺎﺀ ﷲ ﺍﻥ</w:t>
        <w:br/>
        <w:t>ﺍﻓﻌﻞ. ﺛﻢ ﺫﻫﺒﺖ ﺍﻟﻲ ﺍﻟﻜﺎﻫﻦ ﻓﺘﺮﺩﺩ ﻋﻨﺪﻣﺎ ﺫﻛﺮﺕ ﻟﻪ ﺍﺳﻢ ﺍﻟﻤﺮﺍﺓ ﺍﻟﺘﻲ ﻳﺮﻳﺪ ﺍﻟﺬﻫﺎﺏ ﺍﻟﻴﻬﺎﺀ</w:t>
        <w:br/>
        <w:t>ﻓﻀﺮﻋﺖ ﺍﻟﻴﻪ ﻭﻗﻠﺖ ﻟﻪ: «ﺍﻥ ﺭﺣﻤﺔ ﷲ ﻳﺎ ﺳﻴﺪﻱ ﻻ ﻳﺴﺘﺤﻘﻬﺎ ﺍﺣﺪ ﻣﺜﻞ ﺍﻵﺛﻤﻴﻦ ﺍﻟﻤﺴﺮﻓﻴﻦ.»</w:t>
        <w:br/>
        <w:t>ﻓﺎﺫﻋﻦ ﺑﻌﺪ ﻻﻱ ﻭﺟﺎﺀ ﻣﻌﻲ ﻓﺨﻼ ﺑﻬﺎ ﺳﺎﻋﺔ ﺛﻢ ﺧﺮﺝ. ﻓﺴﺎﻟﺘﻪ: «ﺍﻳﺮﺣﻤﻬﺎ ﷲ ﻳﺎ ﺳﻴﺪﻱ؟»</w:t>
        <w:br/>
        <w:t>ﻗﺎﻝ: «ﺍﻧﻬﺎ ﻋﺎﺷﺖ ﻋﻴﺶ ﺍﻵﺛﻤﻴﻦ. ﻭﻟﻜﻨﻬﺎ ﺳﺘﻤﻮﺕ ﻣﻮﺕ ﺍﻟﻤﻮﻣﻨﻴﻦ.» ﻓﺤﻤﺪﺕ ﷲ ﻋﻠﻲ ﺫﻟﻚ.</w:t>
        <w:br/>
        <w:t>ﻭﻣﻨﺬ ﺗﻠﻚ ﺍﻟﺴﺎﻋﺔ ﻟﻢ ﺍﻋﺪ ﺍﺳﻤﻊ ﻣﻨﻬﺎ ﻛﻠﻤﺔ ﻭﺍﺣﺪﺓ. ﻭﻻ ﺍﺭﻱ ﻋﻀﺮﺍ ﻣﻦ ﺍﻋﻀﺎﻳﻬﺎ</w:t>
        <w:br/>
        <w:t>ﻳﺘﺤﺮﻙ,؛ ﺍﻻ ﻣﺎ ﻛﺎﻥ ﻓﻲ ﺻﺪﺭﻫﺎ ﻳﺘﺮﺟﺢ ﺑﻴﻦ ﺍﻟﺼﻌﻮﺩ ﻭﺍﻟﻬﺒﻮﻁ.</w:t>
      </w:r>
    </w:p>
    <w:p>
      <w:pPr>
        <w:pStyle w:val="Heading1"/>
        <w:bidi/>
      </w:pPr>
      <w:r>
        <w:t>٠‏ ﻓﺒﺮﺍﻳﺮ - ﺳﺎﻋﺔ ﺍﻟﻐﺮﻭﺏ</w:t>
      </w:r>
    </w:p>
    <w:p>
      <w:pPr>
        <w:bidi/>
      </w:pPr>
      <w:r>
        <w:t>ﺍﻥ ﻣﺮﻏﺮﻳﺖ ﺗﺘﻌﺬﺏ ﻛﺜﻴﺮﺍ ﻳﺎ ﺳﻴﺪﻱ؛ ﻭﺍﺣﺴﺐ ﺍﻧﻬﺎ ﺗﻌﺎﻟﺞ ﺳﻜﺮﺍﺕ ﺍﻟﻤﻮﺕ.</w:t>
        <w:br/>
        <w:t>ﻟﻢ ﻳﻘﺎﺳﺲ ﺍﻧﺴﺎﻥ ﻓﻲ ﺣﻴﺎﺗﻪ ﻣﺜﻞ ﻣﺎ ﺗﻘﺎﺳﻴﻪ ﺍﻵﻥ ﻣﻦ ﺁﻻﻣﻬﺎ ﻭﺍﻭﺟﺎﻋﻬﺎﺀ ﺍﻧﻬﺎ ﺗﺼﺮﺥ ﻣﻦ</w:t>
        <w:br/>
        <w:t>ﺣﻴﻦ ﺍﻟﻲ ﺣﻴﻦ ﺻﺮﺧﺎﺕ ﺗﺬﻭﺏ ﻟﻬﺎ ﺣﺒﺎﺕ ﺍﻟﻘﻠﻮﺏ.</w:t>
        <w:br/>
        <w:t xml:space="preserve"> ﻭﻟﻘﺪ ﺍﺷﺘﺪ ﺑﻬﺎ ﺍﻻﻟﻢ ﺍﻟﺴﺎﻋﺔ ﻓﻬﺒﺖ ﻣﻦ ﻣﻜﺎﻧﻬﺎ ﺻﺎﺭﺧﺔ؛ ﻭﺍﻧﺘﺼﺒﺖ ﻋﻠﻲ ﻗﺪﻣﻴﻬﺎ ﻓﻲ</w:t>
        <w:br/>
        <w:t>ﺳﺮﻳﺮﻫﺎ ﺣﺘﻲ ﻛﺎﺩﺕ ﺗﺴﻘﻂ ﻋﻨﻪ. ﻓﺎﺩﺭﻛﺘﻬﺎ ﻭﺍﺿﺠﻌﺘﻬﺎ ﻓﻲ ﻣﻜﺎﻧﻬﺎﺀ ﻓﻔﺘﺤﺚ ﻋﻴﻨﻴﻬﺎ ﻓﺴﻘﻄﺖ</w:t>
        <w:br/>
        <w:t>ﻟﺒﺜﺖ ﺍﻥ ﺗﺮﺍﺧﺖ ﻳﺪﺍﻫﺎ ﻭﻋﺎﺩﺕ ﺍﻟﻲ ﻧﺰﺍﻋﻬﺎ ﻭﺟﻬﺎﺩﻫﺎ.</w:t>
      </w:r>
    </w:p>
    <w:p>
      <w:pPr>
        <w:pStyle w:val="Heading1"/>
        <w:bidi/>
      </w:pPr>
      <w:r>
        <w:t>٠‏ ﻓﺒﺮﺍﻳﺮ - ﻧﺼﻒ ﺍﻟﻠﻴﻞ</w:t>
      </w:r>
    </w:p>
    <w:p>
      <w:pPr>
        <w:bidi/>
      </w:pPr>
      <w:r>
        <w:t>ﻓﻀﻲ ﺍﻻﻣﺮ ﻭﻣﺎﺗﺖ «ﻣﺮﻏﺮﻳﺖ».؛ ﻭﻟﻢ ﻳﺒﻖ ﻣﻨﻬﺎ ﻋﻠﻲ ﺳﺮﻳﺮﻫﺎ ﺍﻻ ﺟﺜﺘﻬﺎ ﺍﻟﺘﻲ ﺳﺘﺬﻫﺐ ﻏﺪﺍ ﺍﻟﻲ</w:t>
        <w:br/>
        <w:t>ﻗﺒﺮﻫﺎﺀ ﺗﻠﻚ ﻏﺎﻳﺘﻬﺎ ﻭﻏﺎﻳﺔ ﻛﻞ ﺣﻲ؛ ﻓﺼﺒﺮﺍ ﻋﻠﻲ ﻗﻀﺎﺀ ﷲ ﻭﺑﻼﻳﻪ!</w:t>
        <w:br/>
        <w:t>ﻟﻘﺪ ﻫﺘﻔﺖ ﺑﺎﺳﻤﻚ ﻛﺜﻴﺮﺍ ﻳﺎ ﺳﻴﺪﻱ ﻓﻲ ﺳﺎﻋﺘﻬﺎ ﺍﻻﺧﻴﺮﺓ. ﻭﻛﺎﻥ ﺁﺧﺮ ﻋﻬﺪﻫﺎ ﺑﺎﻟﺤﻴﺎﺓ ﺍﻥ</w:t>
        <w:br/>
        <w:t>ﻧﻈﺮﺕ ﺍﻟﻲ ﻧﻈﺮﺓ ﻃﻮﻳﻠﺔ ﻣﻤﻠﻮﺀﺓ ﺣﺰﻧﺎ ﻭﺩﻣﻮﻋﺎ! ﺛﻢ ﺣﺮﻛﺖ ﺍﺻﺒﻌﻬﺎ ﺣﺮﻛﺔ ﺧﻔﻴﻔﺔ؛ ﻭﺍﺷﺎﺭﺕ</w:t>
        <w:br/>
        <w:t>ﺍﻟﻲ ﺩﻓﺘﺮ ﻣﺬﻛﺮﺍﺗﻬﺎ ﺍﻟﺬﻱ ﻛﺎﻥ ﻣﻠﻘﻲ ﺑﺠﺎﻧﺒﻬﺎ ﻭﻗﺎﻟﺖ: «ﺍﺭﻣﺎﻥ.» ﻓﻔﻬﻤﺖ ﺍﻧﻬﺎ ﺗﻮﺻﻴﻨﻲ ﺍﻥ</w:t>
        <w:br/>
        <w:t>ﺍﺑﻠﻐﻪ ﺍﻟﻴﻚ. ﺛﻢ ﺍﺳﻠﻤﺚ ﺭﻭﺣﻬﺎ.</w:t>
        <w:br/>
        <w:t>7</w:t>
        <w:br/>
        <w:t>ﻋﺰﻱ ﻋﻠﻲ ﻳﺎ ﺳﻴﺪﺗﻲ ﻣﺎ ﻟﻘﻴﺖ ﻣﻦ ﺍﻟﻌﺬﺍﺏ ﻗﺒﻞ ﻣﻮﺗﻚﺀ ﻭﻋﺰﻳﺰ ﻋﻠﻲ ﺍﻥ ﺗﻤﻮﺗﻲ, ﻭﻻ</w:t>
        <w:br/>
        <w:t>ﺗﺠﺪﻱ ﺑﺠﺎﻧﺒﻚ ﻣﻦ ﻳﻐﻤﺾ ﻋﻴﻨﻴﻚ ﻭﻳﻠﻘﻲ ﺭﺩﺍﺀﻙ ﻋﻠﻴﻚ ﺳﻮﺍﻱ! ﻭﻓﻲ ﺳﺒﻴﻞ ﷲ ﺗﻠﻚ ﺍﻟﻨﻔﺲ</w:t>
        <w:br/>
        <w:t>ﺍﻟﻄﺎﻫﺮﺓ ﺍﻟﻜﺮﻳﻤﺔ ﺍﻟﺘﻲ ﻣﺎ ﺣﻤﻠﺖ ﻓﻲ ﺣﻴﺎﺗﻬﺎ ﺷﺮﺍ ﻟﻤﺤﺴﻦ. ﻭﻻ ﻟﻤﺴﻲﺀ,؛ ﻭﺫﻟﻚ ﺍﻟﺼﺪﺭ ﺍﻟﺮﺣﺐ</w:t>
        <w:br/>
        <w:t>ﺍﻟﺬﻱ ﻛﺎﻥ ﻳﺴﻊ ﺍﻟﺪﻧﻴﺎ ﺑﺎﺭﺿﻬﺎ ﻭﺳﻤﺎﻳﻬﺎ ﻓﻼ ﻳﻀﻴﻖ ﻋﻨﻬﺎﺀ ﻭﺫﻟﻚ ﺍﻟﻘﻠﺐ ﺍﻟﻨﻘﻲ ﺍﻻﺑﻴﺾ ﺍﻟﺬﻱ</w:t>
        <w:br/>
        <w:t>ﻣﺎ ﺍﺿﻤﺮ ﻓﻲ ﺣﻴﺎﺗﻪ ﻏﻴﺮ ﺍﻟﺨﻴﺮ ﺍﻭ ﺍﻻﺣﺴﺎﻥ. ﻭﻻ ﻓﺎﺽ ﺍﻻ ﺑﺎﻟﺮﺣﻤﺔ ﻭﺍﻟﺤﻨﺎﻥ!</w:t>
        <w:br/>
        <w:t>ﺑﻜﺖ «ﺑﺮﻭﺩﻧﺲ» ﺑﺠﺎﻧﺐ ﺟﺜﺔ ﺳﻴﺪﺗﻬﺎ ﻣﺎ ﺑﻜﺖ, ﺛﻢ ﺍﻧﺎﺭﺕ ﺣﻮﻟﻬﺎ ﺍﻟﺸﻤﻮﻉ,؛ ﻭﺑﻌﺜﺖ ﺍﻟﻲ</w:t>
        <w:br/>
        <w:t>ﺍﻟﻜﺎﻫﻦ ﻓﺠﺎﺀ ﻭﺟﺜﺎ ﻋﻨﺪ ﺭﺍﺳﻬﺎ ﻳﻘﺮﺍ ﻓﻲ ﻛﺘﺎﺑﻪ. ﻭﻣﺸﺖ ﻫﻲ ﺍﻟﻲ ﺍﻟﻤﻜﺘﺐ ﻓﺠﻠﺴﺖ ﺍﻟﻴﻪ ﺗﻜﺘﺐ</w:t>
        <w:br/>
        <w:t>ﺁﺧﺮ ﻣﺬﻛﺮﺍﺗﻬﺎ ﺣﺘﻲ ﻓﺮﻏﺖ ﻣﻨﻬﺎ.</w:t>
        <w:br/>
        <w:t>ﺛﻢ ﻗﺎﻣﺖ ﻣﻦ ﻣﻜﺎﻧﻬﺎﺀ ﻓﺮﺍﻋﻬﺎ ﺍﻥ ﺭﺍﺕ ﺷﺒﺤﺎ ﻣﺎﺧﻼ ﻋﻠﻲ ﺑﺎﺏ ﺍﻟﻐﺮﻓﺔﺀ ﻓﻤﺸﺖ ﺍﻟﻴﻪ ﻓﺎﺫﺍ</w:t>
        <w:br/>
        <w:t>ﻫﻮ «ﺍﺭﻣﺎﻥ» ﻓﻲ ﻟﺒﺎﺱ ﺍﻟﺴﻔﺮﺀ ﻭﻗﺪ ﺍﻟﻘﻲ ﻣﻦ ﻣﻜﺎﻧﻪ ﻋﻠﻲ ﺳﺮﻳﺮ ﺍﻟﻤﻴﺘﺔ ﻧﻈﺮﺓ ﻏﺮﻳﺒﺔ ﻫﺎﻳﻠﺔ</w:t>
        <w:br/>
        <w:t>ﻛﺘﻠﻚ ﺍﻟﻨﻈﺮﺓ ﺍﻟﺘﻲ ﺗﺴﺒﻖ ﺻﺮﻋﺎﺕ ﺍﻟﺠﻨﻮﻥ. ﺛﻢ ﺍﺳﺘﺮﺩﻫﺎ ﻭﺍﻟﻘﺎﻫﺎ ﻋﻠﻴﻬﺎﺀ ﻭﺳﺎﻟﻬﺎ: «ﻣﻦ ﻫﺬﺍ</w:t>
        <w:br/>
        <w:t>ﺍﻟﻤﺴﺠﻲ ﻋﻠﻲ ﻫﺬﺍ ﺍﻟﺴﺮﻳﺮ؟» ﻓﺒﻜﺖ «ﺑﺮﻭﺩﻧﺲ» ﻭﻟﻢ ﺗﻘﻞ ﺷﻴﻴﺎﺀ ﻓﺴﻘﻄﺖ ﺣﻘﻴﺒﺘﻪ ﻣﻦ ﻳﺪﻩ؛</w:t>
        <w:br/>
        <w:t>ﻭﺟﻤﺪ ﻓﻲ ﻣﻜﺎﻧﻪ ﻟﺤﻈﺔ ﻻ ﻳﻨﻄﻖ ﻭﻻ ﻳﺘﺤﺮﻙ.</w:t>
        <w:br/>
        <w:t>ﺛﻢ ﺍﻧﺪﻓﻊ ﺍﻟﻲ ﺳﺮﻳﺮ ﺍﻟﻤﻴﺘﺔ ﺻﺎﺭﺣﺎ ﻳﺮﻳﺪ ﺍﻥ ﻳﻠﻘﻲ ﺑﻨﻔﺴﻪ ﻋﻠﻴﻪ؛ ﻓﺎﺩﺭﻛﺘﻪ «ﺑﺮﻭﺩﻧﺲ»؛</w:t>
        <w:br/>
        <w:t>ﻭﻭﻗﻒ ﺍﻟﻜﺎﻫﻦ ﻓﻲ ﻭﺟﻬﻪ. ﻭﻗﺎﻝ ﻟﻪ: «ﺍﺣﺘﺮﻡ ﺍﻟﻤﻮﺕ ﺍﻳﻬﺎ ﺍﻟﻔﺘﻲ.» ﻓﺎﺧﺘﻨﻘﺖ ﻋﺒﺮﺍﺗﻪ ﻓﻲ ﺻﺪﺭﺓ</w:t>
        <w:br/>
        <w:t>ﻭﺍﺭﺗﻌﺪ ﺍﺭﺗﻌﺎﺩﺍ ﺷﺪﻳﺪﺍ ﻭﺳﻘﻂ ﻣﻐﺸﻴﺎ ﻋﻠﻴﻪ.</w:t>
        <w:br/>
        <w:t>ﻓﻠﻢ ﺏ ﻳﺴﺘﻔﻖ ﺍﻻ ﻣﻄﻠﻊ ﺍﻟﻔﺠﺮ ﺣﻴﻨﻤﺎ ﺷﻌﺮ ﺍﻧﻬﻢ ﻗﺪ ﺍﻗﺒﻠﻮﺍ ﻳﺤﻤﻠﻮﻥ ﺍﻟﺠﺜﺔ. ﻓﻘﺎﻡ ﻳﺘﺤﺎﻣﻞ</w:t>
        <w:br/>
        <w:t>ﻋﻠﻲ ﻧﻔﺴﻪ ﺣﺘﻲ ﺩﻧﺎ ﻣﻦ ﺍﻟﺴﺮﻳﺮﺀ ﻭﻗﺎﻝ: «ﺭﺣﻤﺔ ﺑﻲ ﺍﻳﻬﺎ ﺍﻟﻨﺎﺱ» ﻓﻘﺪ ﻓﺎﺗﻨﻲ ﺍﻥ ﺍﻭﺩﻋﻬﺎ</w:t>
      </w:r>
    </w:p>
    <w:p>
      <w:pPr>
        <w:pStyle w:val="Heading1"/>
        <w:bidi/>
      </w:pPr>
      <w:r>
        <w:t>ﻭﻫﻲ ﺣﻴﺔ؛ ﻓﺎﺫﻧﻮﺍ ﻳﻲ ﺍﻥ ﺍﻭﺩﻋﻬﺎ ﻣﻴﺘﺔ!»</w:t>
      </w:r>
    </w:p>
    <w:p>
      <w:pPr>
        <w:bidi/>
      </w:pPr>
      <w:r>
        <w:t>ﻓﺮﺣﻤﻮﻩ ﻭﺍﻓﺮﺟﻮﺍ ﻟﻪ ﻋﻨﻬﺎ ﺣﺘﻲ ﺩﺍﻧﺎﻫﺎﺀ ﻭﺭﻓﻊ ﺍﻟﻐﻄﺎﺀ ﻋﻦ ﻭﺟﻬﻬﺎ ﻭﻗﺒﻠﻬﺎ ﻓﻲ ﺟﺒﻴﻨﻬﺎﺀ</w:t>
        <w:br/>
        <w:t>ﺩﻗﻞ «ﺍﻟﻮﺩﺍﻉ ﻳﺎ ﺍﻋﺰ ﺍﻟﻨﺎﺱ ﻋﻨﺪﻱ! ﺍﻟﻮﺩﺍﻉ ﻳﺎ ﺧﻴﺮ ﻓﺘﺎﺓ ﻓﻲ ﺍﻻﺭﺽﺀ ﻭﺍﺷﺮﻑ ﺭﻭﺡ ﻓﻲ</w:t>
        <w:br/>
        <w:t>ﻟﺴﻤﺎﺀ!» ﺛﻢ ﺍﻋﺎﺩ ﺍﻟﻐﻄﺎﺀ ﻋﻠﻲ ﻭﺟﻬﻬﺎﺀ ﻭﺗﺮﺍﺟﻊ ﻋﻨﻬﺎ ﻭﺍﺫﻧﻬﻢ ﺑﺤﻤﻠﻬﺎ.</w:t>
        <w:br/>
        <w:t>ﺛﻢ ﻣﺸﻲ ﻭﺭﺍﺀ ﻧﻌﺸﻬﺎ ﻳﺒﻜﻲ ﻭﻳﻨﺘﺤﺐ؛ ﻭﻟﻢ ﻳﻤﺶ ﻭﺭﺍﺀ ﺍﻟﻨﻌﺶ ﻏﻴﺮﻩ ﻭﻏﻴﺮ ﺍﻟﺨﺎﺩﻣﺔ</w:t>
        <w:br/>
        <w:t>«ﺑﺮﻭﺩﻧﺲ». ﻭﺍﻟﺪﻭﻕ «ﻣﻮﻫﺎﻥ», ﻭﻫﻮ ﻳﺘﻮﻛﺎ ﻋﻠﻲ ﻋﺼﺎﻩ؛ ﻭﻳﻘﻮﻝ ﻓﻲ ﻧﺪﺑﻪ ﻭﺑﻜﺎﻳﻪ: «ﻫﺎﻧﺬﺍ</w:t>
        <w:br/>
        <w:t>ﺍﺭﻱ ﺍﺑﻨﺘﻲ ﺗﻤﻮﺕ ﺍﻣﺎﻣﻲ ﻣﺮﺓ ﺍﺧﺮﻱ. ﻭﻻ ﺍﺯﺍﻝ ﺣﺘﻲ ﺍﻟﺴﺎﻋﺔ ﻋﻠﻲ ﻗﻴﺪ ﺍﻟﺤﻴﺎﺓ. ﻭﺑﻌﺾ ﻧﺴﻮﺓ</w:t>
        <w:br/>
        <w:t>ﺑﺎﻳﺴﺎﺕ ﻣﻦ ﺿﺤﺎﻳﺎ ﺗﻠﻚ ﺍﻟﻤﻘﺎﺩﻳﺮ.»</w:t>
        <w:br/>
        <w:t>ﻭﻣﺎ ﺍﻧﻘﺨﻲ ﺍﻟﻨﻬﺎﺭ ﺣﺘﻲ ﺍﻧﻘﻀﻲ ﻛﻞ ﺷﻲﺀ. ﻭﺍﺻﺒﺤﺖ «ﻣﺮﻏﺮﻳﺖ» ﺭﻫﻴﻨﺔ ﻗﺒﺮﻫﺎﺀ</w:t>
        <w:br/>
        <w:t>ﻭ«ﺍﺭﻣﺎﻥ» ﻃﺮﻳﺢ ﻓﺮﺍﺷﻪ ﻳﻘﺮﺍ ﻓﻲ ﻣﺬﻛﺮﺍﺗﻬﺎ ﻭﻳﺒﻜﻲ ﺑﻜﺎﺀ ﺍﻟﺜﺎﻛﻞ ﺍﻟﻤﻠﻔﺠﻮﻉ.</w:t>
        <w:br/>
        <w:t>77</w:t>
        <w:br/>
        <w:t>ﺍﻟﻌﺒﺮﺍﺕ</w:t>
        <w:br/>
        <w:t>ﺛﻢ ﺍﺷﺘﺪ ﺑﻪ ﺍﻟﻤﺮﺽ ﺑﻌﺪ ﺫﻟﻚ؛ ﻓﻠﻢ ﺫﺭ «ﺑﺮﻭﺩﻧﺲ» ﺑﺬﺍ ﻣﻦ ﺍﻥ ﺗﻜﺘﺐ ﺍﻟﻲ ﺍﺑﻴﻪ ﺕ ﺗﺸﺮﺝ ﻟﻪ</w:t>
        <w:br/>
        <w:t>ﺳﻮﺀ ﺣﺎﻟﻪ. ﻓﺤﻀﺮ ﻭﺣﻀﺮﺕ ﻣﻌﻪ ﺍﺑﻨﺘﻪ ﻭﺯﻭﺟﻬﺎﺀ ﻭﻟﺒﺜﻮﺍ ﺑﺠﺎﻧﺒﻪ ﺷﻬﺮﺍ ﻳﻌﻠﻠﻮﻧﻪ ﻭﻳﺸﺘﻘﻮﻥ</w:t>
        <w:br/>
        <w:t>ﻟﻪ ﺣﺘﻲ ﺍﺑﻞ ﻭﻧﺠﺎ ﻣﻦ ﺧﻄﺮﻩ.</w:t>
        <w:br/>
        <w:t>ﺛﻢ ﺫﻫﺒﻮﺍ ﺟﻤﻴﻜﺎ ﺍﻟﻲ ﻗﺒﺮ ﻣﺮﻏﺮﻳﺖ ﻟﻴﻮﺩﻋﻮﻧﻬﺎ ﻗﺒﻞ ﺳﻔﺮﻫﻢ.؛ ﻓﺒﻜﻮﺍ ﺣﻮﻟﻪ ﺑﻜﺎﺀ ﺷﺪﻳﺪﺍﺀ</w:t>
        <w:br/>
        <w:t>ﻭﻛﺎﻧﺖ «ﺳﻮﺯﺍﻥ» ﺍﺷﺪﻫﻢ ﺑﻜﺎﺀ ﻋﻠﻴﻬﺎﺀ ﻭﺍﻥ ﻛﺎﻧﺖ ﻻ ﺗﻌﻠﻢ ﺍﻧﻬﺎ ﺗﺒﻜﻲ ﺍﻟﻤﺮﺍﺓ ﺍﻟﺘﻲ ﺿﺤﺖ</w:t>
        <w:br/>
        <w:t>ﺑﻨﻔﺴﻬﺎ ﻓﻲ ﺳﺒﻴﻠﻬﺎ.</w:t>
        <w:br/>
        <w:t>ﺛﻢ ﺗﻘﺪﻡ ﺍﻟﻤﺴﻴﻮﻱ «ﺩﻭﻓﺎﻝ» ﺍﻟﻲ ﻭﻟﺪﻩ ﻭﻗﺎﻝ ﻟﻪ: «ﺍﺗﻐﻔﺮ ﻟﻲ ﺫﻧﺒﻲ ﻳﺎ ﺑﻨﻲ؟»</w:t>
        <w:br/>
        <w:t>ﻗﺎﻝ: «ﻧﻌﻢ ﻳﺎ ﺍﺑﺘﺎﻩ؛ ﻻﻧﻬﺎ ﻏﻔﺮﺕ ﻟﻚ ﺫﻧﺒﻚ ﺍﻟﻴﻬﺎ.» ﺛﻢ ﺍﻧﺼﺮﻓﻮﺍ. ‎١</w:t>
        <w:br/>
        <w:t>ﻣﺮﺕ ﺕ ﺍﻻﻳﺎﻡ ﻭﺍﻧﻘﻀﺖ ﻻﻋﻮﺍﻡ؛ ﻭﻣﺎﺕ ﺍﻟﻤﺴﻴﻮ «ﺩﻭﻓﺎﻝ». ﻭﺳﻌﺪ  ﻭﻟﺪﻩ ﻛﻤﺎ | ﺍﺭﺍﺩ ﻟﻪ ﺍﺑﻮﺩ</w:t>
        <w:br/>
        <w:t>«ﻣﺮﻏﺮﻳﺖ»؛ ﻭﻣﺤﺎﺩﺛﺔ ' «ﺑﺮﻭﺩﻧﺲ» ﻋﻨﻬﺎ ﺍ ﻭﺯﻳﺎﺭﺓ ﻗﺒﺮﻫﺎ ﻣﻦ ﺣﻴﻦ ﺍﻟﻲ ﺣﻴﻦ.</w:t>
        <w:br/>
        <w:t>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Chapters Export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