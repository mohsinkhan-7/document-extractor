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bidi/>
      </w:pPr>
      <w:r>
        <w:t>ﺔﻣﺪﻘﻣ</w:t>
      </w:r>
    </w:p>
    <w:p>
      <w:pPr>
        <w:bidi/>
      </w:pPr>
      <w:r>
        <w:t>ﺐﻳﺮﻌﺗ</w:t>
        <w:br/>
        <w:t>ﻱﻭﺍﺪﻨﻤﻫ</w:t>
      </w:r>
    </w:p>
    <w:p>
      <w:pPr>
        <w:pStyle w:val="Heading1"/>
        <w:bidi/>
      </w:pPr>
      <w:r>
        <w:t>ﺕﺍﺮﺒﻌﻟﺍ ﻝ</w:t>
      </w:r>
    </w:p>
    <w:p>
      <w:pPr>
        <w:bidi/>
      </w:pPr>
      <w:r>
        <w:t>ﻱﻭﺍﺪﻨﻫ ﺔﺴﺳﻮﻣ ﺮﺷﺎﻨﻟﺍ</w:t>
        <w:br/>
        <w:t>؟1/77//11 ﺦﻳﺭﺎﺘﺑ ‏-806417/‎٠١٠ ﻢﻗﺮﺑ ﺓﺮﻬﺸﻤﻟﺍ</w:t>
        <w:br/>
        <w:t>ﺓﺪﺤﺘﻤﻟﺍ ﺔﻜﻠﻤﻤﻟﺍ .814 131 ,ﺭﻮﺳﺪﻧﻭ ؛ﺖﻳﺮﺘﺳ ﺖﻴﻴﺷ «ﺱﻭﺎﻫ ﻙﺭﻮﻳ</w:t>
        <w:br/>
        <w:t>+ 6 (0) 1707 877077 :ﻥﻮﻔﻴﻠﺗ</w:t>
        <w:br/>
        <w:t>11111021719211170217.018 :ﻲﻧﻭﺮﺘﻜﻟﻻﺍ ﺪﻳﺮﺒﻟﺍ</w:t>
        <w:br/>
        <w:t>ﻁ5: / /11707107. 1065 :ﻲﻧﻭ ﺮﺘﻜﻟﻻﺍ ﻊﻗﻮﻤﻟﺍ</w:t>
        <w:br/>
        <w:t>.ﻪﻔﻟﻮﻣ ﺀﺍﺭﺁ ﻦﻋ ﺏﺎﺘﻜﻟﺍ ﺮﻴﻳ ﺎﻤﻧﺍﻭ .ﻩﺭﺎﻜﻓﺍﻭ ﻒﻟﻮﻤﻟﺍ ﺀﺍﺭﺁ ﻦﻋ ﺔﻟﻮﻴﺴﻣ ﺮﻴﻏ ﻱﻭﺍﺪﻨﻫ ﺔﺴﺳﻮﻣ ﻥﺍ</w:t>
      </w:r>
    </w:p>
    <w:p>
      <w:pPr>
        <w:pStyle w:val="Heading1"/>
        <w:bidi/>
      </w:pPr>
      <w:r>
        <w:t>ﻲﻤﻴﺸﻟﺍ ﻡﻼﺳﺍ :ﻑﻼﻐﻟﺍ ﻢﻴﻤﺼﺗ</w:t>
      </w:r>
    </w:p>
    <w:p>
      <w:pPr>
        <w:bidi/>
      </w:pPr>
      <w:r>
        <w:t>ﺔﻠﻠﺣ ‏‎١ ﻩﻻ ‏74/‎١ 3 :ﻲﻟﻭﺪﻟﺍ ﻢﻴﻗﺮﺘﻟﺍ</w:t>
      </w:r>
    </w:p>
    <w:p>
      <w:pPr>
        <w:pStyle w:val="Heading1"/>
        <w:bidi/>
      </w:pPr>
      <w:r>
        <w:t>‎131١ ﻡﺎﻋ ﺏﺎﺘﻜﻟﺍ ﺍﺬﻫ ﺭﺪﺻ</w:t>
      </w:r>
    </w:p>
    <w:p>
      <w:pPr>
        <w:bidi/>
      </w:pPr>
      <w:r>
        <w:t>‎.3١٠6 ﻡﺎﻋ ﻱﻭﺍﺪﻨﻫ ﺔﺴﺳﻮﻣ ﻦﻋ ﺔﺨﺴﻨﻟﺍ ﻩﺬﻫ ﺕﺭﺪﺻ</w:t>
        <w:br/>
        <w:t>ﺔﺼﺧﺭ ﺐﺟﻮﻤﺑ ﺔﺼﺧﺮﻣ ﻑﻼﻐﻟﺍ ﻢﻴﻤﺼﺗﻭ ﺏﺎﺘﻜﻟﺍ ﺍﺬﻫ ﻢﻴﻤﺼﺘﺑ ﺔﺻﺎﺨﻟﺍ ﺮﺸﻨﻟﺍ ﻕﻮﻘﺣ ﻊﻴﻤﺟ</w:t>
        <w:br/>
        <w:t>ﻞﻤﻌﻟﺍ ﺺﻨﺑ ﺔﺻﺎﺨﻟﺍ ﺮﺸﻨﻟﺍ ﻕﻮﻘﺣ ﻊﻴﻤﺟ ‏٠0.‎.56 ﺭﺍﺪﺻﻻﺍ .ﻒﻨﺼﻤﻟﺍ ﺐﺴﻧ :ﻲﻋﺍﺪﺑﻻﺍ ﻉﺎﺸﻤﻟﺍ</w:t>
        <w:br/>
        <w:t>.ﺔﻣﺎﻌﻟﺍ ﺔﻴﻜﻠﻤﻠﻟ ﺔﻌﺿﺎﺧ ﻲﻠﺻﻻﺍ</w:t>
        <w:br/>
        <w:t>ﺕﺎﻳﻮﺘﺤﻤﻟﺍ</w:t>
        <w:br/>
        <w:t>ﺎﺣ</w:t>
        <w:br/>
        <w:t>9</w:t>
        <w:br/>
        <w:t>ﻡ</w:t>
        <w:br/>
        <w:t>ﻻ</w:t>
        <w:br/>
        <w:t>32٠</w:t>
        <w:br/>
        <w:t>ﻻﺍ</w:t>
        <w:br/>
        <w:t>95١</w:t>
        <w:br/>
        <w:t>ﺀﺍﺪﻫﺍ</w:t>
        <w:br/>
        <w:t>ﻥﻭﺪﺠﻳ ﻢﻬﻠﻋ ,ﺕﺍﺮﺒﻌﻟﺍ ﻩﺬﻫ ﻢﻬﻳﺪﻳﺍ ﻦﻴﺑ ﺐﻜﺳﺍ ﻥﺍ ﻦﻣ ﻞﻗﺍ ﻼﻓ ,ﻢﻬﻳﺎﻘﺷﻭ ﻢﻬﺳﻮﺑ</w:t>
        <w:br/>
        <w:t>.ﻱﻮﻠﺳﻭ ﺔﻳﺰﻌﺗ ﻢﻬﻴﻠﻋ ﻲﻳﺎﻜﺑ ﻲﻓ</w:t>
        <w:br/>
        <w:t>ﻭﺍ ﺓﺮﺸﻋ ﺔﻌﺳﺎﺘﻟﺍ ﻲﻓ ﻲﺘﻓ ﺐﻳﺮﻗ ﺪﻬﻋ ﻦﻣ ﻲﻟﺰﻨﻤﻟ ﺭﻭﺎﺠﻤﻟﺍ ﻝﺰﻨﻤﻟﺍ ﻦﻣ ﺎﻴﻠﻌﻟﺍ ﺔﻓﺮﻐﻟﺍ ﻦﻜﺳ</w:t>
        <w:br/>
        <w:t>ﺪﻘﻓ ﺀﺮﺼﻣ ﻲﻓ ﻲﻄﺳﻮﻟﺍ ﻭﺍ ﺎﻴﻠﻌﻟﺍ ﺱﺭﺍﺪﻤﻟﺍ ﺔﺒﻠﻃ ﻦﻣ ﺐﻟﺎﻃ ﻪﻧﺍ ﺐﺴﺣﺍﻭ ؛ﻩﺮﻤﻋ ﻦﻣ ﻦﻳﺮﺸﻌﻟﺍ</w:t>
        <w:br/>
        <w:t>ﻲﻣﺎﻣﺍ ﻱﺭﺎﻓ ؛ﻪﺘﻓﺮﻏ ﺬﻓﺍﻮﻧ ﺾﻌﺑ ﻦﻣ ﺐﺜﻛ ﻲﻠﻋ ﺖﻧﺎﻛﻭ ؛ﻲﺒﺘﻜﻣ ﺔﻓﺮﻏ ﺓﺬﻓﺎﻧ ﻦﻣ ﻩﺍﺭﺍ ﺖﻨﻛ</w:t>
        <w:br/>
        <w:t>.ﻩﺮﻣﺍ ﻦﻣ ﺀﻲﺸﺑ ﻞﻔﺣﺍ ﻦﻛﺍ ﻢﻠﻓ ﺀﺎﺳﺭﺩ ﺪﻴﻌﻳ ﻭﺍ .ﺔﻌﻄﻗ ﺮﻬﻈﺘﺴﻳ ﻭﺍ ﺀﺮﺘﻓﺩ ﻲﻓ ﺐﺘﻜﻳ ﻭﺍ ﺀﺏﺎﺘﻛ</w:t>
        <w:br/>
        <w:t>ﺔﻓﺮﻏ ﺖﻠﺧﺪﻓ .ﺀﺎﺘﺸﻟﺍ ﻲﻟﺎﻴﻟ ﻦﻣ ﺓﺮﻗ ﺔﻠﻴﻟ ﻒﺼﺘﻨﻣ ﺪﻌﺑ ﻡﺎﻳﺍ ﺬﻨﻣ ﻲﻟﺰﻨﻣ ﻲﻟﺍ ﺕﺪﻋ ﻲﺘﺣ</w:t>
        <w:br/>
        <w:t>ﺪﻗﻭ ؛.ﻪﺣﺎﺒﺼﻣ ﻡﺎﻣﺍ ﻚﻠﺗ ﻪﺘﺴﻠﺟ ﺲﻟﺎﺟ ﻮﻫ ﺍﺫﺎﻓ ؛ﻪﻴﻠﻋ ﺖﻓﺮﺷﺎﻓ .ﻥﻮﻴﺸﻟﺍ ﺾﻌﺒﻟ ﻲﺒﺘﻜﻣ</w:t>
        <w:br/>
        <w:t>ﺱﺭﺪﻟﺍ ﺐﻌﺗ ﻦﻣ ﻪﺑ ﻢﻟﺍ ﻻ ﻪﻧﺍ ﺖﻨﻨﻈﻓ ؛ﻪﺒﺘﻜﻣ ﻲﻠﻋ ﻪﻳﺪﻳ ﻦﻴﺑ ﺭﻮﺸﻨﻣ ﺮﺘﻓﺩ ﻲﻠﻋ ﻪﻬﺟﻮﺑ ﺐﻛﺍ</w:t>
        <w:br/>
        <w:t>ﺖﻄﻘﺳﻭ .ﻪﺷﺍﺮﻓ ﻲﻟﺍ ﺏﺎﻫﺬﻟﺍ ﻦﻣ ﻪﺘﻠﺠﻋﺎﻓ ؛ﻡﻮﻨﻟﺍ ﻦﻣ ﺔﻨﺴﺳ ﻪﻴﻨﻔﺠﺑ ﺖﻴﺒﻋ ﺪﻗ ﺀﺮﻬﺴﻟﺍ ﻡﻻﺁﻭ</w:t>
        <w:br/>
        <w:t>ﺔﺤﻔﺻ ﺍﺫﺍﻭ ﺀﺀﺎﻜﺒﻟﺍ ﻦﻣ ﻥﺎﺘﻠﻀﺨﻣ ﻩﺎﻨﻴﻋ ﺍﺫﺎﻓ .ﻪﺳﺍﺭ ﻊﻓﺭ ﻲﺘﺣ ﻲﻧﺎﻜﻣ ﺖﻣﺯ ﺎﻤﻓ ؛ﻪﻧﺎﻜﻣ ﻪﺑ</w:t>
        <w:br/>
        <w:t>ﺾﻌﺒﺑ ﻲﺜﻣﻭ ﺀﺎﺤﻣ ﺎﻣ ﺎﻬﺗﺎﻤﻠﻛ ﻦﻣ ﺎﺤﻤﻓ ﺀﺎﻬﻗﻮﻓ ﻪﻌﻣﺩ ﻱﺮﺟ ﺪﻗ ﺎﻬﻴﻠﻋ ﺎﺒﻜﻣ ﻥﺎﻛ ﻲﺘﻟﺍ ﻩﺮﺘﻓﺩ</w:t>
        <w:br/>
        <w:t>ﻥﺎﻛ ﻱﺬﻟﺍ ﻪﻧﺎﺷ ﻲﻟﺍ ﻊﺟﺭﻭ .ﻪﻤﻠﻗ ﻝﻭﺎﻨﺘﻓ ؛ﻪﺴﻔﻧ ﻲﻟﺍ ﺩﺎﻋ ﻥﺍ ﺚﺒﻠﻳ ﻢﻟ ﻢﺛ ؛ﺾﻌﺑ ﻲﻟﺍ ﺎﻫﺩﺍﺪﻣ</w:t>
        <w:br/>
        <w:t>ﺍﺩﺮﻔﻨﻣ ﻦﻴﻜﺴﻤﻟﺍ ﺲﻳﺎﺒﻟﺍ ﻲﺘﻔﻟﺍ ﺍﺬﻫ ﻪﻧﻮﻜﺳﻭ ﻞﻴﻠﻟﺍ ﻚﻟﺫ ﺔﻤﻠﻇ ﻲﻓ ﻱﺭﺍ ﻥﺍ ﻲﻨﻧﺰﺣﺎﻓ</w:t>
        <w:br/>
        <w:t>ﻡﻮﻤﻫ ﻦﻣ ﺎﻤﻫ ﻮﻜﺸﻳ ﺭﺎﻧ ﻻﻭ ﺭﺎﺛﺪﺑ ﺩﺮﺒﻟﺍ ﺔﻳﺩﺎﻋ ﺎﻬﻴﻓ ﻲﻘﺘﻳ ﻻ !ﺓﺩﺭﺎﺑ ﺔﻳﺭﺎﻋ ﺔﻓﺮﻏ ﻲﻓ ﻪﺴﻔﻨﺑ</w:t>
        <w:br/>
        <w:t>ﺕﺍﺮﺒﻌﻟﺍ</w:t>
        <w:br/>
        <w:t>ﻪﺒﻧﺎﺠﺑ ﺪﺠﻳ ﻻ ﺚﻴﺣ ﻦﻣ .ﻥﺍﺰﺣﻻﺍﻭ ﻡﻮﻤﻬﻟﺍ ﻦﺳ ﻎﻠﺒﻳ ﻥﺍ ﻞﺒﻗ ﺀﺎﻬﻳﺍﺯﺭﺍ ﻦﻣ ﺍﺀﺯﺭ ﻭﺍ ﺓﺎﻴﺤﻟﺍ</w:t>
        <w:br/>
        <w:t>.ﺎﻨﻴﻌﻣ ﻻﻭ ﺎﻴﺳﺍﻮﻣ</w:t>
        <w:br/>
        <w:t>ﺏﻭﺬﺗ ﺔﺑﺬﻌﻣ ﺔﺤﻳﺮﻗ ﺲﻔﻧ ﺐﺣﺎﺸﻟﺍ ﻉﺭﺎﻀﻟﺍ ﺮﻈﻨﻤﻟﺍ ﺍﺬﻫ ﺀﺍﺭﻭ ﻥﻮﻜﻳ ﻥﺍ ﺪﺑ ﻻ» :ﺖﻠﻗﻭ</w:t>
        <w:br/>
        <w:t>ﻲﻟﺍ ﻱﻭﺍﻭ .ﻪﺴﻠﺠﻣ ﻕﺭﺎﻓﻭ ﻪﺑﺎﺘﻛ ﻱﻮﻃ ﺪﻗ ﻪﺘﻳﺍﺭ ﻲﺘﺣ ؛ﻪﺣﺮﺑﺍ ﻻ ﻲﻧﺎﻜﻣ ﺎﻘﻗﺍﻭ ﻝﺯﺍ ﻢﻠﻓ</w:t>
        <w:br/>
        <w:t>ﺍﺬﻫ ﺔﺤﻔﺻ ﻲﻓ ﻩﺩﺍﻮﺳ ﻦﻣ ﻖﺒﻳ ﻢﻟﻭ ؛ﻪﻠﻗﺍ ﻻﺍ ﻞﻴﻠﻟﺍ ﻲﺨﻣ ﺪﻗﻭ ﺀﻲﻋﺪﺨﻣ ﻲﻟﺍ ﺖﻓﺮﺼﻧﺎﻓ ؛ﻪﺷﺍﺮﻓ</w:t>
        <w:br/>
        <w:t>.ﺎﻬﻴﻠﻋ ﻲﺗﺎﻴﻓ ﺡﺎﺒﺼﻟﺍ ﻥﺎﺴﻟ ﺎﻬﻴﻟﺍ ﺪﺘﻤﻳ ﻥﺍ ﻚﺷﻮﻳ ﺮﻄﺳﺍ ﺎﻳﺎﻘﺑ ﻻﺍ ﺩﻮﺟﻮﻟﺍ</w:t>
        <w:br/>
        <w:t>ﻪﺳﺍﺮﺑ ﺎﻳﺭﺎﺿ ﻭﺍ ﺀﺎﻗﺮﻄﻣ ﻭﺍ ﺀﺎﻴﻛﺎﺑ ﺎﻣﺍ ﻲﻟﺎﻴﻠﻟﺍ ﻦﻣ ﺮﻴﺜﻛ ﻲﻓ ﻚﻟﺫ ﺪﻌﺑ ﻩﺍﺭﺍ ﻝﺯﺍ ﻢﻟ ﻢﺛ</w:t>
        <w:br/>
        <w:t>ﻪﺘﻓﺮﻏ ﻲﻓ ﺎﻤﻳﺎﻫ ﻭﺍ .ﻲﻠﻜﺜﻟﺍ ﺔﻬﻟﺍﻮﻟﺍ ﻦﻴﻧﺍ ﻦﺘﻳ ﻪﺷﺍﺮﻓ ﻲﻓ ﻪﺴﻔﻧ ﻲﻠﻋ ﺎﻳﻮﻄﻨﻣ ﻭﺍ .ﻩﺭﺪﺻ ﻲﻠﻋ</w:t>
        <w:br/>
        <w:t>ﺀﺎﺒﺤﺘﻨﻣ ﺎﻴﻛﺎﺑ ﻪﻴﺳﺮﻛ ﻲﻠﻋ ﻂﻘﺳ ﺪﻬﺠﻟﺍ ﻪﻨﻣ ﻝﺎﻧ ﺍﺫﺍ ﻲﺘﺣ ﺀﺎﻬﻧﺍﺭﺪﺟ ﺢﺴﻤﻳﻭ ﺀﺎﻬﺿﺭﺍ ﻉﺭﺬﻳ</w:t>
        <w:br/>
        <w:t>؛.ﻪﻘﻳﺪﺼﻟ ﻖﻳﺪﺼﻟﺍ ﺔﻠﺧﺍﺪﻣ ﻪﻠﺧﺍﺩﺍ ﻥﺍ ﺖﻌﻄﺘﺳﺍ ﻮﻟ ﻲﻨﻤﺗﺍﻭ .ﻪﻳﺎﻜﺒﻟ ﻲﻜﺑﺍﻭ .ﻪﻟ ﻊﺟﻮﺗﺎﻓ</w:t>
        <w:br/>
        <w:t>ﻢﺠﻫﺍ ﻥﺍﻭ ﺀﺐﺤﻳ ﻻ ﺎﻤﺑ ﻩﺎﺠﻓﺍ ﻥﺍ ﺖﻫﺮﻛ ﻲﻨﻧﺍ ﻻﻮﻟ ؛ﻪﻤﻫ ﻲﻓ ﻪﻛﺮﺷﺍﻭ ﻪﺴﻔﻧ ﺕﺍﺫ ﻪﺜﺒﺘﺳﺍﻭ</w:t>
        <w:br/>
        <w:t>.ﺎﻌﻴﻤﺟ ﺱﺎﻨﻟﺍ ﻪﻤﺗﺎﻜﻳ ﻥﺍﻭ .ﻩﺭﺪﺻ ﻲﻓ ﻪﻴﻠﻋ ﺀﺎﻘﺑﻻﺍ ﺮﺛﻮﻳ ﻥﺎﻛ ﺎﻤﺑﺭ ﺮﺳ ﻲﻠﻋ ﻪﻨﻣ</w:t>
        <w:br/>
        <w:t>ﺖﻨﻨﻈﻓ ؛ﺔﻨﻛﺎﺳ ﺔﻤﻠﻈﻣ ﻪﺘﻓﺮﻏ ﺚﻳﺍﺮﻓ ﺀﻞﻴﻠﻟﺍ ﻦﻣ ﺓﺍﺪﻫ ﺪﻌﺑ ﺲﻣﺍ ﺔﻠﻴﻟ ﻪﻴﻠﻋ ﺖﻓﺮﺷﺍ ﻲﺘﺣ</w:t>
        <w:br/>
        <w:t>؛ﺔﻠﻴﻄﺘﺴﻣ ﺔﻔﻴﻌﺿ ﻪﻧﺍ ﺔﻓﺮﻐﻟﺍ ﻑﻮﺟ ﻲﻓ ﺖﻌﻤﺳ ﻥﺍ ﺚﺒﻟﺍ ﻢﻟ ﻢﺛ ؛ﻪﻧﺎﺷ ﺾﻌﺒﻟ ﺝﺮﺧ ﻪﻧﺍ</w:t>
        <w:br/>
        <w:t>ﻲﻓ ﺎﻬﻨﻴﻧﺭ ﻊﻤﺳﺍ ﻲﻨﻧﺎﻛ ؛ﻪﺴﻔﻧ ﻕﺎﻤﻋﺍ ﻦﻣ ﺓﺭﺩﺎﺻ ﻲﻫﻭ ﻝﺍ ﻞﻴﺧﻭ ﺀﺎﻬﻌﻤﺴﻣ ﻲﻨﺠﻋﺯﺎﻓ</w:t>
        <w:br/>
        <w:t>ﺮﻣﻻﺍ ﻎﻠﺑ ﺪﻗﻭ .ﻪﻧﺎﺸﺑ ﻡﻮﻘﻳ ﻦﻣ ﻪﺒﻧﺎﺠﺑ ﺪﺟﻮﻳ ﻻﻭ ﺾﻳﺮﻣ ﻲﺘﻔﻟﺍ ﻥﺍ» :ﺖﻠﻗﻭ .ﻲﺒﻠﻗ ﻕﺎﻤﻋﺍ</w:t>
        <w:br/>
        <w:t>«.ﻪﻴﻟﺍ ﺮﻴﺴﻤﻟﺍ ﻦﻣ ﻲﻟ ﺪﺑ ﻼﻓ ﺪﺠﻟﺍ ﻎﻠﺒﻣ</w:t>
        <w:br/>
        <w:t>ﺏﺎﺑ ﻲﻟﺍ ﺚﺗﺪﻌﺻﻭ .ﻪﻟﺰﻨﻣ ﺖﻐﻠﺑ ﻲﺘﺣ ؛ﺢﻴﺑﺎﺼﻤﺑ ﻲﻨﻣﺪﻘﺘﻳ ﻥﺍ ﻲﻣﺩﺎﺧ ﻲﻟﺍ ﺖﻣﺪﻘﺘﻓ</w:t>
        <w:br/>
        <w:t>ﻥﺍ ﻝﻭﺎﺤﻳﻭ ﺀﺮﺒﻗ ﺏﺎﺑ ﻲﻠﻋ ﻒﻗﺍﻮﻟﺍ ﻙﺭﺪﻳ ﺎﻣ ﺎﻬﻟﻮﺧﺩ ﺪﻨﻋ ﺔﺸﺣﻮﻟﺍ ﻦﻣ ﻲﻨﻛﺭﺩﺎﻓ ,ﻪﺘﻓﺮﻏ</w:t>
        <w:br/>
        <w:t xml:space="preserve"> .ﺮﻴﺧﻻﺍ ﻉﺍﺩﻮﻟﺍ ﻪﻨﻛﺎﺳ ﻉﺩﻮﻴﻟ ﻪﻄﺒﻬﻳ</w:t>
        <w:br/>
        <w:t>ﻥﺍ ﻪﺸﻫﺩﺎﻓ ﺀﺎﻗﺮﻐﺘﺴﻣ ﻭﺍ ﻼﻫﺍﺫ ﻥﺎﻛ ﺎﻤﻧﺎﻛﻭ ﺀﻲﺑ ﺲﺣﺍ ﺎﻣﺪﻨﻋ ﻪﻴﻨﻴﻋ ﺢﺘﻔﻓ ﺖﻠﺧﺩ ﻢﺛ</w:t>
        <w:br/>
        <w:t>ﺪﻗﻭ ﺀﻝﺰﻨﻤﻟﺍ ﺍﺬﻫ ﻦﻃﺎﻘﻟﺍ ﻙﺭﺎﺟ ﺎﻧﺍ» :ﺖﻠﻗﻭ .ﻪﺒﻧﺎﺠﺑ ﺖﺴﻠﺟﻭ ﻪﺷﺍﺮﻓ ﻦﻣ ﺖﺑﺮﺘﻗﺎﻓ ,ﻑﺮﻄﻳ</w:t>
        <w:br/>
        <w:t>ﻲﻧﺎﻨﻌﻓ ؛ﺔﻓﺮﻐﻟﺍ ﻩﺬﻫ ﻲﻓ ﻙﺪﺣﻭ ﻚﻧﺍ ﺖﻤﻠﻋﻭ ﺀﺍﺪﻳﺪﺷ ﺎﺟﻼﻋ ﻚﺴﻔﻧ ﺞﻟﺎﻌﺗ ﺔﻋﺎﺴﻟﺍ ﻚﺘﻌﻤﺳ</w:t>
        <w:br/>
        <w:t>ﻪﺳﺍﺮﺑ ﺕﺮﻌﺸﻓ ﺀﺎﻬﻌﺿﻭ ﺚﻴﺣ ﻱﺪﻳ ﺖﻌﺿﻮﻓ ؛ﻪﺘﻬﺒﺟ ﻲﻠﻋ ﺎﻬﻌﺿﻭﻭ ؛ﺀﻂﺒﺑ ﻩﺪﻳ ﻊﻓﺮﻓ</w:t>
        <w:br/>
        <w:t>ﺩﺎﻜﻳ ﻻ ﺭﺎﺳ ﻝﺎﻴﺧ ﺍﺫﺎﻓ ﻪﻤﺴﺟ ﻲﻠﻋ ﻱﺮﻈﻧ ﺙﺭﺮﻣﺍ ﻢﺛ ؛ﻡﻮﻤﺤﻣ ﻪﻧﺍ ﺖﻤﻠﻌﻓ ﺎﺑﺎﻬﺘﻟﺍ ﺐﻬﺘﻠﻳ</w:t>
        <w:br/>
        <w:t xml:space="preserve"> .ﺎﺟﻮﻣ ﻪﻧﺪﺑ ﻪﻴﻓ ﺝﻮﻤﻳ ﺪﻠﺠﻟﺍ ﻦﻣ ﺽﺎﻔﻀﻓ ﺺﻴﻤﻗ ﺍﺫﺍﻭ ؛ﻪﻴﻳﺍﺭ ﻪﻨﻴﺒﺘﻳ</w:t>
        <w:br/>
        <w:t>١</w:t>
        <w:br/>
        <w:t>ﻢﻴﺘﻴﻟﺍ</w:t>
        <w:br/>
        <w:t>ﻊﻀﺑ ﻪﻨﻣ ﻪﺘﻋﺮﺠﻓ ﺀﻲﻤﺤﻟﺍ ﺔﺑﺮﺷﺍ ﻦﻣ ﻱﺪﻨﻋ ﻥﺎﻛ ﺏﺍﺮﺸﺑ ﻲﻨﻴﺗﺎﻳ ﻥﺍ ﻡﺩﺎﺨﻟﺍ ﺕﺮﻣﺎﻓ</w:t>
        <w:br/>
        <w:t>«.ﻚﻟ ﺍﺮﻜﺷ» :ﻝﺎﻗﻭ ﺔﻴﻓﺎﺻ ﺔﺑﺬﻋ ﺓﺮﻈﻧ ﻲﻟﺍ ﺮﻈﻧﻭ ﻼﻴﻠﻗ ﻕﺎﻔﺘﺳﺎﻓ ؛ﺕﺍﺮﻄﻗ</w:t>
      </w:r>
    </w:p>
    <w:p>
      <w:pPr>
        <w:pStyle w:val="Heading1"/>
        <w:bidi/>
      </w:pPr>
      <w:r>
        <w:t>«؟ﺥﻻﺍ ﺎﻬﻳﺍ ﻚﺗﺎﻜﺷ ﺎﻣ» :ﺖﻠﻘﻓ</w:t>
      </w:r>
    </w:p>
    <w:p>
      <w:pPr>
        <w:bidi/>
      </w:pPr>
      <w:r>
        <w:t>«.ﺎﻴﻴﺷ ﻮﻜﺷﺍ ﻻ» :ﻝﺎﻗ</w:t>
      </w:r>
    </w:p>
    <w:p>
      <w:pPr>
        <w:pStyle w:val="Heading1"/>
        <w:bidi/>
      </w:pPr>
      <w:r>
        <w:t>«ﻩﺬﻫ ﻚﻟﺎﺣ ﻲﻠﻋ ﻞﻳﻮﻃ ﻦﻣﺯ ﻚﺑ ﺰﻣ ﻞﻬﻓ» :ﺖﻠﻘﻓ</w:t>
      </w:r>
    </w:p>
    <w:p>
      <w:pPr>
        <w:bidi/>
      </w:pPr>
      <w:r>
        <w:t>«!ﻢﻠﻋﺍ ﻻ» :ﻝﺎﻗ</w:t>
        <w:br/>
        <w:t>«؟ﻙﺮﻣﺍ ﻲﻓ ﺮﻈﻨﻴﻟ ﻚﻴﻟﺍ ﻩﻮﻋﺩﺍ ﻥﺍ ﻲﻟ ﻥﺫﺎﺗ ﻞﻬﻓ ﺀﺐﻴﺒﻄﻟﺍ ﻲﻟﺍ ﺔﺟﺎﺣ ﻲﻓ ﺖﻧﺍ» :ﺖﻠﻗ</w:t>
        <w:br/>
        <w:t>ﻲﻠﻋ ﺓﺎﻴﺤﻟﺍ ﺮﺛﻮﻳ ﻦﻣ ﺐﻴﺒﻄﻟﺍ ﻲﻐﺒﻳ ﺎﻤﻧﺍ» :ﻝﺎﻗﻭ ﺀﺔﻌﻣﺍﺩ ﺓﺮﻈﻧ ﻲﻟﺍ ﺮﻈﻧﻭ ﻼﻳﻮﻃ ﺪﻬﻨﺘﻓ</w:t>
      </w:r>
    </w:p>
    <w:p>
      <w:pPr>
        <w:pStyle w:val="Heading1"/>
        <w:bidi/>
      </w:pPr>
      <w:r>
        <w:t>‎١ «!ﺕﻮﻠﻟﺍ</w:t>
      </w:r>
    </w:p>
    <w:p>
      <w:pPr>
        <w:bidi/>
      </w:pPr>
      <w:r>
        <w:t>ﻡﺍ ﻲﺧﺭ ﺐﻴﺒﻄﻟﺍ ﺀﺎﻋﺩ ﻦﻣ ﺍﺬﺑ ﺪﺟﺍ ﻢﻠﻓ .ﻪﻗﺍﺮﻐﺘﺳﺍﻭ ﻪﻟﻮﻫﺫ ﻲﻟﺍ ﺩﺎﻋﻭ .ﻪﻴﻨﻴﻋ ﺾﻤﻏﺍ ﻢﺛ</w:t>
        <w:br/>
        <w:t>ﻲﻨﻧﻻ ؛ﻪﻀﻳﺮﻌﺘﺑ ﻞﻔﺣﺍ ﻢﻠﻓ !ﺓﺩﺭﺎﺒﻟﺍ ﻲﻟﺎﻴﻠﻟﺍ ﻲﻓ ﺔﻤﻠﻈﻤﻟﺍ ﺔﻗﺯﻻﺍ ﺽﻮﺧ ﻪﻤﻴﺸﺠﺗﻭ ﻩﺪﻗﺮﻣ ﻦﻣ</w:t>
        <w:br/>
        <w:t>ﻱﺪﻴﺳ ﺎﻳ ﻚﻠﻴﻠﻋ ﻥﺍ» :ﻼﻳﺎﻗ ﻲﻧﺫﺍ ﻲﻓ ﺲﻤﻫﻭ ﺾﻳﺮﻤﻟﺍ ﺾﺒﻧ ﺲﻓ ؛ﻪﻴﻟﺍ ﺭﺍﺬﺘﻋﻻﺍ ﻖﻳﺮﻃ ﻢﻠﻋﺍ</w:t>
        <w:br/>
        <w:t>«.ﻢﻠﻌﻧ ﻻ ﺎﻣ ﷲ ﻢﻠﻋ ﻲﻓ ﻥﺎﻛ ﺍﺫﺍ ﻻﺍ ﺍﺮﻴﺜﻛ ﻝﻮﻄﺗ ﻪﺗﺎﻴﺣ ﻥﺍ ﺐﺴﺣﺍ ﻻﻭ ﺀﺮﻄﺨﻟﺍ ﻲﻠﻋ ﻑﺮﺸﻣ</w:t>
        <w:br/>
        <w:t>ﺍﻮﺿﺎﻘﺘﻳ ﻥﺍ ﺔﻟﺩﺎﻴﺼﻟﺍ ﻢﻬﻟﺎﻤﻋ ﻲﻟﺍ ﺀﺎﺒﻃﻻﺍ ﻩﺭﺪﺼﻳ ﻱﺬﻟﺍ ﺮﻣﻻﺍ ﻚﻟﺫ ﺐﺘﻜﻳ ﺔﻴﺣﺎﻧ ﺲﻠﺟﻭ</w:t>
        <w:br/>
        <w:t>ﺭﺍﺬﺘﻋﻻﺍ ﻚﻟﺫ ﻪﻴﻟﺍ ﺕﺭﺬﺘﻋﺍ ﺎﻣﺪﻌﺑ ﻪﻧﺎﺸﻟ ﻑﺮﺼﻧﺍ ﻢﺛ .ﺓﺎﻴﺤﻟﺍ ﺔﺒﻳﺮﺿ ﻲﺿﺮﻤﻟﺍ ﻢﻫﺪﻴﺒﻋ ﻦﻣ</w:t>
        <w:br/>
        <w:t>.ﻩﺎﺿﺮﻳﻭ ﻩﺮﺛﻮﻳ ﻱﺬﻟﺍ</w:t>
        <w:br/>
        <w:t>ﻦﻴﺑ ﺎﻣ ﺓﺪﻴﻌﺑ ؛ﻢﺠﻨﻟﺍ ﺔﻠﻫﺍﺫ .ﺀﻼﻴﻟ ﺔﻠﻴﻟ ﺾﻳﺮﻤﻟﺍ ﺐﻧﺎﺠﺑ ﺖﻴﻀﻗﻭ .ﺀﺍﻭﺪﻟﺍ ﺕﺮﻀﺣﺎﻓ</w:t>
        <w:br/>
        <w:t>ﺭﺍﺩﻭ ﻕﺎﻔﺘﺳﺎﻓ ؛ﺮﺠﻔﻟﺍ ﺭﻮﻧ ﻖﺜﺒﻧﺍ ﻲﺘﺣ ,ﻱﺮﺧﺍ ﻪﻴﻠﻋ ﻲﻜﺑﺍﻭ ؛ﺓﺮﻣ ﺀﺍﻭﺪﻟﺍ ﻪﻴﻘﺳﺍ .ﻦﻴﻓﺮﻄﻟﺍ</w:t>
        <w:br/>
        <w:t>«؟ﺎﻨﻫ ﺖﻧﺍ» :ﻝﺎﻘﻓ .ﻲﻧﺁﺭ ﻲﺘﺣ ﻪﺷﺍﺮﻓ ﻝﻮﺣ ﻪﻴﻨﻴﻌﺑ</w:t>
        <w:br/>
        <w:t>«.ﻞﺒﻗ ﻱﺫ ﻦﻣ ﻝﺎﺣ ﻦﺴﺣﺍ ﻥﻮﻜﺗ ﻥﺍ ﻮﺟﺭﺍﻭ ؛ﻢﻌﻧ» :ﺖﻠﻗ</w:t>
        <w:br/>
        <w:t>«.ﻚﻟﺬﻛ ﻥﻮﻛﺍ ﻥﺍ ﻮﺟﺭﺍ» :ﻝﺎﻗ</w:t>
        <w:br/>
        <w:t>؟ﻥﺎﻜﻤﻟﺍ ﺍﺬﻫ ﻲﻓ ﻙﺪﺣﻭ ﻚﻣﺎﻘﻣ ﺎﻣﻭ ؟ﺖﻧﺍ ﻦﻣ ﻚﻟﺎﺳﺍ ﻥﺍ ﻱﺪﻴﺳ ﺎﻳ ﻲﻟ ﻥﺫﺎﺗ ﻞﻫ» :ﺖﻠﻗ</w:t>
        <w:br/>
        <w:t>«؟ﺎﻨﻃﺎﺑ ﺎﻤﻫ ﻭﺍ ﺍﺮﻫﺎﻇ ﺀﺍﺩ ﻮﻜﺸﺗ ﻞﻫﻭ ؟ﻪﻴﻠﻫﺍ ﻦﻣ ﺖﻧﺍ ﻭﺍ ﺪﻠﺒﻟﺍ ﺍﺬﻫ ﻲﻓ ﺐﻳﺮﻏ ﺖﻧﺍ ﻞﻫﻭ</w:t>
        <w:br/>
        <w:t>«.ﺎﻜﻣ ﺎﻤﻫﻮﻜﺷﺍ» :ﻝﺎﻗ</w:t>
        <w:br/>
        <w:t>؛ﻪﻘﻳﺪﺻ ﻲﻟﺍ ﻖﻳﺪﺼﻟﺍ ﻲﻀﻔﻳ ﺎﻤﻛ ﻚﻤﻬﺑ ﻲﻟﺍ ﻲﺨﻔﺗﻭ ﻚﻧﺎﺸﺑ ﻲﻨﺛﺪﺤﺗ ﻥﺍ ﻚﻟ ﻞﻬﻓ» :ﺖﻠﻗ</w:t>
        <w:br/>
        <w:t>ﺖﻧﺎﻛ ﻥﺍ ﻲﺘﻴﺻﻭ ﺀﺎﻀﻣﺎﺑﻭ .ﺓﺎﻴﺤﻟﺍ ﻲﻟ ﷲ ﻢﺴﻗ ﻥﺍ ﻱﺮﻣﺍ ﻥﺎﻤﺘﻜﺑ ﻲﻧﺪﻌﺗ ﻞﻫ» :ﻝﺎﻗ</w:t>
        <w:br/>
        <w:t>«؟ﻱﺮﺧﻻﺍ</w:t>
        <w:br/>
        <w:t>١١</w:t>
        <w:br/>
        <w:t>ﺕﺍﺮﺒﻌﻟﺍ</w:t>
        <w:br/>
        <w:t>«.ﻢﻌﻧ» :ﺖﻠﻗ</w:t>
        <w:br/>
        <w:t>ﺎﺑﺫﺎﻛ ﻥﻮﻜﻳ ﻻ ﻚﺒﻠﻗ ﻞﺜﻣ ﺎﻔﻳﺮﺷ ﺎﺒﻠﻗ ﻩﺭﺪﺻ ﻲﻓ ﻞﻤﺤﻳ ﻦﻣ ﻥﺎﻓ ؛ﻙﺪﻋﻮﺑ ﺖﻘﺛﻭ ﺪﻗ» :ﻝﺎﻗ</w:t>
        <w:br/>
        <w:t>.ﺍﺭﺩﺎﻏ ﻻﻭ</w:t>
        <w:br/>
        <w:t>ﺍﺮﻴﻘﻓ ﻱﺮﻤﻋ ﻦﻣ ﺔﺳﺩﺎﺴﻟﺍ ﻲﻓ ﻲﻨﻛﺮﺗﻭ .ﺪﻴﻌﺑ ﺪﻬﻋ ﺬﻨﻣ ﻲﺑﺍ ﺕﺎﻣ ﺀﻥﻼﻓ ﻦﺑ ﻥﻼﻓ ﺎﻧﺍ</w:t>
        <w:br/>
        <w:t>؛ﻢﻬﻣﺮﻛﺍﻭ ؛ﻡﺎﻤﻋﻻﺍ ﺮﻴﺧ ﻥﺎﻜﻓ .ﻥﻼﻓ ﻲﻤﻋ ﻲﻨﻠﻔﻜﻓ ﺀﺎﻴﻴﺷ ﺎﻴﻧﺪﻟﺍ ﻉﺎﺘﻣ ﻦﻣ ﻚﻠﻣﺍ ﻻ ﺎﻤﻴﻌﻣ</w:t>
        <w:br/>
        <w:t>ﺎﻬﻟﺰﻨﻳ ﻢﻟ ﺔﻟﺰﻨﻣ ﻪﺴﻔﻧ ﻦﻣ ﻲﻨﻟﺰﻧﺍ ﺪﻘﻓ ﺀﺎﻧﺎﻨﺣﻭ ﺎﻔﻄﻋ ﻢﻫﺮﺜﻛﺍﻭ ﺀﺎﻧﺎﺴﺣﺍﻭ ﺍﺮﺑ ﻢﻬﻌﺳﻭﺍﻭ</w:t>
        <w:br/>
        <w:t>ﻥﺍ ﻩﺮﺳ ﺎﻤﻧﺎﻛﻭ .ﻼﻴﻠﻗ ﻲﻨﻣ ﺮﻐﺻﺍ ﻭﺍ ﻱﺮﻤﻋ ﻲﻓ ﺖﻧﺎﻛﻭ .ﺓﺮﻴﻐﺼﻟﺍ ﻪﺘﻨﺑﺍ ﺮﻴﻏ ﻲﻠﺒﻗ ﻦﻣ ﺍﺪﺣﺍ</w:t>
        <w:br/>
        <w:t>ﻲﺑ ﻲﻨﻌﻓ .ﻪﺘﻴﻨﻣﺍ ﻙﺭﺪﻳ ﻢﻠﻓ ﻼﻳﻮﻃ ﺎﻨﻣﺯ ﻚﻟﺫ ﷲ ﻲﻠﻋ ﻲﻨﻤﺗ ﺎﻣﺪﻌﺑ ﺎﺧﺍ ﺎﻬﺒﻧﺎﺠﺑ ﺎﻬﻟ ﻱﺮﻳ</w:t>
        <w:br/>
        <w:t>ﺐﺣ ﺎﻬﺘﺒﺒﺣﺍﻭ ؛ﻪﺘﺧﺎﺑ ﺥﻻﺍ ﺲﻧﺍ ﺎﻬﺑ ﺖﺴﻧﺎﻓ ﺀﺪﺣﺍﻭ ﻡﻮﻳ ﻲﻓ ﺔﺳﺭﺪﻤﻟﺍ ﺎﻨﻠﺧﺩﺍﻭ ﺀﺎﻬﺑ ﻪﺘﻳﺎﻨﻋ</w:t>
        <w:br/>
        <w:t>ﻻ ﺖﻧﺎﻛ ﻲﺘﻟﺍ ﺔﺿﺎﻀﻐﻟﺍ ﻚﻠﺘﺑ ﺐﻫﺫ ﺎﻣ ﺔﻄﺒﻐﻟﺍﻭ ﺓﺩﺎﻌﺴﻟﺍ ﻦﻣ ﺎﻬﺗﺮﺸﻋ ﻲﻓ ﺕﺪﺟﻭﻭ ﺀﺍﺪﻳﺪﺷ</w:t>
        <w:br/>
        <w:t>ﺀﻝﺰﻨﻤﻟﺍ ﺀﺎﻨﻓ ﻲﻓ ﻦﻴﺒﻋﻻ ﻭﺍ ﺀﺎﻬﻨﻣ ﻦﻳﺪﻳﺎﻋ ﻭﺍ ﺔﺳﺭﺪﻤﻟﺍ ﻲﻟﺍ ﻦﻴﻴﻫﺍﺫ ﻻﺍ ﻲﺛﺍﺮﻟﺍ ﺎﻧﺍﺮﻳ ﻻ ﻥﺎﻜﻓ</w:t>
        <w:br/>
        <w:t>ﻲﺘﺣ «ﻡﻮﻨﻟﺍ ﺔﻓﺮﻏ ﻲﻓ ﻦﻴﻛﺪﺤﺘﻣ ﻭﺍ .ﺓﺮﻛﺍﺬﻤﻟﺍ ﺔﻓﺮﻏ ﻲﻓ ﻦﻴﻌﻤﺘﺠﻣ ﻭﺍ ؛.ﻪﺘﻘﻳﺪﺣ ﻲﻓ ﻦﻴﺿﺎﺗﻮﻣ ﻭﺍ</w:t>
        <w:br/>
        <w:t>.ﻲﺘﺳﺍﺭﺩ ﻲﻓ ﺕﺭﺮﻤﺘﺳﺍﻭ ﺎﻫﺭﺪﺧ ﺖﻣﺰﻠﻓ ﺎﻬﺑﺎﺠﺣ ﻡﻮﻳ ﺀﺎﺟ</w:t>
        <w:br/>
        <w:t>ﺶﻴﻌﻟﺍ ﺓﺬﻟ ﻱﺭﺍ ﻻ ﺖﻨﻛ .ﻥﻮﻨﻤﻟﺍ ﺐﻳﺭ ﻻﺍ ﻪﻠﺤﻳ ﻻ ﺍﺪﻘﻋ ﺎﻬﺒﻠﻗﻭ ﻲﺒﻠﻗ ﻦﻴﺑ ﺩﻮﻟﺍ ﺪﻘﻋ ﺪﻘﻟﻭ</w:t>
        <w:br/>
        <w:t>ﺎﻬﻴﻀﻗﺍ ﺔﻋﺎﺳ ﻲﻠﻋ ﺮﺛﻭﺍ ﻻﻭ ﺀﺎﻬﺗﺎﻣﺎﺴﺘﺑﺍ ﺮﺠﻓ ﻲﻓ ﻻﺍ ﺓﺩﺎﻌﺴﻟﺍ ﺭﻮﻧ ﻱﺭﺍ ﻻﻭ ﺀﺎﻫﺭﺍﻮﺠﺑ ﻻﺍ</w:t>
        <w:br/>
        <w:t>ﻝﺎﺼﺧ ﻦﻣ ﺔﻠﻀﺧ ﻱﺭﺍ ﻥﺍ ﺀﺎﺷﺍ ﺖﻨﻛ ﺎﻣﻭ .ﺓﺎﻴﺤﻟﺍ ﺕﺍﺮﺴﻣﻭ ﺶﻴﻌﻟﺍ ﺕﺍﺬﻟ ﻊﻴﻤﺟ ﺎﻬﻴﻧﺎﺠﺑ</w:t>
        <w:br/>
        <w:t>ﺎﻬﺗﺪﺟﻭ ﻻﺍ ﺀﺎﻓﻭ ﻭﺍ ﺀﻲﻓﺮﺷ ﻭﺍ .ﺔﻠﻋ ﻭﺍ .ﺔﻤﺣﺭ ﻭﺍ ﻢﻠﺣ ﻭﺍ ؛,ﺀﺎﻛﺫ ﻭﺍ ﺀﺏﺩﺍ :ﻦﻣ ﺓﺎﺘﻓ ﻲﻓ ﺮﻴﺨﻟﺍ</w:t>
        <w:br/>
        <w:t>ﺪﻌﺒﻟﺍ ﻲﻠﻋ ﻱﺭﺍ ﻥﺍ .ﻥﺍﺰﺣﻻﺍﻭ ﻡﻮﻤﻬﻟﺍ ﻦﻣ ﺔﻜﻟﺎﺤﻟﺍ ﺔﻤﻠﻈﻟﺍ ﻩﺬﻫ ﻲﻓ ﺎﻧﺍﻭ ,ﻊﻴﻄﺘﺳﺍ ﻲﻧﺍﻭ</w:t>
        <w:br/>
        <w:t>ﻕﺮﺸﺘﻓ ؛ﺎﻨﺘﻟﻮﻔﻃ ﻡﺎﻳﺍ ﺎﻌﻣ ﺎﻨﻠﻠﻈﺗ ﺖﻧﺎﻛ ﻲﺘﻟﺍ ﺓﺩﺎﻌﺴﻟﺍ ﻦﻣ ﺀﺎﻀﻴﺒﻟﺍ ﺔﻴﻧﺍﺭﻮﻨﻟﺍ ﺔﺤﻨﺟﻻﺍ ﻚﻠﺗ</w:t>
        <w:br/>
        <w:t>.ﺎﻬﺳﺎﻛ ﻲﻓ ﺡﺍﺮﻟﺍ ﻕﺍﺮﺷﺍ ﺎﻧﺎﺴﻔﻧ ﺎﻬﻟ</w:t>
        <w:br/>
        <w:t>ﺎﻬﻧﺎﻛ ﺀﺎﻨﻣﻼﺣﺍﻭ ﺎﻨﻟﺎﻣﺁ ﺡﺮﺴﻣﻭ ﺎﻨﺗﺍﺬﻟ ﺡﺍﺮﻣ ﺖﻧﺎﻛ ﻲﺘﻟﺍ ﺀﺎﻨﻐﻟﺍ ﺔﻘﻳﺪﺤﻟﺍ ﻚﻠﺗ ﻱﺭﺍ ﻥﺍﻭ</w:t>
        <w:br/>
        <w:t>.ﺎﻫﺭﺎﻫﺯﺍ ﻥﺍﻮﻟﺍﻭ ﺀﺎﻫﺭﺎﺠﺷﺍ ﻦﻴﻧﺎﻓﺍﻭ ﺀﺎﻬﻳﺎﺒﺼﺣ ﻥﺎﻌﻟﻭ ﺀﺎﻬﻳﺎﻣ ﺀﻻﻻ ﻱﺭﺍ ﻱﺪﻳ ﻦﻴﺑ ﺓﺮﺿﺎﺣ</w:t>
        <w:br/>
        <w:t>ﺚﻳﺪﺣ ﻲﻠﻋ ﻊﻤﺘﺠﻨﻓ .ﺭﺎﻬﻨﻟﺍ ﻲﻓﺮﻃ ﺎﻬﻨﻣ ﺎﻫﺪﻌﺘﻘﻧ ﺎﻨﻛ ﻲﺘﻟﺍ ﺔﻳﺮﺠﺤﻟﺍ ﺓﺪﻋﺎﻘﻟﺍ ﻚﻠﺗﻭ</w:t>
        <w:br/>
        <w:t>.ﻪﻧﺎﻘﺗﺍ ﻲﻓ ﻱﺭﺎﺒﺘﻧ ﻢﺳﺭ ﻭﺍ ؛ﻪﺗﺎﺤﻔﺻ ﺐﻠﻘﺗ ﺏﺎﺘﻛ ﻭﺍ ﺀﺎﻫﺭﺎﻫﺯﺍ ﻦﻴﺑ ﻒﻟﻭ ﺔﻗﺎﻃ ﻭﺍ ؛ﻪﺑﺫﺎﺠﺘﻧ</w:t>
        <w:br/>
        <w:t>ﻁﺍﻮﺷﺍ ﻦﻣ ﻁﻮﺷ ﻦﻣ ﺎﻨﻏﺮﻓ ﺎﻤﻠﻛ ﺎﻬﻟﻼﻇ ﻲﻟﺍ ﺎﺠﻠﺛ ﻲﺘﻟﺍ ﺀﺍﺮﻀﺨﻟﺍ ﻞﻳﺎﻤﺨﻟﺍ ﻚﻠﺗﻭ</w:t>
        <w:br/>
        <w:t>.ﺎﻬﺗﺎﻬﻣﺍ ﻥﺎﻀﺣﺍ ﻲﻟﺍ ﺔﻴﺟﻼﻟﺍ ﺭﻮﻴﻄﻟﺍ ﺥﺍﺮﻓﺍ ﻪﺑ ﺮﻌﺸﺗ ﺎﻤﺑ ﺮﻌﺸﻨﻓ .ﺔﻘﺑﺎﺴﻤﻟﺍ</w:t>
        <w:br/>
        <w:t>ﺎﻳ</w:t>
        <w:br/>
        <w:t>ﻢﻴﺘﻴﻟﺍ</w:t>
        <w:br/>
        <w:t>ﻥﺍﺭﺪﻐﻟﺍﻭ ﻝﻭﺍﺪﺠﻟﺍ ﻲﻃﺎﺷ ﻲﻠﻋ ﺩﺍﻮﻋﻻﺍ ﺾﻌﺒﺑ ﺎﻫﺮﻔﺘﺤﻧ ﻲﺘﻟﺍ ﺓﺮﻴﻐﺼﻟﺍ ﺮﻳﺎﻔﺤﻟﺍ ﻚﻠﺗﻭ</w:t>
        <w:br/>
        <w:t>ﻥﺍ ﺏﺮﻄﻨﻓ ؛ﺎﻨﻳﺪﻳﺎﺑ ﺎﻬﻴﻓ ﺎﻫﺎﻨﻴﻘﻟﺍ ﻲﺘﻟﺍ ﺎﻬﻛﺎﻤﺳﺍ ﺩﺎﻄﺼﻨﻟ ﺎﻬﻟﻮﺣ ﺲﻠﺠﻧ ﻢﺛ ,ﺀﺎﻣ ﺎﻫﻮﻠﻤﻨﻓ</w:t>
        <w:br/>
        <w:t>ﻲﺨﻘﻧ ﻢﺛ ﺀﺎﻧﺭﻮﻴﻃﻭ ﺎﻧﺮﻴﻓﺎﺼﻋ ﺎﻬﻴﻓ ﻲﺑﺮﻧ ﺎﻨﻛ ﻲﺘﻟﺍ ﺔﻌﻳﺪﺒﻟﺍ ﺔﻴﺒﻫﺬﻟﺍ ﺹﺎﻔﻗﻻﺍ ﻚﻠﺗﻭ</w:t>
        <w:br/>
        <w:t>ﺀﺎﻤﻟﺍ ﻮﺴﺤﺗ ﻲﻫﻭ .ﺀﺍﺮﻀﺨﻟﺍ ﺎﻫﺮﻴﻗﺎﻨﻣ ﺮﻈﻨﻣﻭ ﺎﻫﺮﻈﻨﻤﺑ ﺐﺠﻌﻧ ﺎﻬﺒﻧﺎﺠﺑ ﻝﺍﻮﻄﻟﺍ ﺕﺎﻋﺎﺴﻟﺍ</w:t>
        <w:br/>
        <w:t>ﺎﻫﺮﻴﻔﺻ ﺎﻨﻌﻤﺳ ﺍﺫﺎﻓ ﺀﺎﻬﺑ ﺎﻫﺎﻨﻴﻤﺳ ﻲﺘﻟﺍ ﺎﻬﻳﺎﻤﺳﺎﺑ ﺎﻬﻳﺩﺎﻨﻧﻭ .ﻱﺮﺧﺍ ﺐﺤﻟﺍ ﻂﻘﺘﻠﺗﻭ ﺓﺮﻣ</w:t>
        <w:br/>
        <w:t>‎١ .ﺎﻧﺀﺍﺪﻧ ﻲﺒﺛ ﺎﻬﻧﺍ ﺎﻨﻨﻇ ﺎﻫﺪﻳﺮﻐﺗﻭ</w:t>
        <w:br/>
        <w:t>؟ﺎﻣﺍﺮﻏﻭ ﺎﻴﺣ ﻭﺍ .ﺀﺎﺧﺍﻭ ﺍﺫﻭ ﻲﻤﻋ ﻦﺑﻻ ﻲﺴﻔﻧ ﻲﻓ ﻩﺮﻤﺿﺍ ﺖﻨﻛ ﺎﻣ ﻥﺎﻛ ﻞﻫ ﻢﻠﻋﺍ ﻻﻭ</w:t>
        <w:br/>
        <w:t>ﺎﻬﺑ ﻦﺿﺍ ﺖﻨﻛ ﻲﻧﻻ ؛ﺎﻬﺒﺣﺍ ﻲﻧﺍ ﺎﻣﻮﻳ ﺎﻬﻟ ﺖﻠﻗ ﺎﻤﻓ ﺀﺀﺎﺟﺭ ﻻﻭ ﺀﻞﻣﺍ ﻼﺑ ﻥﺎﻛ ﻪﻧﺍ ﻢﻠﻋﺍ ﻲﻨﻨﻜﻟﻭ</w:t>
        <w:br/>
        <w:t>ﻻﻭ ﺀﺎﻬﺒﻠﻗ ﻲﻓ ﻢﻴﻟﻻﺍ ﺡﺮﺠﻟﺍ ﺍﺬﻬﻟ ﺢﺗﺎﻓ ﻝﻭﺍ ﻥﻮﻛﺍ ﻥﺍ - ﻱﺎﺒﺻ ﺔﻘﻴﻓﺭﻭ ﻲﻤﻋ ﺔﻨﺑﺍ ﻲﻫﻭ -</w:t>
        <w:br/>
        <w:t>ﻥﺍ ﻢﻠﻋﺍ ﺖﻨﻛ ﻲﻧﻻ ؛ﺎﻬﺗﺎﻴﺣ ﺏﺎﺒﺳﺎﺑ ﻲﺗﺎﻴﺣ ﺏﺎﺒﺳﺍ ﻞﺻﺍ ﻥﺍ ﻡﺎﻳﻻﺍ ﻦﻣ ﺎﻣﻮﻳ ﻲﺴﻔﻧ ﻲﻓ ﺕﺭﺪﻗ</w:t>
        <w:br/>
        <w:t>ﻥﺍ ﺕﺎﻋﺎﺴﻟﺍ ﻦﻣ ﺔﻋﺎﺳ ﻲﻓ ﺖﻟﻭﺎﺣ ﻻﻭ ؛ﻲﻠﺜﻣ ﺮﻴﻘﻓ ﺲﻳﺎﺑ ﻲﺘﻓ ﻲﻠﻋ ﺎﻬﻠﺜﻤﺑ ﻥﺍﻮﺨﺴﻳ ﻻ ﺎﻬﻳﻮﺑﺍ</w:t>
        <w:br/>
        <w:t>ﻲﻟﺍ ﺎﻬﺑ ﻝﺰﻧﺍ ﻥﺍ ﻦﻋ ﺎﻬﻠﺟﺍ ﺖﻨﻛ ﻲﻧﻻ ؛ﻥﻮﻄﻔﺴﺘﻤﻟﺍ ﻥﻮﺒﺤﻤﻟﺍ ﻪﻠﺜﻣ ﻲﻓ ﻊﻤﻄﻳ ﺎﻣ ﺎﻬﻨﻣ ﻂﻘﺴﺗﺍ</w:t>
        <w:br/>
        <w:t>ﻦﻴﺘﻟﺰﻨﻤﻟﺍ ﻱﺍ ﻢﻠﻋﻻ ﺎﻬﺴﻔﻧ ﺔﻴﻴﺒﺧ ﺎﻬﺗﺍﺮﻈﻧ ﺀﺍﺭﻭ ﻦﻣ ﻒﺸﺘﺳﺍ ﻥﺍ ﺎﻣﻮﻳ ﺕﺮﻜﻓ ﻻﻭ .ﻚﻟﺫ ﻞﺜﻣ</w:t>
        <w:br/>
        <w:t>ﻲﻠﻋ ﺎﻬﺗﺩﺍﺭﺎﺑ ﻦﻴﻌﺘﺳﺎﻓ «ﺐﻴﺒﺤﻟﺍ ﺔﻟﺰﻨﻣ ﻡﺍ .ﻚﻟﺬﺑ ﺎﻬﻨﻣ ﻊﻨﻗﺎﻓ ﺥﻻﺍ ﺔﻟﺰﻨﻣﺍ :ﺎﻬﺒﻠﻗ ﻦﻣ ﺎﻬﻟﺰﻧﺍ</w:t>
        <w:br/>
        <w:t>ﻲﻓ ﻪﻳﺪﻳ ﻦﻴﺑ ﺔﻠﺛﺎﻤﻟﺍ ﺀﺍﺭﺬﻌﻟﺍ ﺓﺭﻮﺻ ﻞﺘﺒﺘﻤﻟﺍ ﺐﻫﺍﺮﻟﺍ ﺐﺣ ﺎﻬﻟ ﻲﺒﺣ ﻥﺎﻛ ﻞﺑ ؟ﺎﻬﻳﻮﺑﺍ ﺓﺩﺍﺭﺍ</w:t>
      </w:r>
    </w:p>
    <w:p>
      <w:pPr>
        <w:pStyle w:val="Heading1"/>
        <w:bidi/>
      </w:pPr>
      <w:r>
        <w:t>!ﺎﻬﻴﻟﺍ ﻊﻠﻄﺘﻳ ﻻﻭ ﺎﻫﺪﺒﻌﻳ ؛ﻪﺘﻌﻣﻮﺻ</w:t>
      </w:r>
    </w:p>
    <w:p>
      <w:pPr>
        <w:bidi/>
      </w:pPr>
      <w:r>
        <w:t>ﺖﺒﻫﺫ ﻥﺍ ﺐﺸﻨﺗ ﻢﻟ ﺽﺮﻤﻟﺍ ﻦﻣ ﺔﻟﺯﺎﻧ ﻲﻤﻌﺑ ﺖﻟﺰﻧ ﻲﺘﺣ ﺀﺎﻬﻧﺎﺷﻭ ﻲﻧﺎﺷ ﺍﺬﻫ ﻝﺰﻳ ﻢﻟﻭ</w:t>
        <w:br/>
        <w:t>ﻥﺎﻛﻭ .ﻪﺘﺟﻭﺰﻟ ﻝﺎﻗ ﻥﺍ ﻪﺗﺎﻴﺣ ﺕﺎﻋﺎﺳ ﺮﺧﺁ ﻲﻓ ﻪﺑ ﻖﻄﻧ ﺎﻣ ﺮﺧﺁ ﻥﺎﻛﻭ ؛ﻪﺑﺭ ﺭﺍﻮﺟ ﻲﻟﺍ ﻪﺑ</w:t>
        <w:br/>
        <w:t>ﺖﻨﻛ ﺎﻤﻛ ﺎﻣﺍ ﻪﻟ ﻲﻧﻮﻜﻓ ؛ﻡﻼﻐﻟﺍ ﺍﺬﻫ ﻥﺎﺷ ﻲﻓ ﺮﻈﻨﻟﺍ ﻦﻋ ﺕﻮﻤﻟﺍ ﻲﻨﻠﺠﻋﺍ ﺪﻘﻟ :ﺎﻨﻇ ﺎﻬﺑ ﻦﺴﺤﻳ</w:t>
        <w:br/>
        <w:t>.ﻲﺼﺨﺷ ﻻﺍ ﻲﺗﻮﻣ ﺪﻌﺑ ﻲﻨﻣ ﺪﻘﻔﻳ ﻻﺍ ﻚﻴﺻﻭﺍﻭ ﺎﺑ ﻪﻟ</w:t>
        <w:br/>
        <w:t>ﻝﺎﺣﻭ .ﺕﺍﺮﻈﻨﻟﺍ ﺮﻴﻏ ﺕﺍﺮﻈﻧﻭ .ﺓﻮﺟﻮﻟﺍ ﺮﻴﻏ ﺎﻣﻮﺟﻭ ﺖﻳﺍﺭ ﻲﺘﺣ ﺩﺍﺪﺤﻟﺍ ﻡﺎﻳﺍ ﺕﺮﻣ ﺎﻤﻓ</w:t>
        <w:br/>
        <w:t>ﻲﻓ ﻲﻟﻭﻻﺍ ﺓﺮﻤﻠﻟ ﻲﺴﻔﻧ ﻲﻓ ﻊﻗﻭﻭ .ﺱﺎﻴﻟﺍﻭ ﻢﻬﻟﺍ ﻲﻨﻠﺧﺍﺪﺘﻓ ﺀﻞﺒﻗ ﻦﻣ ﺎﻬﻠﺜﻤﺑ ﻲﻟ ﺪﻬﻋ ﻻ ﺔﺒﻳﺮﻏ</w:t>
        <w:br/>
        <w:t>.ﺍﺪﻳﺮﻃ ﻢﻟﺎﻌﻟﺍ ﺍﺬﻫ ﻲﻓﻭ ﺀﺎﺒﻳﺮﻏ ﻝﺰﻨﻤﻟﺍ ﺍﺬﻫ ﻲﻓ ﺖﺤﺒﺻﺍ ﺪﻗ ﻲﻨﻧﺍ ﻲﺗﺎﻴﺣ</w:t>
        <w:br/>
        <w:t>ﺀﺎﺴﻨﻟﺍ ﻦﻣ ﺓﺍﺮﻣﺍ ﺖﻧﺎﻛﻭ «ﻡﺩﺎﺨﻟﺍ ﻞﻋ ﺖﻠﺧﺩ ﺫﺍ ﻡﻮﻳ ﺔﺤﻴﺒﺻ ﻲﺘﻓﺮﻏ ﻲﻓ ﺲﻟﺎﺠﻟ ﻲﻧﺎﻓ</w:t>
      </w:r>
    </w:p>
    <w:p>
      <w:pPr>
        <w:pStyle w:val="Heading1"/>
        <w:bidi/>
      </w:pPr>
      <w:r>
        <w:t>5ﻉ ﺎﻳ</w:t>
      </w:r>
    </w:p>
    <w:p>
      <w:pPr>
        <w:bidi/>
      </w:pPr>
      <w:r>
        <w:t>ﻝﻮﻗﺍ ﻥﺍ ﻲﺗﺪﻴﺳ ﻲﻨﺗﺮﻣﺍ ﺪﻗ :ﺖﻟﺎﻗﻭ .ﺓﺮﺜﻌﺘﻣ ﺔﻠﺠﺧ ﻱﻮﺤﻧ ﺖﻣﺪﻘﺘﻓ .ﺕﺎﺼﻠﺨﻤﻟﺍ ﺕﺎﺤﻟﺎﺼﻟﺍ</w:t>
        <w:br/>
        <w:t>ﺎﻬﺒﻧﺎﺠﺑ ﻙﺀﺎﻘﺑ ﻥﺍ ﻱﺮﺗ ﺎﻬﻧﺍﻭ ﺀﺐﻳﺮﻗ ﺪﻬﻋ ﻲﻓ ﺎﻬﺘﻨﺑﺍ ﺞﻳﻭﺰﺗ ﻲﻠﻋ ﺖﻣﺰﻋ ﺪﻗ ﺎﻬﻧﺍ ﻱﺪﻴﺳ ﺎﻳ ﻚﻟ</w:t>
        <w:br/>
        <w:t>ﺪﻳﺮﺗ ﺎﻬﻧﺍﻭ ﺀﺎﻬﺒﻴﻄﺧ ﺪﻨﻋ ﺎﻬﺒﻳﺮﻳ ﺎﻤﺑﺭ ﺎﻫﺎﻤﺘﻐﻠﺑ ﻲﺘﻟﺍ ﻦﺴﻟﺍ ﻩﺬﻫ ﺎﻤﻜﻏﻮﻠﺑﻭ ﺎﻬﻴﺑﺍ ﺕﻮﻣ ﺪﻌﺑ</w:t>
        <w:br/>
        <w:t>ﺩﺍﺭ</w:t>
        <w:br/>
        <w:t>ﺕﺍﺮﺒﻌﻟﺍ</w:t>
        <w:br/>
        <w:t>ﻲﻟﺍ ﻝﻮﺤﺘﺗ ﻥﺍ ﺪﻳﺮﺗ ﻲﻬﻓ ﺀﺮﺼﻘﻟﺍ ﻦﻣ ﻪﻨﻜﺴﺗ ﻱﺬﻟﺍ ﺡﺎﻨﺠﻟﺍ ﺍﺬﻫ ﺎﻨﻜﺴﻣ ﻦﻴﺟﻭﺰﻠﻟ ﺬﺨﺘﺗ ﻥﺍ</w:t>
        <w:br/>
        <w:t>ﻢﻟ ﻚﻧﺎﻛﻭ .ﻚﻧﺎﺷ ﻊﻴﻤﺠﺑ ﻪﻴﻓ ﻚﻟ ﻡﻮﻘﺗ ﻥﺍ ﻲﻠﻋ ﺀﺎﻬﻟﺯﺎﻨﻣ ﻦﻴﺑ ﻦﻣ ﻚﺴﻔﻨﻟ ﻩﺭﺎﺘﺨﺗ ﺮﺧﺁ ﻝﺰﻨﻣ</w:t>
        <w:br/>
        <w:t>ﺖﻠﻗ ﺎﻤﺜﻳﺭ ﻼﻴﻠﻗ ﺖﻜﺳﺎﻤﺗ ﻲﻨﻧﺍ ﻻﺍ .ﻱﺪﺒﻛ ﻪﺑ ﺖﻤﺻﺎﻓ ﺶﻳﺍﺭ ﻢﻬﺳ ﻲﻟﺍ ﺙﺪﻤﻋ ﺎﻤﻧﺎﻜﻓ</w:t>
        <w:br/>
        <w:t>ﺔﻋﺎﺳ ﻲﺴﻔﻨﺑ ﺕﻮﻠﺨﻓ ﺀﺎﻬﻧﺎﺸﻟ ﺖﻓﺮﺼﻧﺎﻓ «.ﻚﻟﺫ ﻦﻣ ﻲﻟﺍ ﺐﺣﺍ ﻻﻭ ﷲ ﺀﺎﺷ ﻥﺍ ﻞﻌﻓﺎﺳ» :ﺎﻬﻟ</w:t>
        <w:br/>
        <w:t>ﻲﺘﺒﻴﻘﺣ ﻲﻟﺍ ﺕﺪﻤﻌﻓ .ﻞﻴﻠﻟﺍ ﺀﺎﺟ ﻲﺘﺣ ﺀﺎﻬﻘﻠﻃﺍ ﻥﺍ ﷲ ﺀﺎﺷ ﺎﻣ .ﻲﺗﺍﺮﺒﻌﻟ ﻞﻴﺒﺴﻟﺍ ﺎﻬﻴﻓ ﺖﻘﻠﻃﺍ</w:t>
        <w:br/>
        <w:t>ﺶﻴﻋﺍ ﻥﺍ ﺓﺎﻴﺤﻟﺍ ﻩﺬﻫ ﻲﻓ ﻪﺑ ﺪﻌﺳﺍ ﺎﻣ ﻞﻛ ﻥﺎﻛ ﺪﻗ» :ﻲﺴﻔﻧ ﻲﻓ ﺖﻠﻗﻭ ؛ﻲﺒﺘﻛﻭ ﻲﺑﺎﻴﺛ ﺎﻬﺘﻋﺩﻭﺎﻓ</w:t>
        <w:br/>
        <w:t>ﻒﺳﺁ ﻼﻓ .ﻪﻨﻴﺑﻭ ﻲﻨﻴﺑ ﻞﻴﺣ ﺪﻗﻭ ؛ﻪﻠﺟﺍ ﻦﻣ ﻲﺴﻔﻧ ﺖﺒﺒﺣﺍﻭ ﻪﺘﺒﺒﺣﺍ ﻱﺬﻟﺍ ﻥﺎﺴﻧﻻﺍ ﻚﻟﺫ ﺐﻧﺎﺠﺑ</w:t>
        <w:br/>
        <w:t xml:space="preserve"> | | «.ﻩﺪﻌﺑ ﺀﻲﺷ ﻲﻠﻋ</w:t>
        <w:br/>
        <w:t>ﺔﻨﺑﺍ ﻦﻣ ﺩﻭﺰﺗﺍ ﻢﻟﻭ .ﻥﺎﻛ ﺎﻤﺑ ﺪﺣﺍ ﺮﻌﺸﻳ ﻻ ﺚﻴﺣ ﻦﻣ ﻻﻼﺴﻧﺍ ﻝﺰﻨﻤﻟﺍ ﻦﻣ ﺖﻠﻠﺴﻧﺍ ﻢﺛ</w:t>
        <w:br/>
        <w:t>ﺀﺎﻫﺮﻳﺮﺳ ﻲﻓ ﺔﻤﻳﺎﻧ ﻲﻫﻭ ﺎﻬﺘﻠﻛ ﻝﻼﺧ ﻦﻣ ﺎﻬﻴﻠﻋ ﺎﻬﺘﻴﻘﻟﺍ ﺓﺪﺣﺍﻭ ﺓﺮﻈﻧ ﺮﻴﻏ ﻞﻴﺣﺮﻟﺍ ﻞﺒﻗ ﻲﻤﻋ</w:t>
        <w:br/>
        <w:t>ﺎﻨﺑ ﺎﻬﻟ ﻕﺍﺮﻓ ﻦﻣ ﺎﻧﺪﺟﻭ ﺎﻧﺍ ﻮﻛ ﻲﻠﻗ ﻦﻋ ﺩﺍﺪﻌﺑ ﺖﻗﺭﺎﻓ ﺎﻣ ﻙﺮﻤﻌﻟ</w:t>
      </w:r>
    </w:p>
    <w:p>
      <w:pPr>
        <w:pStyle w:val="Heading1"/>
        <w:bidi/>
      </w:pPr>
      <w:r>
        <w:t>7 ﻕﺩ ﻩﻭ ﻩ5 ﺩﻭ</w:t>
      </w:r>
    </w:p>
    <w:p>
      <w:pPr>
        <w:bidi/>
      </w:pPr>
      <w:r>
        <w:t>ﺍﺪﻬﻋ ﺎﻬﻨﻛﺎﺴﺑ ﺙﺪﺣﺍ ﻢﻟﻭ ﺀﺎﻋﺍﺩﻭ ﺎﻬﻟ ﻊﻄﺘﺳﺍ ﻢﻟ ﺖﺣﺭ ﻥﺍ ﺎﻧﺰﺣ ﻲﻔﻛ</w:t>
        <w:br/>
        <w:t>ﺖﺟﺮﺧﻭ ؛ﻪﺘﻨﺟ ﻡﺩﺁ ﻕﺍﺮﻓ ﻥﺎﻣﺰﻟﺍ ﻦﻣ ﺔﺒﻘﺣ ﻪﻴﻓ ﺕﺪﻌﺳ ﻱﺬﻟﺍ ﻝﺰﻨﻤﻟﺍ ﺖﻗﺭﺎﻓ ﺍﺬﻜﻫﻭ</w:t>
        <w:br/>
        <w:t>؛ﻩﺪﻌﺑ ﺀﺎﻘﻟ ﻻ ﻕﺍﺮﻓ .ﻥﺍﺰﺣﻻﺍﻭ ﻡﻮﻤﻬﻟﺍ ﻞﻋ ﺖﺤﻠﻄﺻﺍ ﺪﻗ ﺀﺎﻋﺎﺘﻠﻣ ﺍﺮﻳﺎﺣ ﺀﺍﺪﻳﺮﻃ ﺍﺪﻳﺮﺷ ﻪﻨﻣ</w:t>
        <w:br/>
        <w:t>.ﺎﻴﻴﻌﻣ ﻻﻭ ﺎﻴﺳﺍﻮﻣ ﺱﺎﻨﻟﺍ ﻦﻣ ﺪﺣﺍ ﻦﻣ ﺎﻬﻴﻠﻋ ﺪﺟﺍ ﻻ ﺔﺑﺮﻏﻭ ؛ﻪﺘﻠﺨﻟ ﺩﺎﺳ ﻻ ﺮﻘﻓﻭ</w:t>
        <w:br/>
        <w:t>ﺕﺬﺤﺗﺎﻓ ؛ﺔﺒﻫﺍﺬﻟﺍ ﺔﻤﻌﻨﻟﺍ ﻚﻠﺗ ﺭﺎﺛﺁ ﻦﻣ ﻱﺪﻳ ﻲﻓ ﺚﻴﻘﺑ ﺪﻗ ﻝﺎﻣ ﻦﻣ ﺔﺑﺎﺒﺻ ﻲﻌﻣ ﺖﻧﺎﻛﻭ</w:t>
        <w:br/>
        <w:t>؛ﺓﺪﺣﺍﻭ ﺔﻋﺎﺳ ﺎﻬﻴﻓ ﺀﺎﻘﺒﻟﺍ ﻊﻄﺘﺳﺍ ﻢﻠﻓ ﺀﺎﻨﻜﺴﻣ ﺎﻴﻠﻌﻟﺍ ﺔﻘﺒﻄﻟﺍ ﻩﺬﻫ ﻲﻓ ﺔﻳﺭﺎﻌﻟﺍ ﺓﺮﺠﺤﻟﺍ ﻩﺬﻫ</w:t>
        <w:br/>
        <w:t>ﺎﻬﻣﻮﻤﻫ ﻦﻣ ﻲﺴﻔﻧ ﺝﻼﻋ ﻪﻗﺎﻓﺁ ﺢﺴﻔﻨﻣﻭ ﷲ ﺀﺎﻀﻓ ﻲﻓ ﺪﺟﺍ ﺚﻴﺣ ﻲﻟﺍ ﻞﻴﺣﺮﻟﺍ ﺚﻌﻣﺯﺎﻓ</w:t>
        <w:br/>
        <w:t>ﻲﻨﻋﺯﺎﻨﺗ ﻲﺘﺣ ﺓﺪﻠﺑ ﻂﺒﻫﺍ ﻻ ﺀﺮﻬﺷﺍ ﺔﻌﻀﺑ ﺎﻬﻴﻓ ﺖﻴﻀﻗ .ﺔﻠﻳﻮﻃ ﺔﻠﺣﺭ ﺖﻠﺣﺮﻓ ﺀﺎﻬﻧﺍﺰﺣﺍﻭ</w:t>
        <w:br/>
        <w:t>ﺕﺮﻌﺷ ﻲﺘﺣ .ﻩﺮﻴﻏ ﻲﻓ ﻲﻨﻋ ﺏﺮﻐﺗ ﻲﺘﺣ ﻥﺎﻜﻣ ﻲﻓ ﺲﻤﺸﻟﺍ ﻲﻠﻋ ﻊﻠﻄﺗ ﻻﻭ .ﻱﺮﺧﺍ ﻲﻟﺍ ﻲﺴﻔﻧ</w:t>
        <w:br/>
        <w:t>ﻻﻭ ﺾﻴﻔﻳ ﻻ .ﻦﻴﻌﻟﺍ ﺮﺠﺤﻣ ﻲﻓ ﻖﻠﻌﻤﻟﺍ ﻊﻣﺪﻟﺍ ﻥﻮﻜﺳ ﻪﺒﺸﻳ ﻲﺴﻔﻧ ﻲﻓ ﻥﻮﻜﺴﺑ ﺮﻣﻻﺍ ﺮﺧﺁ ﻲﻓ</w:t>
        <w:br/>
        <w:t>ﻲﺴﻔﻧ ﻲﻓ ﺮﻘﺘﺳﺍ ﺪﻗﻭ ,ﺕﺪﻌﻓ .ﻥﺎﺣ ﺪﻗ ﺔﻳﻮﻨﺴﻟﺍ ﺔﺳﺍﺭﺪﻟﺍ ﺩﺎﻌﻴﻣ ﻥﺎﻛﻭ .ﻚﻟﺬﺑ ﺖﻌﻨﻘﻓ</w:t>
        <w:br/>
        <w:t>ﻥﺎﺸﺑ ﻮﻬﻟﺍ ﻥﺍﻭ .ﺐﻳﺮﻘﻛ ﺍﺪﻴﻌﺑﻭ .ﺮﺿﺎﺤﻛ ﺎﺒﻳﺎﻏﻭ ؛ﻊﻤﺘﺠﻤﻛ ﺍﺩﺮﻔﻨﻣ ﻢﻟﺎﻌﻟﺍ ﺍﺬﻫ ﻲﻓ ﺶﻴﻋﺍ ﻥﺍ</w:t>
        <w:br/>
        <w:t>.ﻩﺮﻫﺎﻈﻣﻭ ﻪﻨﻃﺍﻮﻣ ﺏﺎﺘﺘﺟﺎﺑ ﻲﺿﺎﻤﻟﺍ ﻥﺎﻴﺴﻧ ﻲﻠﻋ ﻦﻴﻌﺘﺳﺍ ﻥﺍﻭ .ﻩﺍﻮﺳ ﻥﺎﺷ ﻞﻛ ﻦﻋ ﻲﺴﻔﻧ</w:t>
        <w:br/>
        <w:t>3</w:t>
        <w:br/>
        <w:t>ﻢﻴﺘﻴﻟﺍ</w:t>
        <w:br/>
        <w:t>ﻢﻳﺪﻘﻟﺍ ﺪﻬﻌﻟﺍ ﻚﻟﺬﻟ ﺪﺛﺍ ﻖﻳ ﻢﻟﻭ ﺀﺎﻤﻬﻗﺭﺎﻓﺍ ﻻ ﺎﻤﻬﻨﻴﺑ ﻝﻭﺍﺩﺍ ﻲﺘﺳﺭﺪﻣﻭ ﻲﺘﻓﺮﻏ ﺖﻣﺰﻠﻓ</w:t>
        <w:br/>
        <w:t>ﻊﻣﺪﻟﺍ ﻦﻣ ﺕﺍﺮﻄﻘﺑ ﺎﻬﻴﻠﻋ ﻦﻴﻌﺘﺳﺎﻓ ﺀﻦﻴﺣ ﻲﻟﺍ ﻦﻴﺣ ﻦﻣ ﻲﺒﻠﻗ ﺩﻭﺎﻌﺗ ﺕﺍﻭﺰﻧ ﻻﺍ ﻲﺴﻔﻧ ﻲﻓ</w:t>
        <w:br/>
        <w:t>.ﻱﺭﺪﺻ ﻲﻓ ﺔﺣﺍﺮﻟﺍ ﺩﺮﺑ ﺪﺟﺎﻓ ﻲﺑ ﺎﻣ ﷲ ﻻﺍ ﻢﻠﻌﻳ ﻻ ﺚﻴﺣ ﻦﻣ ﻲﺗﻮﻠﺧ ﻲﻓ ﻲﻨﻔﺟ ﻦﻣ ﺎﻬﺒﻜﺳﺍ</w:t>
        <w:br/>
        <w:t>ﻲﻓ ﺖﻧﺎﻛ ﻲﺘﻟﺍ ﺔﻠﻀﻔﻟﺍ ﻚﻠﺗ ﻲﻟﺍ ﺲﻣﻻﺎﺑ ﺕﺪﻋ ﻲﺘﺣ .ﻥﺎﻣﺰﻟﺍ ﻦﻣ ﺔﻫﺮﺑ ﻚﻟﺫ ﻲﻠﻋ ﺖﺜﺒﻟ</w:t>
        <w:br/>
        <w:t>.ﻼﻘﺘﺴﻣ ﺎﺸﻴﻋ ﻲﻀﻔﻨﻟ ﻲﻴﻫﺍ ﻥﺎﺑ ﺍﺫﻮﺧﺎﻣ ﺖﻨﻛﻭ ؛ﺔﻜﺷﻮﻣ ﻭﺍ ﺔﺒﺿﺎﻧ ﻲﻫ ﺍﺫﺎﻓ .ﻝﺎﻤﻟﺍ ﻦﻣ ﻱﺪﻳ</w:t>
        <w:br/>
        <w:t>ﻉﺎﺑ ﻻ ﺱﺎﻗ ﺙﻮﻧﺎﺣ ﺪﻠﺒﻟﺍ ﺍﺬﻫ ﻲﻓ ﺔﺳﺭﺪﻤﻟﺍﻭ ﺀﺎﻬﻃﺎﺴﻗﺍ ﻦﻣ ﺎﻄﺴﻗ ﺔﺳﺭﺪﻤﻠﻟ ﻱﺩﻭﺍ ﻥﺍﻭ</w:t>
        <w:br/>
        <w:t>ﺎﻬﺤﻨﻤﻳ ﺔﺤﻨﻣ ﻻ .ﻥﻮﻗﺰﺗﺮﻤﻟﺍ ﻪﻨﻣ ﻕﺰﺗﺮﻳ ﻕﺰﺗﺮﻣ ﺔﻣﻻﺍ ﻩﺬﻫ ﻲﻓ ﻢﻠﻌﻟﺍﻭ .ﺔﻴﻴﺴﻧ ﺔﻌﻠﺴﻟﺍ ﻪﻴﻓ</w:t>
        <w:br/>
        <w:t>ﺕﻮﻘﻟﺍ ﻲﻟﺍ ﻼﻴﺳ ﻑﺮﻋﺍ ﻻﻭ ﺀﺮﻄﺨﻟﺍ ﻲﻠﻋ ﻑﺮﺸﻣ ﻲﻧﺍ ﺖﻤﻠﻋﻭ .ﻲﺴﻔﻧ ﻲﻨﺘﻤﻫﺎﻓ .ﻥﻮﻨﺴﺤﻤﻟﺍ</w:t>
        <w:br/>
        <w:t xml:space="preserve"> 0 .ﺔﻠﻴﺣ ﻻﻭ ﻪﺟﻮﺑ</w:t>
        <w:br/>
        <w:t>ﻕﻮﺳ ﻲﻟﺍ ﺎﻫﺮﻳﺎﺳ ﺖﻠﻤﺣﻭ .ﻪﻨﻋ ﻲﻟ ﻲﻨﻏ ﻻ ﺎﻣ ﺎﻬﻨﻣ ﺖﻴﻘﺒﺘﺳﺎﻓ ؛ﻲﺒﺘﻛ ﻲﻟﺍ ﺕﺪﻤﻌﻓ</w:t>
        <w:br/>
        <w:t>ﺕﺪﻌﻓ ؛ﻪﻨﻤﺛ ﻊﺑﺭ ﺔﻣﻭﺎﺴﻤﻟﺍ ﻲﻓ ﻪﺑ ﻎﻠﺒﻳ ﻦﻣ ﺪﺟﺍ ﻢﻠﻓ .ﻼﻣﺎﻛ ﺎﻣﻮﻳ ﻙﺎﻨﻫ ﻪﺘﺿﺮﻌﻓ .ﻦﻴﻗﺍﺭﻮﻟﺍ</w:t>
        <w:br/>
        <w:t>!ﻲﻘﺷﺍ ﻻﻭ ﻲﻨﻣ ﻝﺫﺍ ﺪﺣﺍ ﺽﺭﻻﺍ ﻪﺟﻭ ﻲﻠﻋ ﺎﻣﻭ ﺎﻨﻳﺰﺣ ﻪﺑ</w:t>
        <w:br/>
        <w:t>ﺍﺫﺎﻓ ﺎﻬﺘﻴﻴﺒﺘﻓ ﺀﻲﻨﻋ ﺖﻴﺒﻟﺍ ﻞﻫﺍ ﻞﻳﺎﺴﺗ ﺓﺍﺮﻣﺍ ﻪﻛﺎﻨﻓ ﻲﻓ ﺖﻳﺍﺭ ﻝﺰﻨﻤﻟﺍ ﺏﺎﺑ ﺖﻐﻠﺑ ﺎﻤﻠﻓ</w:t>
      </w:r>
    </w:p>
    <w:p>
      <w:pPr>
        <w:pStyle w:val="Heading1"/>
        <w:bidi/>
      </w:pPr>
      <w:r>
        <w:t>«؟ﻪﻧﻼﻓ» :ﺖﻠﻘﻓ</w:t>
      </w:r>
    </w:p>
    <w:p>
      <w:pPr>
        <w:bidi/>
      </w:pPr>
      <w:r>
        <w:t>«.ﻢﻌﻧ» :ﺖﻟﺎﻗ</w:t>
      </w:r>
    </w:p>
    <w:p>
      <w:pPr>
        <w:pStyle w:val="Heading1"/>
        <w:bidi/>
      </w:pPr>
      <w:r>
        <w:t>«؟ﻦﻳﺪﻳﺮﺗ ﺍﺫﺎﻣ» :ﺖﻠﻗ</w:t>
      </w:r>
    </w:p>
    <w:p>
      <w:pPr>
        <w:bidi/>
      </w:pPr>
      <w:r>
        <w:t>«.ﻲﻟ ﻥﺬﻳﺎﻓ ﺔﻤﻠﻛ ﻚﻴﻟﺍ ﻲﻟ» :ﺖﻟﺎﻗ</w:t>
        <w:br/>
        <w:t>«.ﺕﺎﻫ» :ﺖﻠﻗ ﺎﻧﻮﻠﺧ ﺎﻤﻠﻓ ,ﻲﺘﻓﺮﻏ ﻲﻟﺍ ﺎﻬﻌﻣ ﺕﺪﻌﺼﻓ</w:t>
        <w:br/>
        <w:t>ﻚﻴﻠﻋ ﻲﻨﻟﺪﻳ ﻦﻣ ﺪﺟﺍ ﻢﻠﻓ .ﻥﺎﻜﻣ ﻞﻛ ﻲﻓ ﻚﻨﻋ ﺶﺘﻓﺍ ﺎﻧﺍﻭ ﻡﺎﻳﺍ ﺔﺛﻼﺛ ﻲﺑ ﺕﺮﻣ» :ﺖﻟﺎﻗ</w:t>
        <w:br/>
        <w:t xml:space="preserve"> «.ﻚﻨﻣ ﺱﺎﻴﻟﺍ ﺪﻌﺑ ﻡﻮﻴﻟﺍ ﻚﺗﺪﺟﻭ ﻲﺘﺣ</w:t>
        <w:br/>
        <w:t>ﻱﺬﻟﺍ ﺖﻴﺒﻟﺎﺑ ﻞﺣ ﺪﻗ ﻥﻮﻜﻳ ﻥﺍ ﺖﻔﺧﻭ ﺎﻫﻭﺎﻜﺑ ﻲﻨﻋﺍﺮﻓ ؛ﻝﺎﻋ ﺕﻮﺼﺑ ﺔﻴﻛﺎﺑ ﺕﺮﺠﻔﻧﺍ ﻢﺛ</w:t>
        <w:br/>
        <w:t>“ﻲﻓ .ﺱﺎﺑ ﻪﺒﺣﺍ</w:t>
      </w:r>
    </w:p>
    <w:p>
      <w:pPr>
        <w:pStyle w:val="Heading1"/>
        <w:bidi/>
      </w:pPr>
      <w:r>
        <w:t>«؟ﻙﻭﺎﻜﺑ ﺎﻣ» :ﺖﻠﻘﻓ</w:t>
      </w:r>
    </w:p>
    <w:p>
      <w:pPr>
        <w:bidi/>
      </w:pPr>
      <w:r>
        <w:t>«؟ﻚﻤﻋ ﺖﻴﺑ ﺭﺎﺒﺧﺍ ﻦﻣ ﺎﻴﻴﺷ ﻢﻠﻌﺗ ﺎﻣﺍ» :ﺖﻟﺎﻗ</w:t>
      </w:r>
    </w:p>
    <w:p>
      <w:pPr>
        <w:pStyle w:val="Heading1"/>
        <w:bidi/>
      </w:pPr>
      <w:r>
        <w:t>«؟ﻩﺭﺎﺒﺧﺍ ﺎﻤﻓ ﺀﻻ» :ﺖﻠﻗ</w:t>
      </w:r>
    </w:p>
    <w:p>
      <w:pPr>
        <w:bidi/>
      </w:pPr>
      <w:r>
        <w:t>ﺖﻀﻀﻔﻓ ﺀﺎﻬﻨﻣ ﻪﺘﻟﻭﺎﺜﺘﻓ ﺀﺎﻘﻠﻐﻣ ﺎﺑﺎﺘﻛ ﻪﻓﺎﻌﺿﺍ ﻦﻣ ﺖﺟﺮﺧﺍﻭ ﺎﻬﻳﺍﺩﺭ ﻲﻟﺍ ﺎﻫﺪﻳ ﺕﺪﻤﻓ</w:t>
        <w:br/>
        <w:t>:ﺔﻋﺎﺴﻟﺍ ﻲﺘﺣ ﺎﻬﻈﻔﺣﺍ ﻝﺍﺯﺍ ﻻ ﺔﻤﻠﻜﻟﺍ ﻩﺬﻫ ﻪﻴﻓ ﺕﺍﺮﻘﻓ ﺀﻲﻤﻋ ﺔﻨﺑﺍ ﻂﺨﺑ ﻮﻫ ﺍﺫﺎﻓ ؛ﻪﻓﻼﻏ</w:t>
        <w:br/>
        <w:br/>
        <w:t>١١</w:t>
        <w:br/>
        <w:t>ﺕﺍﺮﺒﻌﻟﺍ</w:t>
        <w:br/>
        <w:t>ﺀﺮﺒﻘﻟﺍ ﺏﺎﺑ ﻲﻠﻋ ﺚﺤﺒﺻﺍ ﺪﻗﻭ ﻡﻮﻴﻟﺍ ﺎﻣﺎﻓ ؛ﻚﻟﺫ ﻚﻟ ﺙﺮﻔﺘﻏﺎﻓ ؛ﻲﻨﻋﺩﻮﺗ ﻢﻟﻭ ﻲﻨﺘﻗﺭﺎﻓ ﻚﻧﺍ»</w:t>
        <w:br/>
        <w:t>«.ﺮﻴﺧﻻﺍ ﻉﺍﺩﻮﻟﺍ ﻲﻨﻋﺩﻮﺘﻟ ﻲﻟﺍ ﻲﺗﺎﺗ ﻻﺍ ﻚﻟ ﺮﻔﺘﻏﺍ ﻼﻓ</w:t>
        <w:br/>
        <w:t>:ﺖﻟﺎﻗﻭ ؛ﻲﺑﻮﺜﺑ ﻡﺩﺎﺨﻟﺍ ﺖﻘﻠﻌﺘﻓ ﺀﺎﻋﺮﺴﻣ ﺏﺎﺒﻟﺍ ﺕﺭﺪﺘﺑﺍﻭ ﺀﻱﺪﻳ ﻦﻣ ﺏﺎﺘﻜﻟﺍ ﺖﻴﻘﻟﺎﻓ</w:t>
      </w:r>
    </w:p>
    <w:p>
      <w:pPr>
        <w:pStyle w:val="Heading1"/>
        <w:bidi/>
      </w:pPr>
      <w:r>
        <w:t xml:space="preserve"> «؟ﻱﺪﻴﺳ ﺎﻳ ﺪﻳﺮﺗ ﻦﻳﺍ»</w:t>
      </w:r>
    </w:p>
    <w:p>
      <w:pPr>
        <w:bidi/>
      </w:pPr>
      <w:r>
        <w:t>«.ﺎﻬﻴﻟﺍ ﺮﻴﺴﻤﻟﺍ ﻦﻣ ﻲﻟ ﺪﺑ ﻻﻭ .ﺔﻀﻳﺮﻣ ﺎﻬﻧﺍ» :ﺖﻠﻗ</w:t>
        <w:br/>
        <w:t>ﻚﻘﺒﺳ ﺪﻘﻓ ؛ﻱﺪﻴﺳ ﺎﻳ ﻞﻌﻔﺗ ﻻ» :ﺶﻌﺗﺮﻣ ﺖﻓﺎﺧ ﺕﻮﺼﺑ ﺖﻟﺎﻗ ﻢﺛ ﺔﻈﺤﻟ ﺖﺘﻤﺼﻓ</w:t>
      </w:r>
    </w:p>
    <w:p>
      <w:pPr>
        <w:pStyle w:val="Heading1"/>
        <w:bidi/>
      </w:pPr>
      <w:r>
        <w:t>«!ﺎﻬﻴﻟﺍ ﺀﺎﻀﻘﻟﺍ</w:t>
      </w:r>
    </w:p>
    <w:p>
      <w:pPr>
        <w:bidi/>
      </w:pPr>
      <w:r>
        <w:t>ﻲﺑ ﺕﺭﺍﺩ ﻢﺛ ﺀﺎﻧﺎﻜﻣ ﻪﻟ ﻢﻠﻋﺍ ﻻ ﺚﻴﺣ ﻲﻟﺍ ﻪﻌﺿﻮﻣ ﻕﺭﺎﻓ ﺪﻗ ﻲﺒﻠﻗ ﻥﺍ ﺕﺮﻌﺷ ﻚﻟﺎﻨﻫ</w:t>
        <w:br/>
        <w:t>ﻻﺍ ﻖﻓﺍ ﻢﻠﻓ ﺀﻲﻟﻮﺣ ﺎﻤﻣ ﺀﻲﺜﺸﺑ ﺮﻌﺷﺍ ﻻ ﻲﻧﺎﻜﻣ ﻲﻓ ﺎﻫﺮﺛﺍ ﻲﻠﻋ ﺖﻄﻘﺳ ﺓﺭﻭﺩ ﺀﺎﻀﻔﻟﺍ ﺽﺭﻻﺍ</w:t>
        <w:br/>
        <w:t>ﺕﻮﻧﺪﻓ ﺀﺐﺤﺘﻨﺗﻭ ﻲﻜﺒﺗ ﻝﺍﺰﺗ ﻻ ﻡﺩﺎﺨﻟﺍ ﺍﺫﺍﻭ ,ﻲﻨﻠﻇﺍ ﺪﻗ ﻞﻴﻠﻟﺍ ﺍﺫﺎﻓ ﻲﻨﻴﻋ ﺖﺤﺘﻔﻓ ﺀﻦﻴﺣ ﺪﻌﺑ</w:t>
        <w:br/>
        <w:t>«؟ﻦﻴﻟﻮﻘﺗ ﺎﻣ ﻖﺣﺍ .ﺓﺍﺮﻤﻟﺍ ﺎﻬﺘﻳﺍ» :ﺖﻠﻗﻭ ﺀﺎﻬﻨﻣ</w:t>
        <w:br/>
        <w:t>«.ﻢﻌﻧ» :ﺖﻟﺎﻗ</w:t>
        <w:br/>
        <w:t>ﻲﻨﺘﻟﺎﺳ ﺪﻘﻓ .ﻚﻠﻴﺣﺭ ﺪﻌﺑ ﺎﻬﺴﻔﻨﺑ ﻊﻔﺘﻨﺗ ﻢﻟ ﻱﺪﻴﺳ ﺎﻳ ﻚﻤﻋ ﺔﻨﺑﺍ ﻥﺍ» :ﻝﻮﻘﺗ ﺕﺎﺸﻧﺎﻓ</w:t>
        <w:br/>
        <w:t>ﻚﻴﻟﺍ ﺎﻬﺘﻠﻤﺣ ﻲﺘﻟﺍ ﺔﻟﺎﺳﺮﻟﺍ ﺚﻳﺪﺣ ﺎﻬﺘﺛﺪﺤﻓ ,ﻚﻠﻴﺣﺭ ﺐﺒﺳ ﻦﻋ ﻪﻴﻓ ﺖﻠﺣﺭ ﻱﺬﻟﺍ ﻡﻮﻴﻟﺍ ﻲﻓ</w:t>
        <w:br/>
        <w:t>.ﻚﻤﻋ ﺔﺟﻭﺯ ﻦﻣ</w:t>
        <w:br/>
        <w:t>ﻥﻮﻤﻠﻌﻳ ﻻ ﻢﻬﻧﺍ ؟ﻦﻴﻜﺴﻤﻟﺍ ﺲﻳﺎﺒﻟﺍ ﺍﺬﻫ ﺮﻴﺼﻣ ﻥﻮﻜﻳ ﺍﺫﺎﻣﻭ» :ﺖﻟﺎﻗ ﻥﺍ ﻲﻠﻋ ﺩﺰﺗ ﻢﻠﻓ</w:t>
        <w:br/>
        <w:t>ﺎﻤﻧﺎﻛ ﺮﺸﺑ ﻻﻭ ﺮﻴﺨﺑ ﺎﻬﻧﺎﺴﻟ ﻲﻠﻋ ﻚﻟﺫ ﺪﻌﺑ ﻙﺮﻛﺫ ﺮﺠﻳ ﻢﻟ ﻢﺛ ﺀﺎﻴﻴﺷ ﻱﺮﻣﺍ ﻦﻣ ﻻﻭ ﻩﺮﻣﺍ ﻦﻣ</w:t>
      </w:r>
    </w:p>
    <w:p>
      <w:pPr>
        <w:pStyle w:val="Heading1"/>
        <w:bidi/>
      </w:pPr>
      <w:r>
        <w:t>«ﺎﻀﻤﻣ ﺎﻧﺍ ﺎﻬﺴﻔﻧ ﻲﻓ ﺞﻟﺎﻌﺗ ﺖﻧﺎﻛ</w:t>
      </w:r>
    </w:p>
    <w:p>
      <w:pPr>
        <w:bidi/>
      </w:pPr>
      <w:r>
        <w:t>ﺽﺎﻏ ﺀﺎﻬﻟﺎﺣ ﺖﻟﺎﺤﺘﺳﺎﻓ ﺀﺎﻬﻤﺴﺟ ﻲﻟﺍ ﺎﻬﺴﻔﻧ ﺀﺍﺩ ﻱﺮﺳ ﻲﺘﺣ ﻞﻳﻼﻗ ﻡﺎﻳﺍ ﻻﺍ ﻲﻫ ﺎﻣﻭ</w:t>
        <w:br/>
        <w:t>ﻲﻠﻋ ﺖﻄﻘﺳ ﻢﺛ ﺀﺎﻫﺮﻐﺛ ﻕﺭﺎﻔﺗ ﻻ ﺖﻧﺎﻛ ﻲﺘﻟﺍ ﺔﺑﺬﻌﻟﺍ ﺕﺎﻣﺎﺴﺘﺑﻻﺍ ﻚﻠﺗ ﺕﺎﻔﻄﻧﺍﻭ ﺀﺎﻬﻟﺎﻤﺟ ﺀﺎﻣ</w:t>
        <w:br/>
        <w:t>ﺎﻬﻌﻄﻗ ﺎﻣ ﺎﻬﻴﻠﻋ ﺩﺭﻭﻭ ﺀﺎﻫﺮﻣﺍ ﺎﻬﻣﺍ ﻉﺍﺮﻓ ﺀﺎﻣﺎﻳﺍ ﺲﻜﺘﻨﺗ ﻲﺘﺣ ﺎﻣﻮﻳ ﻞﺒﺗ ﻻ ﺔﻀﻳﺮﻣ ﺎﻬﺷﺍﺮﻓ</w:t>
        <w:br/>
        <w:t>ﺀﺎﻬﻠﻴﻟﻭ ﺎﻫﺭﺎﻬﻧ ﻚﻟﺬﺑ ﻒﺘﻬﺗ ﻝﺍﺰﺗ ﻻ ﺖﻧﺎﻛﻭ ؛ﺐﻴﻄﺨﻟﺍﻭ ﺔﺒﻄﺨﻟﺍﻭ ﺱﻭﺮﻌﻟﺍﻭ ﺱﺮﻌﻟﺍ ﺮﻛﺫ ﻦﻋ</w:t>
        <w:br/>
        <w:t>ﺖﺤﺒﺻﺍﻭ !ﺐﻴﺒﻄﻟﺍ ﻻﻭ ﺪﻳﺎﻌﻟﺍ ﻲﻨﻏﺍ ﺎﻤﻓ ﺀﺎﻫﺮﻣﺍ ﻪﻴﻟﺍ ﺖﻋﺰﻓ ﻻﺍ ﺍﺪﻳﺎﻋ ﻻﻭ ﺎﻴﻴﺒﻃ ﻉﺪﺗ ﻢﻠﻓ</w:t>
        <w:br/>
        <w:t>.ﺍﺪﻳﻭﺭ ﺍﺪﻳﻭﺭ ﺮﺒﻘﻟﺍ ﻦﻣ ﻮﻧﺪﺗ ﺓﺎﺘﻔﻟﺍ</w:t>
        <w:br/>
        <w:t>ﺀﺎﻬﻌﺠﻀﻣ ﻲﻓ ﻙﺮﺤﺘﺗ ﺎﻬﺑ ﺕﺮﻌﺷ ﺫﺍ ﻝﺎﻴﻟ ﺬﻨﻣ ﺎﻬﺷﺍﺮﻓ ﺐﻧﺎﺠﺑ ﺓﺮﻫﺎﺳ ﺎﻧﺍ ﺎﻤﻨﻴﺒﻓ</w:t>
        <w:br/>
        <w:t>ﺔﻋﺎﺳ ﻱﺍ ﻲﻓ» :ﺖﻟﺎﻗﻭ ﺔﺴﻟﺎﺟ ﺕﻮﺘﺳﺎﻓ .ﺖﻠﻌﻔﻓ ﺀﺎﻫﺪﻴﺑ ﺬﺧﺁ ﻥﺍ ﻝﺍ ﺕﺭﺎﺷﺎﻓ ﺀﺎﻬﻨﻣ ﺕﻮﻧﺪﻓ</w:t>
      </w:r>
    </w:p>
    <w:p>
      <w:pPr>
        <w:pStyle w:val="Heading1"/>
        <w:bidi/>
      </w:pPr>
      <w:r>
        <w:t>«؟ﻞﻴﻠﻟﺍ ﻦﻣ ﻦﺤﻧ</w:t>
      </w:r>
    </w:p>
    <w:p>
      <w:pPr>
        <w:bidi/>
      </w:pPr>
      <w:r>
        <w:t>١</w:t>
        <w:br/>
        <w:t>«.ﻪﻨﻣ ﺮﻴﺧﻻﺍ ﻊﻳﺰﻬﻟﺍ ﻲﻓ» :ﺖﻠﻗ</w:t>
      </w:r>
    </w:p>
    <w:p>
      <w:pPr>
        <w:pStyle w:val="Heading1"/>
        <w:bidi/>
      </w:pPr>
      <w:r>
        <w:t>«؟ﺎﻨﻫ ﻙﺪﺣﻭ ﺖﻧﺍﺍ» :ﺖﻟﺎﻗ</w:t>
      </w:r>
    </w:p>
    <w:p>
      <w:pPr>
        <w:bidi/>
      </w:pPr>
      <w:r>
        <w:t>«؟ﻥﻵﺍ ﻲﻤﻋ ﻦﺑﺍ ﻥﺎﻜﻣ ﻦﻳﺍ ﻦﻴﻤﻠﻌﺗ ﻻﺍ» :ﺖﻟﺎﻗ</w:t>
        <w:br/>
        <w:t>«ﻪﻧﺎﻜﻣ ﻢﻠﻋﺍ ﻲﺗﺪﻴﺳ ﺎﻳ ﻲﻠﺑ» :ﺖﻠﻗﻭ «ﻡﻮﻴﻟﺍ ﻞﺒﻗ ﺎﻬﻨﻣ ﺎﻬﻌﻤﺳﺍ ﻢﻟ ﺔﻤﻠﻜﻟ ﺖﺒﺠﻌﻓ</w:t>
        <w:br/>
        <w:t>ﻞﻣﻻﺍ ﻦﻣ ﺎﻫﺪﻳ ﻲﻓ ﻲﻗﺎﺒﻟﺍ ﻖﻴﻗﺮﻟﺍ ﻂﻴﺨﻟﺍ ﺍﺬﻫ ﻲﻠﻋ ﺖﻘﻔﺷﺍ ﻲﻨﻜﻟﻭ ﺀﺎﻴﻴﺷ ﻢﻠﻋﺍ ﺖﻨﻛ ﺎﻣﻭ</w:t>
        <w:br/>
        <w:t>ﻥﺍ ﻦﻴﻌﻴﻄﺘﺴﺗ ﻻﺍ» :ﺖﻟﺎﻘﻓ ﺀﺎﻬﻠﺟﺍ ﻁﻮﻴﺧ ﻦﻣ ﻂﻴﺧ ﺮﺧﺁ ﻪﻋﺎﻄﻘﻧﺎﺑ ﻊﻄﻘﻨﻴﻓ ﻊﻄﻘﻨﻳ ﻥﺍ</w:t>
        <w:br/>
        <w:t>«؟ﻲﻧﺎﺸﺑ ﺪﺣﺍ ﻢﻠﻌﻳ ﻻ ﺚﻴﺣ ﻦﻣ ﻲﻨﻣ ﺔﻟﺎﺳﺭ ﻪﻴﻟﺍ ﻞﻤﺤﺗ</w:t>
      </w:r>
    </w:p>
    <w:p>
      <w:pPr>
        <w:pStyle w:val="Heading1"/>
        <w:bidi/>
      </w:pPr>
      <w:r>
        <w:t>«ﻲﺗﺪﻴﺳ ﺎﻳ ﻚﻟﺫ ﻦﻣ ﻲﻟﺍ ﺐﺣﺍ ﻻ» :ﺖﻠﻗ</w:t>
      </w:r>
    </w:p>
    <w:p>
      <w:pPr>
        <w:bidi/>
      </w:pPr>
      <w:r>
        <w:t>ﺎﻤﻠﻓ ؛ﻩﺍﺮﺗ ﻱﺬﻟﺍ ﺏﺎﺘﻜﻟﺍ ﺍﺬﻫ ﻚﻴﻟﺍ ﺖﺒﺘﻜﻓ ﺀﺎﻬﺑ ﺎﻬﺘﺘﺠﻓ ﺀﺎﻬﺗﺮﺒﺤﻤﺑ ﺎﻬﻴﺗﺁ ﻥﺍ ﺕﺭﺎﺷﺎﻓ</w:t>
        <w:br/>
        <w:t>ﻦﻴﺤﻳﺍﺮﻟﺍﻭ ﻦﻳﺩﺎﻐﻟﺍ ﻩﻮﺟﻭ ﺢﻔﺼﺗﺍﻭ ﺀﻥﺎﻜﻣ ﻞﻛ ﻲﻓ ﻚﻨﻋ ﺱﺎﻨﻟﺍ ﻞﻳﺎﺳﺍ ﺖﺟﺮﺧ ﺡﺎﺒﺼﻟﺍ ﺢﺒﺻﺍ</w:t>
        <w:br/>
        <w:t>ﺀﺎﻬﺑﺮﻐﻣ ﻲﻟﺍ ﺲﻤﺸﻟﺍ ﺕﺭﺪﺤﻧﺍ ﻲﺘﺣ ﻞﻳﺎﻄﺑ ﺮﻔﻇﺍ ﻢﻠﻓ .ﻚﻴﻟﺍ ﻲﻨﻳﺪﻬﻳ ﻦﻣ ﻱﺭﺍﻭ ﻙﺍﺭﺍ ﻲﻨﻠﻋ</w:t>
        <w:br/>
        <w:t>ﻥﺍ ﺖﻤﻠﻌﻓ .ﺔﻴﻋﺎﻨﻟﺍ ﺖﻌﻤﺳ ﻲﺘﺣ ﻪﺘﻐﻠﺑ ﺎﻤﻓ ﺀﻞﻴﻠﻟﺍ ﻦﻣ ﺮﻄﺷ ﻲﻀﻣ ﺪﻗﻭ ﻝﺰﻨﻤﻟﺍ ﻲﻟﺍ ﺕﺪﻌﻓ</w:t>
        <w:br/>
        <w:t>ﺪﻗ ﺀﺎﻬﺑﻭ ﻻﺎﻤﺟ ﺎﻴﻧﺪﻟﺍ ﻼﻤﺗ ﺖﻧﺎﻛ ﻲﺘﻟﺍ ﺓﺮﺿﺎﻨﻟﺍ ﺓﺩﺭﻮﻟﺍ ﻚﻠﺗ ﻥﺍﻭ ﺀﻞﺘﻘﻤﻟﺍ ﻎﻠﺑ ﺪﻗ ﻢﻬﺴﻟﺍ</w:t>
        <w:br/>
        <w:t>ﻞﺜﻣ ﻲﻳﺭ ﺎﻣﻭ ﺀﺎﻫﺪﻴﺣﻭ ﻲﻠﻋ ﻞﻛﺎﺜﻟﺍ ﻥﺰﺣ ﺎﻬﻴﻠﻋ ﺖﻧﺰﺤﻓ ﺀﺎﻬﺗﺎﻗﺭﻭ ﻦﻣ ﺔﻗﺭﻭ ﺮﺧﺁ ﺖﻄﻘﺳ</w:t>
      </w:r>
    </w:p>
    <w:p>
      <w:pPr>
        <w:pStyle w:val="Heading1"/>
        <w:bidi/>
      </w:pPr>
      <w:r>
        <w:t>!ﺎﻴﻛﺎﺑﻭ ﺔﻴﻛﺎﺑ ﺮﺜﻛﺍ ﻥﺎﻛ ﻡﻮﻳ ﺎﻬﻣﻮﻳ</w:t>
      </w:r>
    </w:p>
    <w:p>
      <w:pPr>
        <w:bidi/>
      </w:pPr>
      <w:r>
        <w:t>ﻦﻣ ﺓﺮﻴﺧﻻﺍ ﺔﻋﺎﺴﻟﺍ ﻲﻓ ﻩﻮﺟﺮﺗ ﺖﻧﺎﻛ ﺎﻣ ﻞﻛ ﻥﺍ ﺀﺎﻫﺮﻣﺍ ﻦﻣ ﻲﻨﻤﻫﺍ ﺎﻣ ﺮﺒﻛﺍ ﻥﺎﻛﻭ</w:t>
        <w:br/>
        <w:t>ﺔﻟﺎﺳﺮﻟﺍ ﺮﻣﺍ ﺔﻤﺗﺎﻛ ﻝﺯﺍ ﻢﻠﻓ ﺀﺎﻬﺘﻴﻨﻣﺍ ﻥﻭﺩ ﺖﻄﻘﺳﻭ ﻚﻟﺫ ﺎﻬﺗﺎﻔﻓ .ﻙﺍﺮﺗ ﻥﺍ ﺎﻬﺗﺎﻴﺣ ﺕﺎﻋﺎﺳ</w:t>
        <w:br/>
        <w:t>«.ﻚﺗﺪﺟﻭ ﻲﺘﺣ ﻚﻴﻟﺍ ﻞﻴﺒﺴﻟﺍ ﺐﻠﻄﺗﺍ ﻝﺯﺍ ﻢﻟﻭ ؛ﻲﺴﻔﻧ ﻲﻓ</w:t>
        <w:br/>
        <w:t>ﻲﺘﺣ ﻲﺴﻔﻨﺑ ﺕﺩﺮﻔﻧﺍ ﺎﻤﻓ .ﺖﻓﺮﺼﻧﺎﻓ ﻑﺍﺮﺼﻧﻻﺎﺑ ﺎﻬﺘﻧﺫﺁﻭ ﺎﻬﻌﻴﻨﺻ ﺎﻬﻟ ﺕﺮﻜﺸﻓ</w:t>
        <w:br/>
        <w:t>ﻞﻛ ﻱﺮﻇﺎﻧ ﻦﻋ ﺐﺠﺘﺣﺍ ﻲﺘﺣ ﺎﻴﻴﺸﻓ ﺎﻴﻴﺷ ﻲﻨﻴﻋ ﻕﻮﻓ ﻂﺒﻬﺗ ﺀﺍﺩﻮﺳ ﺔﺑﺎﺤﺳ ﻥﺍ ﺕﺮﻌﺷ</w:t>
        <w:br/>
        <w:t>«.ﻚﺘﻳﺍﺭ ﻲﺘﺣ ﻚﻟﺫ ﺪﻌﺑ ﻢﺗ ﺍﺫﺎﻣ ﻢﻠﻋﺍ ﻻ ﻢﺛ ,ﺀﻲﺷ</w:t>
        <w:br/>
        <w:t>ﻥﺍﻭ ؛ﺖﻀﻓﺭﺍ ﺪﻗ ﻩﺪﺒﻛ ﻥﺍ ﺖﻠﺧ ﺓﺮﻓﺯ ﺮﻓﺯ ﻲﺘﺣ ﺀﺪﺤﻟﺍ ﺍﺬﻫ ﻲﻟﺍ ﻪﺜﻳﺪﺣ ﻦﻣ ﻞﺻﻭ ﺎﻣﻭ</w:t>
        <w:br/>
        <w:t>«؟ﻱﺪﻴﺳ ﺎﻳ ﻚﺑ ﺎﻣ» :ﺖﻠﻗﻭ ﺀﻪﻨﻣ ﺕﻮﻧﺪﻓ ﺀﺎﻫﺫﻼﻓﺍ ﻩﺬﻫ</w:t>
        <w:br/>
        <w:t>«ﻝﺎﻫﺪﺟﺍ ﻼﻓ ﻪﻴﻓ ﺎﻧﺍ ﺎﻤﻣ ﺎﻬﺑ ﺝﺮﻔﺗﺍ ﺓﺪﺣﺍﻭ ﺔﻌﻣﺩ ﺐﻠﻃﺍ ﻲﻧﺍ» :ﻲﻟ ﻝﺎﻗ</w:t>
        <w:br/>
        <w:t>ﻮﻫ ﺍﺫﺎﻓ .ﻪﻴﻟﺍ ﺖﻴﻐﺻﺎﻓ .ﺕﺎﻤﻠﻛ ﺾﻌﺒﺑ ﻢﻬﻤﻬﻳ ﻪﻧﺍ ﺕﺮﻌﺸﻓ ,ﺔﻠﻳﻮﻃ ﺔﻋﺎﺳ ﺖﻤﺻ ﻢﺛ</w:t>
        <w:br/>
        <w:t>ﺮﻴﻘﻓ ﻲﻧﺍﻭ ﺀﺪﻀﻋ ﻻﻭ ﺎﻬﻴﻓ ﻲﻟ ﺪﻨﺳ ﻻ ﺀﺎﻴﻧﺪﻟﺍ ﻩﺬﻫ ﻲﻓ ﺐﻳﺮﻏ ﻲﻧﺍ ﻢﻠﻌﺗ ﻚﻧﺍ ﻢﻬﻠﻟﺍ» :ﻝﻮﻘﻳ</w:t>
        <w:br/>
        <w:t>ﻞﻴﺒﺴﻟﺍ ﻑﺮﻋﺍ ﻻ ﻒﻌﻀﺘﺴﻣ ﺰﺟﺎﻋ ﻲﻧﺍﻭ ﺀﻲﺴﻔﻧ ﻲﻠﻋ ﻪﺑ ﺩﻮﻋﺍ ﺎﻣ ﺓﺎﻴﺤﻟﺍ ﻉﺎﺘﻣ ﻦﻣ ﻚﻠﻣﺍ ﻻ</w:t>
        <w:br/>
        <w:t>ﻻ</w:t>
        <w:br/>
        <w:t>ﺕﺍﺮﺒﻌﻟﺍ</w:t>
        <w:br/>
        <w:t>ﻪﺘﻘﺤﺳ ﺪﻗ ﻲﺒﻠﻗ ﺖﺑﺎﺻﺍ ﻲﺘﻟﺍ ﺔﺑﺮﻀﻟﺍ ﻥﺍﻭ .ﺔﻠﻴﺣ ﻻﻭ ﻪﺟﻮﺑ ﻕﺯﺮﻟﺍ ﺏﺍﻮﺑﺍ ﻦﻣ ﺏﺎﺑ ﻲﻟﺍ</w:t>
        <w:br/>
        <w:t>ﻲﺘﻟﺍ ﺲﻔﻨﻟﺍ ﻩﺬﻫ ﻲﻟﺍ ﻱﺪﻳ ﺪﻣﺍ ﻥﺍ ﻚﻨﻣ ﻲﺤﺘﺳﺍ ﻲﻧﺍﻭ ,ﺀﺎﻣﺬﻟﺍ ﻲﺘﺣ ﻪﻴﻓ ﻖﺒﻳ ﻢﻠﻓ ﺎﻘﺤﺳ</w:t>
        <w:br/>
        <w:t>«.ﻙﺭﺍﻮﺟ ﺭﺍﻮﺠﻟﺍ ﻢﻌﻧﻭ ؛ﻙﺭﺍﺩ ﺭﺍﺪﻟﺍ ﻢﻌﻨﻓ ؛ﻚﺘﻣﺍﺮﻛ ﺭﺍﺩ ﻲﻟﺍ ﺎﻬﻠﻘﻧﺍﻭ .ﻚﻴﻟﺍ</w:t>
        <w:br/>
        <w:t>ﻒﻴﻌﺿ ﺕﻮﺼﺑ ﻝﺎﻗﻭ .ﺭﺍﺮﻔﻟﺍ ﻦﻋ ﻪﺴﺒﺤﻳ ﻥﺍ ﻝﻭﺎﺤﻳ ﺎﻤﻧﺎﻛ ؛ﻩﺪﻴﺑ ﻪﺳﺍﺭ ﻚﺴﻣﺍ ﻢﺛ</w:t>
        <w:br/>
        <w:t>ﻞﻬﻓ ﺀﺍﺬﻫ ﻲﻠﻋ ﺎﻴﻗﺎﺑ ﻲﻨﺒﺴﺣﺍ ﻻ ﺀﺎﺑﻭﺫ ﺏﻭﺬﻳ ﻲﺒﻠﻗﻭ ﺀﺎﻛﺍﺮﺘﺣﺍ ﻕﺮﺘﺤﻳ ﻲﺳﺍﺮﺑ ﺮﻌﺷﺍ» :ﺖﻓﺎﺧ</w:t>
        <w:br/>
        <w:t>«ﻩﺀﺎﻀﻗ ﻑ ﻞﻟﺍ ﻲﺨﻗ ﻥﺍ ﺎﻬﺑﺎﺘﻛ ﻲﻌﻣ ﻦﻓﺪﺗﻭ ﺎﻫﺮﺒﻗ ﻲﻓ ﺎﻬﻌﻣ ﻲﻨﻨﻓﺪﺗ ﻥﺍ ﻲﻧﺪﻌﺗ</w:t>
        <w:br/>
        <w:t>. «!ﺔﻣﻼﺴﻟﺍ ﻚﻟ ﷲ ﻝﺎﺳﺍﻭ .ﻢﻌﻧ» :ﺖﻠﻗ</w:t>
        <w:br/>
        <w:t>«.ﺀﻲﺷ ﻞﻛ ﻦﻋ ﺲﻔﻨﻟﺍ ﺐﻴﻃ ﺕﻮﻣﺍ ﻥﻵﺍ» :ﻝﺎﻗ</w:t>
        <w:br/>
        <w:t>. !ﺎﻬﻴﻓ ﻪﺴﻔﻧ ﺖﺿﺎﻓ ﺔﺿﺎﻔﺘﻧﺍ ﺾﻔﺘﻧﺍ ﻢﺛ</w:t>
        <w:br/>
        <w:t>ﺀﺩﺍﺭﺍ ﺎﻤﻛ ﻪﺘﻴﺻﻭ ﺀﺎﻀﻣﺍ ﺖﻌﻄﺘﺳﺍ ﻲﻧﺍ .ﻦﻴﻜﺴﻤﻟﺍ ﺲﻳﺎﺒﻟﺍ ﺍﺬﻫ ﻲﻠﻋ ﻱﺪﺟﻭ ﻦﻫ ﺪﻘﻟ</w:t>
        <w:br/>
        <w:t>ﺀﺎﻬﻴﻓﺍﻮﻳ ﻥﺍ ﺎﻬﻴﻓ ﻪﺘﻋﺩ ﻲﺘﻟﺍ ﺔﻟﺎﺳﺮﻟﺍ ﻚﻠﺗ ﻪﻌﻣ ﺖﻨﻓﺩﻭ ؛ﻪﻤﻋ ﺔﻨﺑﺍ ﻊﻣ ﻪﻨﻓﺩ ﻲﻓ ﺖﻴﻌﺴﻓ</w:t>
        <w:br/>
        <w:t>ﻲﻓ ﺎﻤﻬﺑ ﻕﺎﺿ ﻥﺍﺬﻠﻟﺍ .ﻥﺎﻴﻓﻮﻟﺍ ﻥﺎﻘﻳﺪﺼﻟﺍ ﻚﻳﺍﺫ ﺪﺣﺍﻭ ﻒﻘﺳ ﺖﺤﺗ ﻊﻤﺘﺟﺍ ﺍﺬﻜﻫﻭ</w:t>
        <w:br/>
        <w:t>.ﺮﺒﻘﻟﺍ ﺓﺮﻔﺣ ﺎﻤﻬﺗﻮﻣ ﺪﻌﺑ ﺎﻤﻬﺘﻌﺳﻮﻓ ﺀﺮﺼﻘﻟﺍ ﺀﺎﻀﻓ ﺎﻤﻬﺗﺎﻴﺣ</w:t>
        <w:br/>
        <w:t>ﻝ</w:t>
        <w:br/>
        <w:t>ﺀﺍﺪﻬﺸﻟﺍ</w:t>
        <w:br/>
        <w:t>ﺀﺎﻬﻴﻠﻋ ﻮﻨﺤﻳ ﻖﻴﻔﺷ ﺥﻭ ﺀﺎﻬﺴﻧﻮﻳ ﺮﻴﻐﺻ ﺪﻟﻭ ﻻﺍ ﺎﻬﻳﻮﺑﺍﻭ ﺎﻬﺟﻭﺯ ﺕﻮﻣ ﺪﻌﺑ ﺎﻬﻟ ﻖﺒﻳ ﻢﻟ</w:t>
        <w:br/>
        <w:t>.ﺎﻬﻴﻓ ﺮﻫﺪﻠﻟ ﺔﻌﻧﺎﺼﻣ ﺎﻘﺷﺮﺗ ﺎﻬﻨﻣ ﻕﺯﺮﻟﺍ ﻒﺷﺮﺘﺗ ﻝﺎﻤﻟﺍ ﻦﻣ ﺔﺑﺎﺒﺻﻭ</w:t>
        <w:br/>
        <w:t>ﺎﻣ ﻊﻴﻤﺠﻳﻭ ﻪﻟﺎﻤﻳ ﺖﺒﻫﺫ ﺔﻤﺿ ﺮﻫﺪﻟﺍ ﻪﻤﺿ ﺪﻘﻓ ﺥﻻﺍ ﺎﻣﺍﻭ ﺀﺖﺒﻀﻧ ﺪﻘﻓ ﺔﺑﺎﺒﺼﻟﺍ ﺎﻣﺍ</w:t>
        <w:br/>
        <w:t>ﻝﺎﻣ ﻚﻠﻤﺗ ﻻ ﻩﺪﻌﺑ ﻦﻣ ﺖﺤﺒﺻﺎﻓ ﺀﺎﻬﻴﻓ ﻩﺮﻴﺼﻣ ﻑﺮﻌﺗ ﻻ ﺓﺪﻴﻌﺑ ﺓﺮﺠﻫ ﺮﺟﺎﻬﻓ ؛ﻩﺪﻳ ﻚﻠﻤﺗ</w:t>
        <w:br/>
        <w:t>.ﺍﺪﻀﻋ ﻻﻭ</w:t>
        <w:br/>
        <w:t>ﻪﻠﻤﺘﺤﻳ ﻥﺍ ﻊﻴﻄﺘﺴﻳ ﻻ ﺎﻣ ﺶﻴﻌﻟﺍ ﺐﻠﻃ ﻲﻓ ﺀﺎﻘﺸﻟﺍ ﻦﻣ ﺔﻨﻴﻜﺴﻤﻟﺍ ﺓﺍﺮﻤﻟﺍ ﻩﺬﻫ ﺖﻴﻘﻟ ﺪﻘﻟ</w:t>
        <w:br/>
        <w:t>ﺖﻠﺧﺩﻭ ﺀﺎﻬﻓﺍﺮﻃﺍ ﺖﺴﺒﻳ ﻲﺘﺣ ﺏﺎﻴﺜﻟﺍ ﺖﻠﺴﻏﻭ ﺀﺎﻫﺮﺼﺑ ﻲﺸﻋ ﻲﺘﺣ ﺲﺑﻼﻤﻟﺍ ﺖﻃﺎﺨﻓ .ﺮﺸﺑ</w:t>
        <w:br/>
        <w:t>ﺎﻴﺤﻳﻭ ﺎﻴﺤﺗ ﻥﺍ ﺖﻋﺎﻄﺘﺳﺍ ﺎﻬﻨﻜﻟﻭ .ﺖﻟﺫ ﻲﺘﺣ ﻝﺯﺎﻨﻤﻟﺍ ﻲﻓ ﺖﻣﺪﺧﻭ ﺖﻠﻛ ﻲﺘﺣ ﻊﻧﺎﺼﻤﻟﺍ</w:t>
        <w:br/>
        <w:t>.ﺎﻬﺒﻧﺎﺠﺑ ﺎﻫﺪﻟﻭ</w:t>
        <w:br/>
        <w:t>ﺓﺩﺎﻌﺴﻟﺍ ﺎﻬﺒﻠﺴﻳ ﻥﺍ ﻦﻣ ﺎﻬﺑ ﻢﺣﺭﺍ ﻥﺎﻛ ﷲ ﻦﻜﻟﻭ .ﻚﻟﺫ ﻞﺜﻣ ﻲﻠﻋ ﺎﻴﺤﻳ ﻥﺍ ﺎﻬﻠﺜﻤﻟ ﻥﺎﻛ ﺎﻣ</w:t>
        <w:br/>
        <w:t>ﻡﺎﻣﺍ ﺓﺎﻴﺤﻟﺍ ﺖﻤﻠﻇﺍﻭ ﺀﺎﻬﻟﻮﺣ ﺙﺩﺍﻮﺤﻟﺍ ﻞﻴﻟ ﺎﺟﺩ ﺍﺫﺍ ﺖﻧﺎﻛ ﺪﻘﻓ ﺀﺎﻌﻣ ﺎﻬﻨﻋ ﺀﺍﺰﻌﻟﺍ ﺎﻬﺒﻠﺴﻳﻭ</w:t>
        <w:br/>
        <w:t>ﻲﻗﻼﺘﺗ ﻲﺘﺣ ﺔﻴﻬﻟﻻﺍ ﺔﻤﺣﺮﻟﺍ ﺀﺎﻤﺳ ﻦﻣ ﺚﻌﺒﻨﺗ ﺔﻌﺷﺍ ﺔﺛﻼﺛ ﺪﻴﻌﺒﻟﺍ ﻖﻓﻻﺍ ﻲﻓ ﺕﺍﺭ ﺀﺎﻬﻴﻨﻴﻋ</w:t>
        <w:br/>
        <w:t>ﻉﺎﻌﺷﻭ ﺀﺎﻬﻴﺧﺍ ﻲﻓ ﺀﺎﺟﺮﻟﺍ ﻉﺎﻌﺷﻭ ﺀﺎﻫﺪﻟﻮﺑ ﺲﻧﻻﺍ ﻉﺎﻌﺷ :ﺍﺮﻴﺻﻭ ﺀﺍﺰﻋ ﻩﻼﻤﺘﻓ ﺎﻫﺩﺍﻮﻓ ﻲﻓ</w:t>
        <w:br/>
        <w:t>.ﺎﻬﺿﺮﻋ ﺔﻧﺎﻴﺻ ﻦﻣ ﻪﻴﻟﺍ ﺖﻘﻓ ﺎﻤﺑ ﺭﻭﺮﺴﻟﺍ</w:t>
        <w:br/>
        <w:t>ﻻ ﻥﺎﻛﻭ .ﻪﺒﻠﻗ ﻲﻟﺍ ﺎﻬﺒﻠﻗ ﻢﻫ ﻞﻘﺘﻧﺍﻭ ﺀﺪﻟﻮﻟﺍ ﺵﻭ ؛ﻡﻻﺍ ﺖﻠﻬﺘﻛﺎﻓ ﺀﺎﻬﺗﺭﻭﺩ ﻡﺎﻳﻻﺍ ﺕﺭﺍﺩ</w:t>
        <w:br/>
        <w:t>ﻕﺯﺮﻟﺍ ﻩﻮﺟﻭ ﺢﻔﺼﺘﻳ ﻲﺜﻤﻓ ؛ﻪﻴﻟﺍ ﺖﻨﺴﺣﺍ ﺎﻤﻟﺎﻃ ﻲﺘﻟﺍ ﻚﻠﺗ ﻲﻟﺍ ﻦﺴﺤﻳ ﺏ ﻥﺍﻭ ﺀﺶﻴﻌﻳ ﻥﺍ ﻪﻟ ﺪﺑ</w:t>
        <w:br/>
        <w:t>ﺕﺍﺮﺒﻌﻟﺍ</w:t>
        <w:br/>
        <w:t>ﺀﺎﻬﺑ ﺲﻧﺎﻓ .ﻢﺳﺮﻟﺍ ﺔﻨﻬﻣ ﻲﻠﻋ ﻪﻈﺣ ﻪﺑ ﻒﻗﻭ ﻲﺘﺣ .ﻼﻬﻨﻣ ﻼﻬﻨﻣ ﻪﻠﻫﺎﻨﻣ ﺩﺮﻳﻭ ﺀﺎﻬﺟﻭ ﺎﻬﺟﻭ</w:t>
        <w:br/>
        <w:t>.ﺎﻬﻴﻓ ﺮﻬﻣ ﻲﺘﺣ ﻩﺪﺣﻭ ﻪﺴﻔﻧ ﻦﻣ ﺎﻬﻴﻄﻌﻳ ﻝﺍﺯ ﺎﻣﻭ</w:t>
        <w:br/>
        <w:t>ﺎﻣﻭ ؛ﻪﻘﻓﺭﻭ ﻪﺘﻠﻴﺤﺑ ﺎﻬﻴﻠﻋ ﻝﺪﻳ ﻱﺬﻟﺍ ﻮﻫ ﻞﺑ ﺀﺎﻫﺪﺣﻭ ﺎﻬﺒﺣﺎﺻ ﻲﻠﻋ ﻝﺪﺗ ﻻ ﺓﺭﺎﻬﻤﻟﺍﻭ</w:t>
        <w:br/>
        <w:t>ﻪﻟ ﺯﺪﺗ ﻻ ﺀﺍﺭﻮﻤﻐﻣ ﻼﻣﺎﺧ ﺮﻤﺘﺳﺎﻓ .ﻪﻴﻟﺍ ﻞﻴﺒﺴﻟﺍ ﻑﺮﻌﻳ ﻻﻭ .ﻚﻟﺫ ﺓﺍﺩﺍ ﻚﻠﻤﻳ ﻲﺘﻔﻟﺍ ﻥﺎﻛ</w:t>
        <w:br/>
        <w:t>ﻪﻨﻜﻟﻭ ؛ﻪﻣﺍ ﺪﻌﺴﻳ ﻥﺍ ﻊﻄﺘﺴﻳ ﻢﻠﻓ .ﺔﻨﻴﻔﻟﺍ ﺪﻌﺑ ﺔﻨﻴﻔﻟﺍ ﻲﻓ ﺓﺮﻄﻘﻟﺍ ﺪﻌﺑ ﺓﺮﻄﻘﻟﺍ ﻻﺍ ﻪﺘﻨﻬﻣ</w:t>
        <w:br/>
        <w:t>.ﺎﻫﺭﺪﺻ ﻲﻓ ﺔﺣﺍﺮﻟﺍ ﺩﺮﺑ ﺕﺪﺟﻭﻭ ﺀﺎﻬﻟﺰﻨﻣ ﺖﻣﺰﻟﻭ ﻚﻟﺬﺑ ﻪﻨﻣ ﺚﻌﻨﻘﻓ ﺀﺎﻬﺘﻠﺧ ﺪﺴﻳ ﻥﺍ ﻉﺎﻄﺘﺳﺍ</w:t>
        <w:br/>
        <w:t>ﺀﺎﻬﻟﺎﺼﻓ ﻲﻟﺍ ﺐﻴﻨﻟﺍ ﻦﻴﻨﺣ ﻪﻴﻟﺍ ﺖﻨﺣ ﺀﺎﻬﻨﻋ ﻲﻳﺎﻨﻟﺍ ﺐﻳﺎﻐﻟﺍ ﻚﻟﺫ ﺕﺮﻛﺫ ﺍﺫﺍ ﺖﻧﺎﻛ ﺎﻬﻧﺍ ﻻﺍ</w:t>
        <w:br/>
        <w:t>ﻲﺘﺣ ﻡﺍﻮﻋﺍ ﺓﺮﺸﻋ ﺬﻨﻣ ﺎﺑﺎﺘﻛ ﻪﻨﻣ ﺭﺫ ﻢﻟﻭ ﺀﺎﻣﺎﻋ ﺮﺸﻋ ﺔﺴﻤﺧ ﺬﻨﻣ ﻩﺮﺗ ﻢﻟ ﺎﻬﻧﺍ ﺎﻬﻧﺰﺣﺍﻭ</w:t>
        <w:br/>
        <w:t>ﻱﺬﻟﺍ ﺪﻴﺣﻮﻟﺍ ﺎﺠﻠﻤﻟﺍ ﻚﻟﺫ ﻲﻟﺍ ﺎﺠﻠﺗ ﻥﺍ ﻻﺍ ﻪﻴﻟﺍ ﺪﺟﻮﻟﺍ ﺎﻬﺟﺎﻫ ﺎﻤﻠﻛ ﺍﺬﺑ ﺎﻬﻟ ﺪﺠﺗ ﻼﻓ «ﻡﻮﻴﻟﺍ</w:t>
        <w:br/>
        <w:t>ﺎﻣ ﻲﻜﺒﺘﻓ ﺀﺎﻬﻋﻮﻣﺩﻭ ﺎﻬﺗﻮﻠﺧ ؛ﻢﻬﻳﺍﺮﺿﻭ ﻢﻬﻳﺎﺳﺎﺑ ﻲﻓ ﻦﻴﻧﻭﺰﺤﻤﻟﺍﻭ ﻦﻴﺴﻳﺎﺒﻟﺍ ﻊﻴﻤﺟ ﻪﻴﻟﺍ ﻉﺰﻔﻳ</w:t>
        <w:br/>
        <w:t>!ﻚﻟﺫ ﻞﺒﻗ ﺔﻴﻛﺎﺑ ﻦﻜﺗ ﻢﻟ ﻥﺎﻛ ﺔﻤﺳﺎﺑ ﺔﺷﺎﺑ ﺎﻫﺪﻟﻭ ﻝﺎﺒﻘﺘﺳﻻ ﺝﺮﺨﺗ ﻢﺛ .ﻞﻌﻔﺗ ﻥﺍ ﷲ ﺀﺎﺷ</w:t>
        <w:br/>
        <w:t>ﺍﺫﺎﻓ ﺀﺎﻬﻨﻴﺒﺘﻓ ﺓﺭﻮﺻ ﺎﻫﺪﻳ ﻲﻓ ﻱﺍﺭﻭ ,ﻲﻜﺒﺗ ﺎﻫﺁﺮﻓ ﺎﻬﺗﻮﻠﺧ ﻲﻓ ﺎﻣﻮﻳ ﺎﻫﺪﻟﻭ ﺎﻬﻴﻠﻋ ﻞﺧﺩ</w:t>
        <w:br/>
        <w:t>ﺩﺎﻜﺗ ﺎﻣ ﺔﻗﺮﻗﺮﺘﻣ ﺔﻌﻣﺩ ﻪﻴﻨﻴﻋ ﺏﺍﺪﻫﺍ ﻦﻴﺑ ﻚﺴﻣﺍﻭ ﺀﺎﻬﺴﻔﻧ ﺓﺮﻳﺮﺴﺑ ﻢﻠﻓ .ﻪﻟﺎﺧ ﺓﺭﻮﺻ ﻲﻫ</w:t>
        <w:br/>
        <w:t>؛ﻩﺎﻣﺍ ﺎﻳ ﻚﺴﻔﻧ ﻦﻋ ﻲﻬﻓﺭ» :ﻝﺎﻗﻭ ﺀﺎﻬﻘﺗﺎﻋ ﻲﻠﻋ ﻩﺪﻳ ﻊﺿﻭ ﻲﺘﺣ ﺎﻬﻴﻟﺍ ﻲﺸﻤﻓ .ﻚﺳﺎﻤﺘﺗ</w:t>
        <w:br/>
        <w:t>«؟ﻚﻟﺫ ﻲﻟﺍ ﻞﻴﺒﺴﻟﺍ ﻒﻴﻛﻭ» :ﺖﻟﺎﻗﻭ ﺀﺀﺎﺿﺍﻭ ﺎﻬﻬﺟﻭ ﻖﻠﻄﺘﻓ</w:t>
        <w:br/>
        <w:t>ﺔﻌﻀﺑ ﺪﻌﺑ ﺎﻜﻳﺮﻣﺍ ﺓﺮﺿﺎﺣ ﻥﻮﻄﻨﺷﺍﻭ ﻲﻓ ﻢﺳﺮﻠﻟ ﻡﺎﻘﻴﺳ ﺎﺿﺮﻌﻣ ﻥﺍ ﺖﻤﻠﻋ ﺪﻗ» :ﻝﺎﻗ</w:t>
        <w:br/>
        <w:t>ﻥﺍ ﻲﻳﺎﻗﺪﺻﺍ ﺾﻌﺑ ﻲﻧﺪﻋﻭ ﺪﻗﻭ .ﻱﺮﺒﻛﻭ ﻱﺮﻐﺻ .ﺔﻔﻠﺘﺨﻣ ﺰﻳﺍﻮﺟ ﻪﻟ ﺍﻭﺭﺪﻗ ﻢﻬﻧﺍﻭ ﺀ«ﺮﻬﺷﺍ</w:t>
        <w:br/>
        <w:t>ﻲﺴﻔﻧ ﻪﺑ ﺬﻘﻧﺍﻭ ﻲﻬﺟﻭ ﻪﺑ ﻢﻴﻗﺍ ﺎﻣ ﻝﺎﻧﺍ ﻥﺍ ﻊﻴﻄﺘﺳﺍ ﻲﻨﻠﻋ .ﻪﻴﻟﺍ ﺹﻮﺨﺸﻟﺍ ﻲﻠﻋ ﻲﻧﺪﻋﺎﺴﻳ</w:t>
        <w:br/>
        <w:t>«.ﻩﺮﺛﺍ ﻊﻄﻘﻨﻣ ﺪﺟﺍ ﻭﺍ ﻩﺪﺟﺍ ﻲﺘﺣ ﻚﻴﻳﺎﻏ ﻦﻋ ﺶﺘﻓﺍ ﻚﻟﺎﻨﻫﻭ ﺀﺀﺎﻘﺸﻟﺍ ﺍﺬﻫ ﻦﻣ ﻚﺴﻔﻧﻭ</w:t>
        <w:br/>
        <w:t>ﻚﺘﻳﺍﺭ ﺎﻣ ﺔﻴﻘﺸﺑ ﺎﻧﺍ ﺎﻤﻓ ,ﻲﻨﺑ ﺎﻳ ﻞﻌﻔﺗ ﻻ» :ﺖﻟﺎﻗﻭ .ﺎﺜﻟﻼﺘﻣ ﻥﺎﻛ ﻱﺬﻟﺍ ﺎﻫﺮﺸﺑ ﺮﺴﺘﺳﺎﻓ</w:t>
        <w:br/>
        <w:t>ﻪﺟﻭ ﻲﻠﻋ ﺓﺍﺮﻣﺍ ﻦﻧﻮﻜﺗ ﻻ ﺖﻠﻌﻓ ﻦﻴﻟﻭ ﻚﻟ ﷲ ﻢﺴﻗ ﺎﻤﺑ ﺖﻌﻨﻗ ﺎﻣ ﻲﻘﺸﺑ ﺖﻧﺍ ﺎﻣﻭ ؛ﻲﺒﻧﺎﺠﺑ</w:t>
        <w:br/>
        <w:t>ﻒﻟﺍ ﻚﻗﺍﺮﻔﻟ ﻲﻜﺑﺎﺴﻓ ﺓﺮﻣ ﻲﺧﺍ ﻕﺍﺮﻔﻟ ﺖﻴﻜﺑ ﻦﻟﻭ ﺀﻲﻘﺷﺍ ﻻﻭ ﺔﻋﻮﻟ ﻲﻨﻣ ﻢﻈﻋﺍ ﺽﺭﻻﺍ</w:t>
        <w:br/>
        <w:t>ﺕﺪﻘﻓ ﻥﺍ ﺎﻤﻜﻨﻋ ﺀﺍﺰﻌﻟﺎﺑ ﻲﻟ ﻦﻤﻓ ؛ﻪﻨﻋ ﺀﺍﺰﻌﻟﺍ ﻚﻬﺟﻭ ﻲﻓ ﺕﺪﺟﻭ ﻪﺗﺮﻛﺫ ﺎﻤﻠﻛ ﻲﻧﺍﻭ ؛ﺓﺮﻣ</w:t>
      </w:r>
    </w:p>
    <w:p>
      <w:pPr>
        <w:pStyle w:val="Heading1"/>
        <w:bidi/>
      </w:pPr>
      <w:r>
        <w:t>«؟ﺎﻜﻣ ﺎﻤﻜﻴﻬﺟﻭ</w:t>
      </w:r>
    </w:p>
    <w:p>
      <w:pPr>
        <w:bidi/>
      </w:pPr>
      <w:r>
        <w:t>ﺕﺍﺪﻫﻭ ﺖﺴﻠﺳﺍ ﻲﺘﺣ ﺏﺍﺬﻌﻟﺍ ﻲﻧﺎﻣﻻﺍ ﻪﺘﻠﺣﺭ ﻲﻓ ﺎﻬﻴﻨﻤﻳﻭ ﺎﻬﺤﻤﻳﻭ ﺎﻬﺿﻭﺮﻳ ﻝﺍﺯ ﺎﻤﻓ</w:t>
        <w:br/>
        <w:t>.ﺎﻫﺮﻣﺍ ﷲ ﻲﻟﺍ ﺖﻤﻠﺳﺍﻭ</w:t>
        <w:br/>
        <w:t>ﺀﺍﺪﻬﺸﻟﺍ</w:t>
        <w:br/>
        <w:t>ﺎﺴﻧﺮﻓ ﻲﻓ ﺓﺪﻴﺣﻭ ﻡﻻﺍ ﺍﺫﺎﻓ ؛ﻪﺗﺎﺑﺮﻀﺑ ﺎﻤﻬﻨﻴﺑ ﺮﻫﺪﻟﺍ ﺏﺮﺿ ﻲﺘﺣ ﻞﻳﻼﻗ ﻡﺎﻳﺍ ﻻﺍ ﻲﻫ ﺎﻣﻭ</w:t>
        <w:br/>
        <w:t>.ﺍﺪﻀﻋ ﻻﻭ ﺀﺎﻨﺳ ﻪﻟ ﻑﺮﻌﻳ ﻻ ﺎﻜﻳﺮﻣﺍ ﻲﻓ ﺐﻳﺮﻏ ﺪﻟﻮﻟﺍ ﺍﺫﺍﻭ ﺀﺎﻬﻟ ﺲﻧﻮﻣ ﻻ</w:t>
        <w:br/>
        <w:t>ﻉﺍﺩﻮﻟﺍ ﻒﻗﻮﻣ ﻪﻴﻓ ﻞﺜﻤﻳ ﻥﺎﻛﻭ ؛ﻙﺎﻨﻫ ﻪﻤﺳﺭ ﺽﺮﻌﻓ ﻢﺳﺮﻟﺍ ﺽﺮﻌﻣ ﻲﻟﺍ ﻲﺘﻔﻟﺍ ﻞﺻﻭ</w:t>
        <w:br/>
        <w:t>ﻦﺴﺣﺎﻓ ﺎﻧﺰﺤﻣ ﺎﻘﻗﻮﻣ ﻥﺎﻛﻭ ؛ﻪﻠﻴﺣﺭ ﻡﻮﻳ ﺮﺤﺒﻟﺍ ﻲﻃﺎﺷ ﻲﻠﻋ ﻪﻣﺍ ﻦﻴﺑﻭ ﻪﻨﻴﺑ ﻱﺮﺟ ﻱﺬﻟﺍ</w:t>
        <w:br/>
        <w:t>ﻥﺎﻛ ﻲﺘﻟﺍ ﺓﺰﻳﺎﺠﻟﺎﺑ ﻪﻟ ﺍﻮﻀﻘﻓ ؛ﻩﺮﻈﻨﻣ ﻢﻬﺳﻮﻔﻧ ﻲﻓ ﺮﺛﺍﻭ ؛ﻪﻟﺎﻤﺠﺑ ﻡﻮﻘﻟﺍ ﺐﺠﻋﺎﻓ .ﻪﻠﻴﺜﻤﺗ</w:t>
        <w:br/>
        <w:t>ﺍﺬﻫ ﻥﺍﻭ ﺀﺍﺮﻃ ﺽﺭﻻﺍ ﻞﻫﺍ ﺪﻌﺳﺍ ﻪﻧﺍ ﻪﻴﻟﺍ ﻞﻴﺧ ﻲﺘﺣ ﻩﺪﻳ ﻲﻓ ﺖﻠﺼﺣ ﺎﻤﻓ ﺀﺎﻬﺑ ﻪﺴﻔﻧ ﻲﻨﻤﻳ</w:t>
        <w:br/>
        <w:t>ﻻﻭ .ﺶﻴﻌﻟﺍ ﺓﺭﺍﺮﻣ ﺔﻋﺎﺴﻟﺍ ﻞﺒﻗ ﻕﺍﺫ ﺎﻣ ﻪﻧﺍﻭ .ﺩﻮﺟﻮﻟﺍ ﻢﻟﺎﻋ ﻪﻴﻓ ﻂﺒﻫ ﻡﻮﻳ ﻝﻭﺍ ﻮﻫ ﻡﻮﻴﻟﺍ</w:t>
      </w:r>
    </w:p>
    <w:p>
      <w:pPr>
        <w:pStyle w:val="Heading1"/>
        <w:bidi/>
      </w:pPr>
      <w:r>
        <w:t>!ﺀﺎﻘﺸﻟﺍ ﺓﺭﻮﺻ ﻱﺍﺭ</w:t>
      </w:r>
    </w:p>
    <w:p>
      <w:pPr>
        <w:bidi/>
      </w:pPr>
      <w:r>
        <w:t>ﻥﺍﻮﻟﺍﻭ ﺀﺎﻘﺸﻟﺍ ﻑﻮﻨﺻ ﻦﻣ ﻪﻘﻳﺬﻳ ﺎﻣ ﻪﻘﻳﺬﻳﻭ .ﺚﺒﻌﻳ ﺎﻣ ﻥﺎﺴﻧﻻﺎﺑ ﺮﻫﺪﻟﺍ ﺚﻴﻌﻳ ﻚﻟﺬﻛﻭ</w:t>
        <w:br/>
        <w:t>ﺀﺎﻤﺴﻟﺍ ﻚﻠﺗ ﻲﻓ ﻪﻟ ﻊﻠﻃﺍ ﺀﺎﻘﻨﺣﻭ ﺎﻈﻴﻏ ﻪﺒﻠﻗ ﻼﻣﻭ ﻪﺑﺍﺭﺍﻭ ﻪﺸﺣﻭﺍ ﺪﻗ ﻪﻧﺍ ﻢﻠﻋ ﺍﺫﺍ ﻲﺘﺣ ؛ﻡﻻﻵﺍ</w:t>
        <w:br/>
        <w:t>ﻲﺿﺍﺭ ﻪﺗﺮﻴﻈﺣ ﻲﻟﺍ ﺎﻬﺑ ﻩﺩﺮﺘﺳﺎﻓ ﺏﺫﺎﻜﻟﺍ ﻞﻣﻻﺍ ﻕﺭﺍﻮﺑ ﻦﻣ ﺓﺪﺣﺍﻭ ﺔﻗﺭﺎﺑ ﺔﻤﻬﻟﺪﻤﻟﺍ ﺔﻤﻠﻈﻤﻟﺍ</w:t>
        <w:br/>
        <w:t>!ﻥﺎﺴﻧﻻﺎﺑ ﺮﻫﺪﻟﺍ ﺪﻌﺳﺍ ﺎﻤﻓ ﺀﺎﻬﻋﺮﺼﻣ ﻲﻟﺍ ﻼﻜﻟﺍ ﺩﺍﻮﻋﺎﺑ ﺀﺎﻬﻠﺒﻟﺍ ﺔﻤﻳﺎﺴﻟﺍ ﺩﺎﻘﺛ ﺎﻤﻛ ﺀﺎﻄﺒﺘﻐﻣ</w:t>
      </w:r>
    </w:p>
    <w:p>
      <w:pPr>
        <w:pStyle w:val="Heading1"/>
        <w:bidi/>
      </w:pPr>
      <w:r>
        <w:t>!ﻪﺑ ﻥﺎﺴﻧﻻﺍ ﻲﻘﺷﺍ ﺎﻣﻭ</w:t>
      </w:r>
    </w:p>
    <w:p>
      <w:pPr>
        <w:bidi/>
      </w:pPr>
      <w:r>
        <w:t>ﺡﺮﺒﻳ ﻦﻟ ﻪﻧﺍ ﺎﻬﻴﻟﺍ ﺐﺘﻛﻭ ﺀﺎﻀﻌﺑ ﻪﺴﻔﻨﻟ ﻲﻘﺒﺘﺳﺍﻭ ﻝﺎﻤﻟﺍ ﺾﻌﺑ ﻪﻣﺍ ﻲﻟﺍ ﻲﺘﻔﻟﺍ ﻞﺳﺭﺍ</w:t>
        <w:br/>
        <w:t>ﺀﺎﺤﻧﺍ ﻲﻓ ﻪﻟﺎﺧ ﻦﻋ ﺶﺘﻔﻳ ﻪﻘﻳﺮﻃ ﻲﻓ ﻲﺜﻣﻭ ﻪﻴﻠﻋ ﺎﻫﺪﻫﺎﻋ ﺎﻤﺑ ﺎﻬﻟ ﻲﻔﻳ ﻲﺘﺣ ﺽﺭﻻﺍ ﻩﺬﻫ</w:t>
        <w:br/>
        <w:t>ﺮﺧﺁ ﻥﺍ ﻢﻬﻀﻌﺑ ﻪﺛﺪﺣ ﻲﺘﺣ «ﻦﻴﻳﺭﺎﻄﻟﺍﻭ ﻦﻴﻨﻃﺎﻘﻟﺍ ﻦﻣ ﻪﻴﻘﻟ ﻦﻣ ﻞﻛ ﻪﻨﻋ ﻞﻳﺎﺴﻳﻭ ﺩﻼﺒﻟﺍ</w:t>
        <w:br/>
        <w:t>ﺶﻴﺘﻔﺘﻟﺍ ﻲﻓ ﺔﻴﺑﻮﻨﺠﻟﺍ ﺭﺰﺠﻟﺍ ﺾﻌﺑ ﻲﻟﺍ ﺕﺍﻮﻨﺳ ﻊﻀﺑ ﻦﻣ ﻢﻬﻨﻋ ﺎﻬﻠﺣﺭ ﺔﻠﺣﺭ ﻪﺑ ﻢﻫﺪﻬﻋ</w:t>
        <w:br/>
        <w:t>ﺖﻧﺎﻛﻭ .ﺓﺮﻔﻘﻣ ﺔﺸﺣﻮﻣ ﺓﺮﻳﺰﺟ ﻲﻟﺍ ﻞﺻﻭ ﻲﺘﺣ ﺎﻬﻜﻠﺳ ﻪﻧﺍ ﻢﻠﻋ ﻲﺘﻟﺍ ﻖﻳﺮﻄﻟﺍ ﻲﻓ ﻲﺜﻤﻓ</w:t>
        <w:br/>
        <w:t>ﻞﻳﺎﺒﻗ ﻦﻣ ﺔﻠﻴﺒﻘﺑ ﺮﻤﻓ .ﻲﻟﻭﻻﺍ ﺭﻮﺼﻌﻟﺍ ﺕﺎﻤﻠﻇ ﻦﻣ ﺔﻴﻘﺑ ﺩﻼﺒﻟﺍ ﻚﻠﺗ ﺀﺎﻤﺳ ﻲﺸﻐﺗ ﻝﺍﺰﺗ ﻻ</w:t>
        <w:br/>
        <w:t>ﺩﺎﻘﺣﺍ ﻢﻫﺭﻭﺪﺻ ﻲﻓ ﺖﺟﺎﻫ ﻲﺘﺣ ﻩﻭﺍﺭ ﺎﻤﻓ .ﺔﻌﻄﻘﻨﻤﻟﺍ ﻝﺎﺒﺠﻟﺍ ﺾﻌﺑ ﺀﺍﺭﻭ ﻙﺎﻨﻫ ﺔﻟﺯﺎﻧ ﺞﻧﺰﻟﺍ</w:t>
        <w:br/>
        <w:t>ﺲﻤﺸﻠﻟ ﻲﺘﺣ .ﺾﻴﺑﺍ ﺀﻲﺜﺷ ﻞﻜﻟ ﻡﻮﻘﻟﺍ ﺀﻻﻮﻫ ﺎﻫﺮﻤﻀﻳ ﻝﺍﺰﻳ ﻻ ﻲﺘﻟﺍ ﺔﻴﻧﻮﻠﻟﺍ ﺓﻭﺍﺪﻌﻟﺍ ﻚﻠﺗ</w:t>
        <w:br/>
        <w:t>ﻩﻮﻠﻤﺘﺣﺎﻓ ؛ﻢﻬﻳﺪﻳﺍ ﻲﻓ ﺍﺮﻴﺳﺍ ﺎﻫﺪﻌﺑ ﻦﻣ ﻂﻘﺳ ﺓﺭﻭﺩ ﻪﺑ ﺍﻭﺭﺍﺪﻓ .ﺓﺮﻫﺍﺰﻟﺍ ﺐﻛﺍﻮﻜﻟﺍﻭ ؛ﺔﻗﺮﺸﻤﻟﺍ</w:t>
        <w:br/>
        <w:t>ﻦﺠﺳ» ﻪﻧﻮﻤﺴﻳ ﺍﻮﻧﺎﻛ ﺽﺭﻻﺍ ﺖﺤﺗ ﻖﻔﻧ ﻲﻓ ﻙﺎﻨﻫ ﻩﻮﺴﺒﺘﺣﺎﻓ ؛ﻢﻫﺭﺎﻳﺩ ﻲﻟﺍ ﻪﺑ ﺍﻮﻠﺻﻭ ﻲﺘﺣ</w:t>
        <w:br/>
        <w:t>ﺍ .«ﻡﺎﻘﺘﻧﻻﺍ</w:t>
        <w:br/>
        <w:t>؛ﺽﺮﻌﻠﻤﻟﺍ ﻡﻮﻳ ﻞﻣﻻﺍ ﻦﻣ ﺓﺩﺎﻌﺴﻟﺍ ﺀﺎﻤﺳ ﻲﻓ ﻪﻟ ﺖﺣﻻ ﻲﺘﻟﺍ ﺔﻗﺭﺎﺒﻟﺍ ﻚﻠﺗ ﻥﺍ ﻢﻠﻋ ﻚﻟﺎﻨﻫ</w:t>
        <w:br/>
        <w:t>ﻦﻣ ﻪﺴﻔﻨﻟ ﻩﺭﺪﻘﻳ ﻥﺎﻛ ﺎﻣ ﻥﺍﻭ ؛ﻪﺒﻳﺫﺎﻛﺍ ﻦﻣ ﺔﺑﻭﺬﻛﺍﻭ ﺀﺮﻫﺪﻟﺍ ﻉﺪﺧ ﻦﻣ ﺔﻋﺪﺧ ﻲﻫ ﺎﻤﻧﺍ</w:t>
        <w:br/>
        <w:t>ﻲﻓ ﺔﻴﻟﺎﺑ ﺔﻔﻴﺤﺻ ﺢﺒﺻﺍﻭ ﺀﺮﺑﺍﺪﻟﺍ ﺲﻣﺍ ﺏﺎﻫﺬﺑ ﺐﻫﺫ ﺪﻗ ﻪﻣﺎﻳﺍ ﻞﺒﻘﺘﺴﻣ ﻲﻓ ﺀﺎﻨﻫﻭ ﺓﺩﺎﻌﺳ</w:t>
        <w:br/>
        <w:t>.ﺮﺑﺎﻐﻟﺍ ﺮﻫﺪﻟﺍ ﺏﺎﺘﻛ</w:t>
        <w:br/>
        <w:t>ﻆﻧ</w:t>
        <w:br/>
        <w:t>ﺕﺍﺮﺒﻌﻟﺍ</w:t>
        <w:br/>
        <w:t>ﻞﻘﺘﺳﺍ ﻪﻧﺍ ﻮﻟ ﺎﻬﻟ ﻚﺴﻤﺘﺴﻳﻭ ﻪﺑ ﺖﻟﺰﻧ ﻲﺘﻟﺍ ﺔﻟﺯﺎﻨﻠﻟ ﺪﻠﺨﻳ ﻥﺍ ﻪﺘﻋﺎﻄﺘﺳﺍ ﻲﻓ ﻥﺎﻛ ﺪﻘﻟﻭ</w:t>
        <w:br/>
        <w:t>ﺪﻘﻓ ﺀﺎﻫﺎﻳﺍ ﻪﻤﺳﺎﻘﻳ ﻪﻴﻠﻋ ﺎﻤﻳﺮﻛ ﺮﺧﺁ ﺎﻧﺎﺴﻧﺍ ﻙﺎﻨﻫ ﻥﺍ .ﻪﻠﻘﺛﺍﻭ ﻩﺩﺁ ﻱﺬﻟﺍ ﻦﻜﻟﻭ ﺀﺎﻬﻠﻤﺤﺑ</w:t>
        <w:br/>
        <w:t>.ﺪﺣﺍﻭ ﻖﺗﺎﻋ ﻲﻠﻋ ﻪﻴﻓ ﻪﻣﺍ ﺔﺒﻴﺼﻣﻭ ﻪﺘﺒﻴﺼﻣ ﻞﻤﺤﻳ ﺢﺒﺻﺍ</w:t>
        <w:br/>
        <w:t>ﺍﻮﻠﻘﻏﺍ ﻢﺛ ﺀﺎﻬﻴﻓ ﻩﻮﻜﻠﺴﻓ ﺕﺎﻘﻠﺤﻟﺍ ﺔﻈﻴﻏ ﻞﺴﻠﺳ ﻲﻟﺍ ﻩﻭﺩﺎﻗﻭ ﺲﺒﺤﻤﻟﺍ ﻲﻟﺍ ﻪﺑ ﺍﻮﻟﺰﻧ</w:t>
        <w:br/>
        <w:t>ﺀﺎﻔﻴﺷ ﻪﻣﺎﻣﺍ ﺮﻳ ﻢﻠﻓ ﻪﻴﻨﻴﻋ ﺢﺘﻓ ﻲﺘﺣ ﻪﺴﻔﻨﺑ ﺩﺮﻔﻧﺍ ﺎﻤﻓ ؛ﻪﻧﺎﺷﻭ ﻩﻮﻛﺮﺗﻭ ﻪﻧﻭﺩ ﻦﻣ ﺏﺎﺒﻟﺍ</w:t>
        <w:br/>
        <w:t>ﻲﺘﺣ ﺀﻲﺷ ﻞﻛ ﻩﺮﻇﺎﻧ ﻦﻋ ﺖﺒﺠﺤﻓ ﻪﻴﻨﻴﻋ ﻡﺎﻣﺍ ﺔﻤﻠﻈﻟﺍ ﺕﺪﺘﺷﺍ ﻡﺍ ﻩﺮﺼﺑ ﻒﻛ ﻞﻫ :ﻢﻠﻌﻳ ﻢﻠﻓ</w:t>
        <w:br/>
        <w:t>ﻂﻳﺎﺣ ﻲﻓ ﺮﻴﻐﺻ ﺐﻘﺛ ﻦﻣ ﻪﻴﻟﺍ ﺭﺪﺤﻧﺎﻓ .ﻞﻴﻠﻟﺍ ﻲﻀﻘﻧﺍ ﻲﺘﺣ ﻪﺗﺮﻴﺣ ﻲﻓ ﻝﺰﻳ ﻢﻠﻓ ؟ﺎﻬﺴﻔﻧ</w:t>
        <w:br/>
        <w:t>ﺲﻧﺍ ﻪﺑ ﺲﻳﺎﻓ .ﻪﻳﺪﻳ ﻦﻴﺑ ﺮﻘﺘﺳﺍ ﻲﺘﺣ ﺲﻤﺸﻟﺍ ﻉﺎﻌﺷ ﻦﻣ ﻖﻴﻗﺩ ﺾﻴﺑﺍ ﻂﻴﺧ ﺲﺒﺤﻟﺍ</w:t>
        <w:br/>
        <w:t>ﺮﻤﺘﺳﺍﻭ .ﻪﺗﺪﺣﻭ ﻲﻓ ﻪﺴﻧﻮﻴﻟ ﻪﻴﻟﺍ ﻪﺘﻠﺳﺭﺍ ﻱﺬﻟﺍ ﺎﻬﻟﻮﺳﺭ ﺲﻤﺸﻠﻟ ﺮﻜﺷﻭ ﺀﺐﻳﺮﻐﻟﺎﺑ ﺐﻳﺮﻐﻟﺍ</w:t>
        <w:br/>
        <w:t>ﻊﺟﺍﺮﺘﻳﻭ ﺀﺎﻴﻴﺸﻓ ﺎﻴﻴﺷ ﺾﺒﻘﻳ ﻩﺁﺭ ﻲﺘﺣ ,ﻞﻘﺘﻧﺍ ﺎﻤﺜﻴﺣﻭ ﺭﺎﺳ ﺎﻤﻨﻳﺍ ﻪﻗﺭﺎﻔﻳ ﻻ ﻪﺑ ﺎﻘﻟﺎﻋ ﻩﺮﺼﺑ</w:t>
        <w:br/>
        <w:t>ﻥﺰﺤﻓ ﺀﺎﻬﻨﻣ ﻂﺒﻫ ﻲﺘﻟﺍ ﻪﻳﺎﻤﺳ ﻲﻟﺍ ﺭﺎﻃ ﻢﺛ ؛ﻪﻨﻣ ﺭﺪﺤﻧﺍ ﻱﺬﻟﺍ ﻪﺒﻘﺛ ﻲﻟﺍ ﻼﻋ ﻢﺛ .ﻼﻴﻠﻗ ﻼﻴﻠﻗ</w:t>
        <w:br/>
        <w:t>ﺔﻤﻠﻈﻣ ﺀﺍﺩﻮﺳ ﻊﻄﻗ ﺍﺫﺎﻓ ؛ﻪﺴﻔﻧ ﻝﻮﺣ ﻪﻴﻨﻴﻌﺑ ﺭﺍﺩﻭ .ﻩﺮﻴﺸﻋ ﻕﺍﺮﻔﻟ ﺮﻴﺸﻌﻟﺍ ﻥﺰﺣ ﻪﻗﺍﺮﻔﻟ</w:t>
        <w:br/>
        <w:t>.ﺾﻌﺑ ﺀﺎﺸﺣﺍ ﻲﻓ ﺎﻬﻀﻌﺑ ﺶﻠﻌﻳﻭ .ﻪﻟﻮﺣ ﻦﻣ ﻒﺛﺎﻜﺘﺗﻭ ﻲﺟﺪﺘﺗ</w:t>
        <w:br/>
        <w:t>ﺕﺎﻤﻠﻇ ﻲﻓ ﺮﻳﺎﺤﻟﺍ ﺡﻭﺮﻟﺍ ﻥﺎﻤﻴﻫ ﺎﻬﻨﻴﺑ ﺔﻤﻳﺎﻫ ﻊﻄﻘﻟﺍ ﻚﻠﺗ ﻦﻣ ﺔﻌﻄﻗ ﻪﺴﻔﻧ ﻮﻫ ﺍﺫﺍﻭ</w:t>
        <w:br/>
        <w:t>ﻪﺴﻔﻧ ﻦﻋ ﺶﺘﻔﻳ ﺞﻳﺎﻤﻟﺍ ﻙﺮﺘﻌﻤﻟﺍ ﻚﻟﺫ ﻲﻓ ﻲﺜﺸﻤﻓ ﺀﺎﻬﻨﻣ ﻪﻧﺎﻜﻣ ﻑﺮﻌﻳ ﺩﺎﻛ ﺎﻤﻓ .ﺭﻮﺒﻘﻟﺍ</w:t>
        <w:br/>
        <w:t>ﺪﻗ ﻥﺎﻛﻭ ﺎﻫﺪﺟﻮﻓ ؛ﻪﻴﻣﺪﻗ ﻲﻠﻋ ﺔﻔﺘﻠﻤﻟﺍ ﺔﻠﺴﻠﺴﻟﺍ ﺔﻠﺼﻠﺻ ﻊﻤﺳ ﻲﺘﺣ ﺀﺎﺴﻤﻠﺗ ﻩﺪﻴﺑ ﺎﻬﺴﻤﻠﺘﻳﻭ</w:t>
        <w:br/>
        <w:t>ﺔﻠﺻ ﻦﻣ ﻪﻨﻴﺑﻭ ﻪﻨﻴﺑ ﻖﺒﻳ ﻢﻟﻭ ؛ﻩﺮﺷﻭ ﻩﺮﻴﺧ ﻪﻠﻛ ﻢﻟﺎﻌﻟﺍ ﻦﻋ ﻦﻴﻜﺴﻤﻟﺍ ﺍﺬﻫ ﻊﻄﻘﻧﺍ ﻚﻟﺬﻛﻭ</w:t>
        <w:br/>
        <w:t>ﻞﻛ ﻪﻗﺮﻄﻳ ﻱﺬﻟﺍ ﺩﻮﺳﻻﺍ ﻥﺎﺠﺴﻟﺍ ﻚﻟﺫﻭ ؛ﺡﺎﺒﺻ ﻞﻛ ﻩﺭﻭﺰﻳ ﻱﺬﻟﺍ ﺾﻴﺑﻻﺍ ﻉﺎﻌﺸﻟﺍ ﻚﻟﺫ ﻻﺍ</w:t>
        <w:br/>
        <w:t>.ﺀﺎﺴﻣ</w:t>
        <w:br/>
        <w:t>ﻢﻟﺎﻌﻟﺍ ﻲﺴﻧﻭ .ﻪﻣﺍ ﻲﺴﻧﻭ .ﻪﺴﻔﻧ ﻲﺴﻧ ﻲﺘﺣ ﺓﺪﺣﺍﻭ ﺔﻨﺳ ﻚﻠﺗ ﻪﻟﺎﺣ ﻲﻠﻋ ﻪﺑ ﺕﺮﻣ ﺎﻣﻭ</w:t>
        <w:br/>
        <w:t>«ﺭﻮﻨﻟﺍﻭ ﺔﻤﻠﻈﻟﺍﻭ «ﺭﺎﻬﻨﻟﺍﻭ ﻞﻴﻠﻟﺍ ﻲﺴﻧﻭ ؛ﻪﻴﻟﺍ ﻞﻘﺘﻧﺍ ﻱﺬﻟﺍ ﻢﻟﺎﻌﻟﺍﻭ .ﻪﻴﻓ ﺶﻴﻌﻳ ﻥﺎﻛ ﻱﺬﻟﺍ</w:t>
        <w:br/>
        <w:t>ﻻﻭ .ﻢﻟﺎﺘﻳ ﻻﻭ ﺡﺮﻔﻳ ﻼﻓ .ﺕﻮﻤﻟﺍﻭ ﺓﺎﻴﺤﻟﺍ ﻲﺘﻟﺰﻨﻣ ﻦﻴﺑ ﺔﻟﺰﻨﻣ ﻲﻓ ﺢﺒﺻﺍﻭ ﺀﺀﺎﻘﺸﻟﺍﻭ ﺓﺩﺎﻌﺴﻟﺍﻭ</w:t>
        <w:br/>
        <w:t>ﻦﻴﺑ ﺔﻌﻄﻗ ﻭﺍ .ﺭﺎﺠﺣﻻﺍ ﻚﻠﺗ ﻦﻴﺑ ﺮﺠﺣ ﻮﻫ ﻞﻫ ﻢﻠﻌﻳ ﻻﻭ .ﻞﺒﻘﺘﺴﻤﻟﺍ ﻮﺟﺮﻳ ﻻﻭ ﺀﻲﺿﺎﻤﻟﺍ ﺮﻛﺬﻳ</w:t>
        <w:br/>
        <w:t>؟ﻡﺍﺪﻋﻻﺍ ﻦﻣ ﻡﺪﻋ ﻭﺍ ؛ﻡﺎﻫﻭﻻﺍ ﻦﻣ ﻢﻫﻭ ﻭﺍ ﺀﻱﺮﺴﻳ ﻝﺎﻴﺧ ﻭﺍ .ﻙﺮﺤﺘﻳ ﺪﺴﺟ ﻭﺍ ؛ﻡﻼﻈﻟﺍ ﻊﻄﻗ</w:t>
        <w:br/>
        <w:t>.ﻪﻴﻠﻋ ﺎﻬﻟﺪﻳ ﻦﻣ ﺪﺠﺗ ﻻﻭ ﺎﻫﺪﻟﻭ ﻱﺮﺗ ﻻ ﻡﺍﻮﻋﺍ ﺔﻌﻀﺑ ﺔﻨﻴﻜﺴﻤﻟﺍ ﻡﻻﺍ ﻚﻠﺗ ﻲﻠﻋ ﺕﺮﻣ</w:t>
        <w:br/>
        <w:t>ﺕﺎﻛﻮﺗ ﺪﻗ ﺎﻬﺑ ﺎﺑﻮﻫﺬﻣ ﺔﺒﻠﺴﺘﻣ ﺔﻬﻟﺍﻭ ﺀﺎﺑﺪﺣ ﺍﺯﻮﺠﻋ ﻱﺮﻳ ﺀﺎﻬﻘﻳﺮﻃ ﻲﻓ ﺎﻫﺍﺮﻳ ﻦﻣ ﺢﺒﺻﺎﻓ</w:t>
        <w:br/>
        <w:t>ﺎﻣﺍﺪﻫﺍ ﻒﻗﻮﻘﺤﻤﻟﺍ ﻞﺣﺎﻨﻟﺍ ﺎﻬﻤﺴﺟ ﻕﻮﻓ ﺖﻠﺒﺳﺍﻭ ﺀﺎﻫﺪﻳ ﻲﻓ ﺏﺮﻄﻀﺗ ﻝﺍﺰﺗ ﺎﻣ ﺎﺼﻋ ﻲﻠﻋ</w:t>
        <w:br/>
        <w:t>ﺹ7"</w:t>
        <w:br/>
        <w:t>ﺀﺍﺪﻬﺸﻟﺍ</w:t>
        <w:br/>
        <w:t>ﺎﻗﺰﻣ ﻭﺍ ﺔﻘﺻﻼﺘﻣ ﺎﺑﺍﺪﻫﺍ - ﺎﻬﻨﻣ ﻲﺒﻟﺍ ﺪﻳ ﺖﻟﺎﻧ ﺎﻣ ﺓﺮﺜﻜﻟ - ﺎﻬﻴﻟﺍ ﺮﻇﺎﻨﻟﺍ ﺎﻬﺒﺴﺤﻳ ﺎﻧﺎﻘﻠﺧ</w:t>
        <w:br/>
        <w:t>ﻥﺍ ﺱﺎﻨﻟﺍﻭ ﺀﺎﻬﻤﺣﺮﻳ ﻥﺍ ﷲ ﻝﺎﺴﺗ .ﺲﻳﺎﻨﻜﻟﺍﻭ ﺪﺑﺎﻌﻤﻟﺍ ﺏﺍﻮﺑﺎﺑ ﺭﺎﻬﻨﻟﺍ ﺭﺪﺻ ﻒﻘﺗ .ﺓﺮﻳﺎﻄﺘﻣ</w:t>
        <w:br/>
        <w:t>.ﺎﻫﻮﻤﻌﻄﻳ</w:t>
        <w:br/>
        <w:t>ﺖﺴﻠﺟﻭ ﺀﺮﺤﺒﻟﺍ ﻲﻃﺎﺷ ﻲﻟﺍ ﺎﻬﺘﻤﺳ ﺕﺬﺧﺍ ﺀﺎﻤﺴﻟﺍ ﺪﺒﻛ ﻦﻋ ﺲﻤﺸﻟﺍ ﺖﻟﺍﺯ ﺍﺫﺍ ﻲﺘﺣ</w:t>
        <w:br/>
        <w:t>ﻪﺒﻛﻮﻛ ﻢﺠﻨﻤﻟﺍ ﺐﻗﺮﻳ ﺎﻤﻛ ﺪﻴﻌﺒﻟﺍ ﻪﻘﻓﺍ ﺐﻗﺮﺗﻭ ؛ﻪﻟﺎﻣﺭﻭ ﻪﺟﺍﻮﻣﺍ ﻲﺟﺎﻨﺗ ﻩﺭﻮﺨﺻ ﺾﻌﺑ ﻕﻮﻓ</w:t>
        <w:br/>
        <w:t>ﺔﺟﻮﻣ ﺎﻬﻴﻠﻋ ﺖﻠﺒﻗﺍ ﺍﺫﺍﻭ ﺀﺎﻬﻴﻓ ﺎﻫﺪﻟﻭ ﺢﻳﺭ ﺕﺪﺟﻭ ﺔﻤﺴﻧ ﺎﻬﻴﻟﺍ ﺕﺮﺳ ﺍﺫﺎﻓ ﺀﺀﺎﻤﺴﻟﺍ ﻖﻓﺍ ﻲﻓ</w:t>
        <w:br/>
        <w:t>ﺎﻬﺘﺒﺴﺣ ﺀﺎﻤﻟﺍ ﺢﻄﺳ ﻲﻠﻋ ﺓﺮﺧﺎﻣ ﺔﻨﻴﻔﺳ ﺎﻬﻟ ﺕﺀﺍﺮﺗ ﺍﺫﺍﻭ ﺀﺎﻬﻴﻟﺍ ﻪﻨﻣ ﻝﻮﺳﺭ ﺎﻬﻧﺍ ﺖﻨﻇ</w:t>
        <w:br/>
        <w:t>؛ﻲﻃﺎﺸﻟﺍ ﻲﻠﻋ ﻲﺳﺮﺗ ﻲﺘﺣ ﺎﻬﻗﺭﺎﻔﻳ ﻻ ﺎﻬﺑ ﺎﻘﻟﺎﻋ ﺎﻫﺮﺼﺑ ﻝﺍﺰﻳ ﻼﻓ ؛ﻪﻠﻤﺤﺗ ﻲﺘﻟﺍ ﺔﻨﻴﻔﺴﻟﺍ</w:t>
        <w:br/>
        <w:t>ﺔﺧﺭﺎﺻ ﺎﻫﺪﻟﻭ ﻢﺳﺎﺑ ﻒﺘﻬﺗﻭ .ﻞﻳﺎﻤﺸﻟﺍ ﺱﺮﻔﺘﺗﻭ ؛ﻩﻮﺟﻮﻟﺍ ﺢﻔﺼﺘﺗ ﺎﻬﻧﺎﺒﻛﺭ ﻖﻳﺮﻃ ﻲﻓ ﻒﻘﺘﻓ</w:t>
        <w:br/>
        <w:t>ﺀﺎﻬﻠﻫﺎﺠﻣﻭ ﺽﺭﻻﺍ ﻢﻟﺎﻌﻣ ﻲﻓ ﻲﻟ ﻩﺪﺸﻨﻳ ﻭﺍ ﺀﻱﺪﻟﻭ ﻲﻠﻋ ﻲﻨﻟﺪﻳ ﻦﻣ ﺀﷲ ﺩﺎﺒﻋ» :ﻝﻮﻘﺗﻭ ؛ﺔﻟﻮﻌﻣ</w:t>
        <w:br/>
        <w:t>ﻪﻴﻟﺍ ﺓﺪﺟﺍﻭ ﻻﻭ ﻪﻨﻋ ﺔﻴﻟﺎﺳ ﺎﻧﺍ ﻼﻓ ؛ﻩﺪﻌﺑ ﻦﻣ ﺮﻫﺪﻟﺍ ﻲﺑ ﺭﺎﺤﻓ ﺀﺪﻴﻌﺑ ﺪﻬﻋ ﺬﻨﻣ ﻪﺘﻠﻠﺿﺍ ﺪﻘﻓ</w:t>
        <w:br/>
        <w:t>ﻲﻠﻋ ﻲﺗﺎﻴﻟ ﻢﻜﻨﻋ ﻒﻠﺨﺗ ﻭﺍ ,ﻢﻜﻌﻣ ﺩﺎﻋ ﻞﻫ ﻪﻨﻋ ﻲﻧﻮﺛﺪﺣﻭ ﷲ ﺪﻨﻋ ﺍﺪﻳ ﺎﻫﻮﺒﺴﺘﺣﺎﻓ .ﻼﻴﺒﺳ</w:t>
        <w:br/>
        <w:t>ﺪﺣﺍ ﻢﻬﻔﻳ ﻻﻭ ؛ﺪﺣﺍ ﺎﻬﻴﻟﺍ ﺖﻔﺘﻠﻳ ﻼﻓ «؟ﻡﻮﻴﻟﺍ ﺪﻌﺑ ﻪﻴﻓ ﻞﻣﺍ ﻼﻓ ﻪﺑ ﺮﻫﺪﻟﺍ ﻊﻄﻘﻧﺍ ﻭﺍ ؛,ﻢﻛﺮﺛﺍ</w:t>
        <w:br/>
        <w:t>ﻕﺪﺼﺘﻓ ﺔﻠﻳﺎﺳ ﻭﺍ ﺀﺎﻬﻟ ﻲﺛﺮﻓ ﺔﺛﺎﺘﻠﻣ ﺓﺍﺮﻣﺍ ﺎﻬﻨﻈﻓ ﺱﺎﻨﻟﺍ ﺾﻌﺑ ﺎﻬﺤﻤﻟ ﺎﻤﺑﺭﻭ .ﻝﻮﻘﺗ ﺎﻣ</w:t>
        <w:br/>
        <w:t>!ﺎﻬﻴﻠﻋ</w:t>
        <w:br/>
        <w:t>ﻥﺪﻋ ﺪﻗ ؛ﺕﺎﻴﺘﻔﻟﺍﻭ ﺕﺍﻮﺧﻻﺍﻭ ﺕﺎﻬﻣﻻﺍ ﻱﺮﺗ ﻲﺘﺣ ﺍﺬﻫ ﺎﻬﻔﻗﻮﻣ ﻲﻓ ﺎﻬﻧﺎﺷ ﺍﺬﻫ ﻝﺍﺰﻳ ﻻﻭ</w:t>
        <w:br/>
        <w:t>ﺢﻳﺍﺭ ﻻﻭ ﺩﺎﻏ ﻦﻣ ﺮﺤﺒﻟﺍ ﻲﻃﺎﺷ ﻲﻠﻋ ﻖﺒﻳ ﻢﻟﻭ ﺀﻦﻬﻟﺯﺎﻨﻣ ﻲﻟﺍ ﻦﻬﻳﺎﺑﺁﻭ ﻦﻬﻧﺍﻮﺧﺍﻭ ﻦﻫﺩﻻﻭﺎﺑ</w:t>
        <w:br/>
        <w:t>ﺪﻗ ﺖﻧﺎﻛ ﺮﺒﻗ ﺔﻓﺎﺣ ﻦﻣ ﺎﻬﺴﻠﺠﻣ ﺬﺧﺎﺘﻓ ﺀﺎﻬﺘﻴﺑ ﻲﻟﺍ ﺎﻬﺟﺍﺭﺩﺍ ﺩﻮﻌﺗﻭ ﺎﻫﺎﺼﻋ ﻝﻭﺎﻨﺘﺘﻓ ﺀﺎﻫﺍﻮﺳ</w:t>
        <w:br/>
        <w:t>ﻦﻄﺑ ﻱﺍ ﻲﻓ» :ﻝﻮﻘﺗﻭ ﻲﻜﺒﺗ ﻞﻈﺘﻓ ﺀﺎﻫﺪﻟﻮﻟ ﺎﻨﻓﺪﻣ ﻪﺘﻤﻫﻮﺗﻭ ﺎﻬﺘﻋﺎﻗ ﺽﺭﺍ ﻲﻓ ﺎﻫﺪﻴﺑ ﻪﺗﺮﻔﺘﺣﺍ</w:t>
        <w:br/>
        <w:t>ﻱﺍ ﻲﻓﻭ ؛ﻚﻋﺮﺼﻣ ﺀﺎﻤﺴﻟﺍ ﻡﻮﺠﻧ ﻦﻣ ﻢﺠﻧ ﻱﺍ ﺖﺤﺗﻭ ؛ﻲﻨﺑ ﺎﻳ ﻚﻌﺠﻀﻣ ﺽﺭﻻﺍ ﻥﻮﻄﺑ ﻦﻣ</w:t>
        <w:br/>
        <w:t>؟ﻙﺍﻭﺎﻣ ﺔﺑﺭﺎﻀﻟﺍ ﺵﻮﺣﻮﻟﺍ ﻑﺍﻮﺟﺍ ﻦﻣ ﻑﻮﺟ ﻱﺍ ﻲﻓﻭ .ﻙﺍﻮﺜﻣ ﺮﺤﺒﻟﺍ ﻥﺎﻌﻴﻗ ﻦﻣ ﻉﺎﻗ</w:t>
        <w:br/>
        <w:t>ﻚﻤﺿ ﻱﺬﻟﺍ ﺮﺒﻘﻟﺍ ﻭﺍ ,ﻚﻣﺩ ﻎﻟﻭ ﻱﺬﻟﺍ ﺶﺣﻮﻟﺍ ﻭﺍ .ﻚﺘﺜﺟ ﻕﺰﻣ ﻱﺬﻟﺍ ﺮﻴﻄﻟﺍ ﻢﻠﻌﻳ ﻮﻟ</w:t>
        <w:br/>
        <w:t>ﻙﺪﻌﺑ ﻦﻣ ﻚﻴﻠﻋ ﻲﻜﺒﺗ ﺔﻨﻴﻜﺴﻣ ﺎﻣﺍ ﻙﺀﺍﺭﻭ ﻥﺍ .ﻪﻓﻮﺟ ﻲﻓ ﻙﺍﻮﻃ ﻱﺬﻟﺍ ﺮﺤﺒﻟﺍ ﻭﺍ .ﻪﻳﺎﺸﺣﺍ ﻲﻟﺍ</w:t>
      </w:r>
    </w:p>
    <w:p>
      <w:pPr>
        <w:pStyle w:val="Heading1"/>
        <w:bidi/>
      </w:pPr>
      <w:r>
        <w:t>‎١ !؟ﻲﻠﺟﺍ ﻦﻣ ﻙﻮﻤﺣﺮﻟ</w:t>
      </w:r>
    </w:p>
    <w:p>
      <w:pPr>
        <w:bidi/>
      </w:pPr>
      <w:r>
        <w:t>ﺔﻋﺎﺴﻟﺍ ﻲﻓ ﻲﺒﻧﺎﺠﺑ ﻙﺍﺭﺍ ﻥﺍ ﻚﻨﻣ ﻲﺒﺴﺤﻓ .ﺎﻘﻴﻔﻛ ﻭﺍ ﺍﺪﻌﻘﻣ ﻭﺍ ﺍﺮﻴﻘﻓ ﻲﻨﺑ ﺎﻳ ﻝﺍ ﺪﻋ</w:t>
        <w:br/>
        <w:t>ﻊﻠﻄﻣ ﻲﻌﺠﻀﻣ ﺓﺭﺎﻳﺰﺑ ﻚﻴﻟﺍ ﺪﻬﻋﺍﻭ ؛ﻉﺍﺩﻮﻟﺍ ﺔﻠﺒﻗ ﻚﺒﻟ .ﺓﺎﻴﺤﻟﺍ ﻩﺬﻫ ﺎﻬﻴﻓ ﻕﺭﺎﻓﺍ ﻲﺘﻟﺍ</w:t>
        <w:br/>
        <w:t>ﻪﺗﺎﻤﻠﻇ ﺀﺎﺿﻮﻟﺍ ﻚﻬﺟﻮﺑ ﺮﻴﻨﺘﺴﺗﻭ ﺀﺮﺒﻘﻟﺍ ﺔﻤﺿ ﻲﻨﻋ ﻚﺗﺭﻭﺰﺑ ﻒﺨﺘﻟ ﺎﻬﺑﺮﻐﻣﻭ ﺲﻤﺷ ﻞﻛ</w:t>
        <w:br/>
        <w:t>!ﺔﻜﻟﺎﺤﻟﺍ</w:t>
        <w:br/>
        <w:t>ﻒﻟﺍ</w:t>
        <w:br/>
        <w:t>ﺕﺍﺮﺒﻌﻟﺍ</w:t>
        <w:br/>
        <w:t>ﻲﺗﺍﻮﻠﻟﺍ ﺕﺎﻬﻣﻻﺍ ﻲﻘﺷﺍ ﺎﻣﻭ !ﺭﻮﺒﻘﻟﺍ ﻲﻟﺍ ﻦﻫﺩﻻﻭﺍ ﻦﻘﺒﺴﻳ ﻲﺗﺍﻮﻠﻟﺍ ﺕﺎﻬﻣﻻﺍ ﺪﻌﺳﺍ ﺎﻣ</w:t>
        <w:br/>
        <w:t>ﻲﻫﻭ ﺎﺒﻴﺑﺩ ﺕﻮﻤﻟﺍ ﻲﻟﺍ ﺏﺪﺗ ﻲﺘﻟﺍ ﺔﻨﻴﻜﺴﻤﻟﺍ ﻡﻻﺍ ﻚﻠﺗ ﻦﻬﻨﻣ ﻲﻘﺷﺍﻭ !ﺎﻬﻴﻟﺍ ﻦﻫﺩﻻﻭﺍ ﻦﻬﻘﺒﺴﻳ</w:t>
        <w:br/>
        <w:t>«؟ﺎﻬﻣﺎﻣﺍ ﻩﺪﺠﺘﺳ ﺎﻬﻧﺍ ﻭﺍ ﺀﺎﻫﺀﺍﺭﻭ ﺎﻫﺪﻟﻭ ﺖﻛﺮﺗ ﻞﻫ :ﻢﻠﻌﺗ ﻻ</w:t>
        <w:br/>
        <w:t>ﻲﺘﺣ .ﻩﺪﻟﻭ ﺏﻮﻘﻌﻳ ﺀﺎﻜﺑ ﺎﻫﺪﻟﻭ ﻲﻜﺒﺗ ﻝﺰﺗ ﻢﻠﻓ ﺀﺎﻫﺀﺎﺴﻣﻭ ﺎﻬﺣﺎﺒﺻ ﺎﻬﻧﺎﺷ ﻥﺎﻛ ﺍﺬﻜﻫﻭ</w:t>
        <w:br/>
        <w:t>.ﺍﺮﻴﺻ ﺎﻬﻔﺳﻮﻳ ﻦﻋ ﻊﻄﺘﺴﺗ ﻢﻟ ﺎﻬﻨﻜﻟﻭ .ﻩﺮﺼﺑ ﺏﺎﻫﺫ ﺎﻫﺮﺼﺑ ﺐﻫﺫ</w:t>
        <w:br/>
        <w:t>ﻪﺘﻠﺴﻠﺳ ﻲﻟﺍ ﻩﺪﻳ ﺪﻣﻭ ؛ﻪﻨﻣ ﺏﺮﺘﻗﺎﻓ ؛ﻪﺴﺒﺤﻣ ﻲﻓ ﺔﻠﻴﻟ ﺔﻴﺸﻋ ﻲﺘﻔﻟﺍ ﻲﻠﻋ ﻥﺎﺠﺴﻟﺍ ﻞﺧﺩ</w:t>
        <w:br/>
        <w:t>ﺔﻋﺎﺳ ﻲﻫ ﻞﻫ ﻪﺴﻔﻧ ﻞﻳﺎﺴﻳ ﻢﻟﻭ ﺀﺎﺜﻴﺷ ﻞﻘﻳ ﻢﻠﻓ ﺀﺎﻬﻧﺎﻜﻣ ﻦﻣ ﺎﻬﻋﺰﺘﻧﺎﻓ ﺭﺍﺪﺠﻟﺍ ﻲﻓ ﺔﺘﺒﺜﻤﻟﺍ</w:t>
        <w:br/>
        <w:t>ﻲﻠﻋ ﺔﻤﻳﺎﺟ ﺓﺮﺨﺻ ﻲﻟﺍ ﻪﺑ ﻞﺻﻭ ﻲﺘﺣ ﺲﺒﺤﻤﻟﺍ ﺝﺭﺎﺧ ﻲﻟﺍ ﻩﺩﺎﻗ ﻢﺛ .ﻪﻣﺎﻤﺟ ﺔﻋﺎﺳ ﻭﺍ ﻪﺗﺎﺠﻧ</w:t>
        <w:br/>
        <w:t>ﻱﺍﺮﻓ ﻪﻴﻨﻴﻋ ﺢﺘﻔﻓ .ﻲﻀﻣﻭ ﻪﻧﺎﻜﻣ ﻪﻛﺮﺗﻭ ﺎﻬﻴﻟﺍ ﻪﺘﻠﺴﻠﺳ ﺪﺸﻓ .ﺔﻠﻴﺒﻘﻟﺍ ﻊﻤﺘﺠﻣ ﻦﻣ ﺔﺑﺮﻘﻣ</w:t>
        <w:br/>
        <w:t>ﻩﺭﻮﻌﺷ ﺍﺪﺒﻓ .ﻪﺿﺭﺍﻭ ﻪﻳﺎﻤﺳ ﺮﻴﻏ ﺎﺿﺭﺍﻭ ﺀﺎﻤﺳﻭ .ﻩﺮﻈﻨﻣ ﺮﻴﻏ ﺍﺮﻈﻨﻣﻭ .ﻪﻧﺎﻜﻣ ﺮﻴﻏ ﺎﻧﺎﻜﻣ</w:t>
        <w:br/>
        <w:t>.ﻪﻴﻟﺍ ﺭﺎﺻ ﺎﻣ ﻱﺍﺭﻭ ﻪﻴﻓ ﻥﺎﻛ ﺎﻣ ﺮﻛﺬﺘﻓ ﻕﺎﻔﺘﺳﺍ ﻲﺘﺣ ﺀﺎﻴﻴﺸﻓ ﺎﻴﻴﺷ ﻪﻴﻟﺍ ﺩﻮﻌﻳ</w:t>
        <w:br/>
        <w:t>؛ﻪﺗﺎﻃﻭﻭ ﺪﻴﻘﻟﺍﻭ ؛ﻪﺘﻤﻠﻇﻭ ﻦﺠﺴﻟﺍﻭ .ﻦﻃﻮﻟﺍﻭ ﺔﺑﺮﻐﻟﺍﻭ ﺀﺀﺎﻘﺸﻟﺍﻭ ﺓﺩﺎﻌﺴﻟﺍ ﺮﻛﺬﺗ ﻚﻟﺎﻨﻫ</w:t>
        <w:br/>
        <w:t>ﻦﻣ ﺎﻬﺳﺎﻳﻭ ﺎﻬﻨﻴﻨﺣﻭ .ﻩﺪﻌﺑ ﻦﻣ ﺎﻫﺀﺎﻘﺷﻭ ﻪﻣﺍ ﺮﻛﺬﻓ ﺀﺭﺎﺤﺒﻟﺍ ﺀﺍﺭﻭ ﺎﻣ ﻲﻟﺍ ﻪﻟﺎﻴﺨﺑ ﺭﺎﻃ ﻢﺛ</w:t>
        <w:br/>
        <w:t>؛ﻪﻳﺎﻘﺷ ﺦﻳﺭﺎﺗ ﻦﻣ ﻪﻴﻨﻔﺟ ﻦﻣ ﺎﻬﻠﺳﺭﺍ ﺔﻌﻣﺩ ﻝﻭﺍ ﻲﻫ ﺖﻧﺎﻛ ﺔﻌﻣﺩ ﻩﺎﻨﻴﻋ ﺖﻓﺭﺬﻓ .ﻪﻳﺎﻘﻟ</w:t>
        <w:br/>
        <w:t>ﺍﺪﻫﻭ .ﻞﻴﻠﻟﺍ ﻦﻣ ﺮﻄﺷ ﻲﻀﻣ ﻲﺘﺣ .ﻖﻴﻔﺘﺴﻳ ﻻﻭ ﺍﺪﻬﻳ ﻻ .ﺓﺮﺒﻌﻟﺍ ﺮﺛﺍ ﺓﺮﺒﻌﻟﺍ ﻞﺳﺮﻳ ﻝﺍﺯ ﺎﻣﻭ</w:t>
        <w:br/>
        <w:t>ﻥﺍ ﺀﺎﺷ ﺚﻴﺣ ﻲﻟﺍ ﻪﻟﺎﻴﺨﺑ ﺐﻫﺫﻭ ﻪﻴﺘﺒﻛﺭ ﻲﻟﺍ ﻪﺳﺍﺭ ﻢﻠﺳﺎﻓ .ﻢﻬﻌﺟﺎﻀﻣ ﻲﻓ ﺎﻌﻴﻤﺟ ﺱﺎﻨﻟﺍ</w:t>
        <w:br/>
        <w:t>.ﺐﻫﺬﻳ</w:t>
        <w:br/>
        <w:t>ﻊﻓﺮﻓ .ﻪﻴﻔﺘﻛ ﺲﻤﻠﺗ ﺪﻴﺑ ﺮﻌﺷ ﺫﺍ ﻡﻮﻨﻟﺍ ﻦﻣ ﺔﻨﺳ ﻪﻴﻨﻴﻋ ﻲﻓ ﺖﻜﺛﺭ ﺪﻗﻭ ﻚﻟﺬﻜﻟ ﻪﻧﺎﻓ</w:t>
        <w:br/>
        <w:t>ﺀﺎﻴﻠﻋ ﻦﻣ ﻪﻴﻟﺍ ﻝﺰﻧ ﺎﻴﻧﺍﺭﻮﻧ ﺎﻜﻠﻣ ﻥﺍ ﻪﻴﻟﺍ ﻞﻴﺨﻓ .ﻪﺳﺍﺭ ﻕﻮﻓ ﻢﻳﺎﻗ ﺾﻴﺑﺍ ﺢﺒﺷ ﺍﺫﺎﻓ ؛ﻪﺳﺍﺭ</w:t>
        <w:br/>
        <w:t>ﺎﻬﻠﺜﻣ ﻲﻠﻋ ﺮﻳﻻﺍ ﺖﻔﺘﻟﺍ ﺎﻣ .ﺀﺎﻀﻴﺑ ﺔﻠﻴﻤﺟ ﺓﺎﺘﻓ ﺍﺫﺎﻓ ﻪﻨﻴﺒﺘﻓ .ﻪﻳﺎﻘﺷ ﻦﻣ ﻩﺬﻘﻨﻴﻟ ﺀﺎﻤﺴﻟﺍ</w:t>
        <w:br/>
        <w:t>ﻪﺟﻭ ﻂﻟﺎﺨﻳ ﻱﺬﻟﺍ ﻮﻫﺮﻟﺍ ﺏﺎﺤﺴﻟﺍ ﺓﺮﻤﺴﻛ ﺔﻘﻴﻗﺭ ﺓﺮﻤﺳ ﺎﻬﺿﺎﻴﺑ ﻲﻓ ﻲﺜﻤﺘﺗ ,ﺀﺎﻬﺑﻭ ﺎﻨﺴﺣ</w:t>
        <w:br/>
        <w:t>«؟ﺖﻧﺍ ﻦﻣ» :ﺎﻬﻟﺎﺴﻓ .ﺭﺎﻬﻨﻟﺍ ﺓﻮﺤﺻ ﻲﻓ ﺲﻤﺸﻟﺍ</w:t>
        <w:br/>
        <w:t>ﻲﻘﺷ ﻚﻧﺍ ﺖﻤﻠﻌﻓ ؛ﻙﺮﻣﺍ ﻦﻣ ﺀﻲﺸﺑ ﺖﻤﻟﺍ ﺪﻗﻭ ﺀﻲﺤﻟﺍ ﺍﺬﻫ ﺕﺎﻴﺘﻓ ﻦﻣ ﺓﺎﺘﻓ ﺎﻧﺍ» :ﺖﻟﺎﻗ</w:t>
        <w:br/>
        <w:t>ﺀﺮﻤﻟﺍ ﺎﻬﻣﺪﻘﻳ ﺔﺑﻮﺜﻣ ﻼﻓ ؛ﺀﺎﺸﺗ ﺚﻴﺣ ﺐﻫﺬﺘﻟ ﻚﻗﺎﺛﻭ ﻖﻠﻃﺍ ﻚﺘﻴﺠﻓ ؛ﻪﻴﻓ ﺖﻧﺍ ﺎﻤﻣ ﻚﺘﻤﺣﺮﻓ</w:t>
        <w:br/>
        <w:t>«!ﺏﻭﺮﻜﻤﻟﺍ ﺔﺑﺮﻛ ﺞﻳﺮﻔﺗﻭ ﺲﻳﺎﺒﻟﺍ ﺓﺎﺳﺍﻮﻣ ﻦﻣ ﻞﻀﻓﺍ ﻪﻳﺍﺰﺟ ﻡﻮﻳ ﻪﺑﺭ ﻱﺪﻳ ﻦﻴﺑ</w:t>
        <w:br/>
        <w:t>ﻲﻠﻋ ﻒﻄﻌﻳ ﺎﺒﻠﻗ ﺎﻬﻴﺒﻨﺟ ﻦﻴﺑ ﻞﻤﺤﺗ ﺔﻳﺮﺑﺮﺑﻭ .ﷲ ﺪﺒﻌﺗ ﺔﻴﻨﺛﻭﻭ ﺀﺎﻀﻴﺑ ﺔﻴﺠﻧﺰﻟ ﺐﺤﻌﻓ</w:t>
        <w:br/>
        <w:t>ﺎﻫﺮﻣﺍ ﻦﻣ ﻪﻴﻠﻋ ﺩﺭﻭﻭ «ﻥﺎﺷ ﻦﻣ ﺬﺑ ﺓﺎﺘﻔﻟﺍ ﺍﺬﻬﻟ ﺎﻣ» :ﻪﺴﻔﻧ ﻲﻓ ﻝﺎﻗﻭ ؛ﻦﻴﺑﻮﻜﻨﻤﻟﺍﻭ ﺀﺎﺳﻮﺒﻟﺍ</w:t>
        <w:br/>
        <w:t>ﻲﻣﺎﺻ ﺚﺒﻠﻓ ﺀﺎﻬﻧﺎﺷ ﻻﺍ ﺓﺎﻴﺤﻟﺍ ﻲﻓ ﻥﺎﺷ ﻞﻛ ﻩﺎﺴﻧﺍﻭ .ﻩﺍﻮﻫﻭ ﻪﺴﻔﻧ ﻪﻴﻠﻋ ﻚﻠﻣﻭ .ﻪﺒﻠﻳ ﺐﻫﺫ ﺎﻣ</w:t>
        <w:br/>
        <w:t xml:space="preserve"> .ﻖﻄﻨﻳ ﻻ ﺎﻤﺟﺍﻭ</w:t>
        <w:br/>
        <w:t>ﺹ9</w:t>
        <w:br/>
        <w:t>ﺀﺍﺪﻬﺸﻟﺍ</w:t>
        <w:br/>
        <w:t>«!ﺓﺎﺠﻨﻟﺍ ﺪﻳﺭﺍ ﻻ ﻲﻨﻧﺎﻓ ﻲﺗﺪﻴﺳ ﺎﻳ ﻚﻧﺎﺸﻟ ﻲﺒﻫﺫﺍ» :ﺎﻬﻟ ﻝﺎﻗﻭ</w:t>
        <w:br/>
        <w:t>:ﺖﻟﺎﻗﻭ .ﻪﻘﺗﺎﻋ ﻲﻠﻋ ﺎﻫﺪﻳ ﺖﻌﺿﻭﻭ ﻪﻨﻣ ﺚﻧﺪﻓ ﺀﺱﺎﻴﻟﺍ ﺕﺍﺭﻮﺛ ﻦﻣ ﺭﻮﺛ ﺎﻬﻧﺍ ﺖﻤﻠﻌﻓ</w:t>
        <w:br/>
        <w:t>ﻚﻨﻴﺑ ﺲﻴﻠﻓ ﺀﺕﻮﻤﻟﺍ ﺪﻳ ﻦﻣ ﻚﺗﺎﻴﺤﺑ ﺞﻧﺍﻭ ﺀﻼﻴﺒﺳ ﻲﺘﻔﻟﺍ ﺎﻬﻳﺍ ﻚﺒﻠﻗ ﻲﻟﺍ ﺱﺎﻴﻠﻟ ﻞﻌﺠﺗ ﻻ»</w:t>
        <w:br/>
        <w:t>ﻊﻣ ﺓﺮﻳﺎﻃ ﺬﻠﻓ ﺖﻧﺍ ﺍﺫﺎﻓ ﺀﻞﻴﻠﻟﺍ ﺍﺬﻫ ﻉﺎﻨﻗ ﻚﻬﺟﻭ ﻦﻋ ﺭﺪﺤﻨﻳ ﻥﺍ ﻻﺍ ﺎﻨﻫ ﺖﻴﻘﺑ ﻥﺍ ﻪﻨﻴﺑﻭ</w:t>
        <w:br/>
        <w:t>ﻚﻳﺪﻳ ﻦﻴﺑ ﺔﻔﻗﺍﻮﻟﺍ ﺔﻨﻴﻜﺴﻤﻟﺍ ﻩﺬﻫ ﻊﺠﻔﺗ ﻻﻭ ؛ﻚﺴﻔﻧ ﻲﻓ ﻚﺴﻔﻧ ﻊﺠﻔﺗ ﻼﻓ ,ﻑﻮﻴﺴﻟﺍ ﺕﺍﺮﻔﺷ</w:t>
        <w:br/>
        <w:t>«!ﻞﻛﻵﺍ ﻢﻓ ﻲﻓ ﺔﻐﻀﻣ ﻭﺍ «ﺢﺑﺍﺬﻟﺍ ﺪﻳ ﻲﻓ ﺔﺤﻴﺑﺫ ﻞﻴﻠﻗ ﺪﻌﺑ ﻙﺍﺭﺍ ﻥﺍ ﺍﺪﺟ ﻲﻠﻋ ﺍﺪﻳﺪﺷ ﻥﺎﻓ</w:t>
        <w:br/>
        <w:t>«.ﻲﺗﺎﺠﻧ ﻦﻴﻌﻴﻄﺘﺴﺗ ﻻ ﻚﻧﺍ» :ﻝﺎﻗ</w:t>
        <w:br/>
        <w:t>«.ﻊﻨﺻﺍ ﺍﺫﺎﻣ ﺔﻤﻟﺎﻋ ﺎﻧﺍﻭ ﻻﺍ ﻚﺘﻴﺟ ﺎﻣ ﻲﻨﻧﺎﻓ ﺀﻝﻮﻘﺗ ﺎﻣ ﻢﻬﻓﺍ ﻻ» :ﺖﻟﺎﻗ</w:t>
        <w:br/>
        <w:t>ﺖﻌﻄﺘﺳﺍ ﻥﺎﻓ .ﻦﻴﻗﺎﺛﻮﺑ ﺎﻘﺛﻮﻣ ﺖﺤﺒﺻﺎﻓ ﺪﺣﺍﻭ ﻕﺎﺛﻮﺑ ﺎﺜﺛﻮﻣ ﻡﻮﻴﻟﺍ ﻞﺒﻗ ﺖﻨﻛ ﺪﻗ» :ﻝﺎﻗ</w:t>
        <w:br/>
        <w:t>«.ﻲﺒﻠﻗ ﻕﺎﺛﻭ ﻲﻠﺤﺗ ﻥﺍ ﻦﻴﻌﻴﻄﺘﺴﺗ ﻻ ﻚﻧﺎﻓ ﻲﻣﺪﻗ ﻕﺎﺛﻭ ﻲﻠﺤﺗ ﻥﺍ</w:t>
        <w:br/>
        <w:t>ﻊﻓﺮﻓ .ﺔﻋﺎﺳ ﺎﻬﻴﻟﺍ ﺔﺼﺧﺎﺷ ﺖﺜﺒﻟﻭ ﺀﺎﻤﺴﻟﺍ ﻲﻟﺍ ﺎﻬﻬﺟﻭ ﺖﻌﻓﺮﻓ ﻪﺴﻔﻧ ﺓﺮﻳﺮﺴﺑ ﺖﻟﺎﻓ</w:t>
        <w:br/>
        <w:t>ﺮﻌﺷ ﻲﺘﺣ ؛ﻊﻳﺪﺒﻟﺍ ﻪﻟﺎﺜﻤﺗ ﻲﻟﺍ ﺮﻫﺎﻤﻟﺍ ﺭﻮﺼﻤﻟﺍ ﺮﻈﻧ ﺎﻬﻬﺟﻭ ﻲﻟﺍ ﺎﺼﺧﺎﺷ ﺚﺒﻟﻭ ﺎﻬﻴﻟﺍ ﻪﺳﺍﺭ</w:t>
        <w:br/>
        <w:t>؛ﻩﺪﺧ ﻦﻣ ﻉﻮﻣﺪﻟﺍ ﻱﺮﺠﻣ ﻲﻓ ﺕﺮﺠﻓ ؛ﻪﻬﺟﻭ ﻲﻠﻋ ﺎﻬﻨﻔﺟ ﻦﻣ ﺖﻄﻘﺳ ﺪﻗ ﺓﺭﺎﺣ ﺔﻌﻣﺪﺑ</w:t>
        <w:br/>
        <w:t>.ﺎﻜﻣ ﺎﺘﺟﺰﺘﻣﺎﻓ ﺎﻬﺘﻌﻣﺪﺑ ﺖﻘﺘﻟﺎﻓ ﺎﻬﻠﺜﻣ ﺔﻌﻣﺩ ﻪﻨﻔﺟ ﻦﻣ ﺕﺭﺪﺤﻧﺎﻓ</w:t>
        <w:br/>
        <w:t>ﻲﺴﻠﺟﺎﻓ ﻲﺗﺪﻴﺳ ﺎﻳ ﻚﻓﻮﻗﻭ ﻝﺎﻃ ﺪﻗ» :ﻝﺎﻗﻭ .ﻪﻴﻟﺍ ﺎﻬﺑﺬﺘﺟﺎﻓ ﺎﻬﻳﺍﺩﺭ ﻲﻟﺍ ﻩﺪﻳ ﺪﻤﻓ</w:t>
        <w:br/>
        <w:t>ﺪﻗ ﺔﻋﺎﺴﻟﺍ ﻩﺬﻫ ﻲﻓ ﻚﻌﻣﺪﺑ ﻲﻌﻣﺩ ﺝﺍﺰﺘﻣﺍ ﻥﺍ» :ﺎﻬﻟ ﻝﺎﻘﻓ ؛ﻪﻨﻣ ﺔﺑﺮﻘﻣ ﻲﻠﻋ ﺖﺴﻠﺠﻓ</w:t>
        <w:br/>
        <w:t>ﻻ ﻲﻨﻧﺎﻓ ﺓﺎﺠﻨﻟﺍ ﻲﻟ ﻦﻳﺪﻳﺮﺗ ﺖﻨﻛ ﻥﺎﻓ ﺀﺎﺛﺍﻮﻣﺍ ﻭﺍ ﺀﺎﻴﺣﺍ ﻡﻮﻴﻟﺍ ﺪﻌﺑ ﻕﺮﺘﻔﻧ ﻦﻟ ﺎﻨﻧﺍ ﻲﻠﻋ ﻲﻨﻟﺩ</w:t>
        <w:br/>
        <w:t>«.ﻚﺑ ﻻﺍ ﻮﺠﻧﺍ</w:t>
        <w:br/>
        <w:t>«.ﻱﺪﻴﺳ ﺎﻳ ﻚﻟﺫ ﻊﻴﻄﺘﺳﺍ ﻲﻨﺘﻴﻟ» :ﺖﻟﺎﻗ</w:t>
      </w:r>
    </w:p>
    <w:p>
      <w:pPr>
        <w:pStyle w:val="Heading1"/>
        <w:bidi/>
      </w:pPr>
      <w:r>
        <w:t>«؟ﻪﻨﻣ ﻚﻌﻨﻤﻳ ﺎﻣﻭ» :ﻝﺎﻗ</w:t>
      </w:r>
    </w:p>
    <w:p>
      <w:pPr>
        <w:bidi/>
      </w:pPr>
      <w:r>
        <w:t>«!ﻚﺒﺣﺍ ﻥﺍ ﻑﺎﺧﺍ» :ﺖﻟﺎﻗﻭ ؛.ﺔﻌﻣﺍﺩ ﺓﺮﻈﻧ ﻪﻴﻟﺍ ﺕﺮﻈﻨﻓ</w:t>
      </w:r>
    </w:p>
    <w:p>
      <w:pPr>
        <w:pStyle w:val="Heading1"/>
        <w:bidi/>
      </w:pPr>
      <w:r>
        <w:t>«؟ﻦﻴﻓﺎﺨﺗ ﻢﻟﻭ» :ﻝﺎﻗ</w:t>
      </w:r>
    </w:p>
    <w:p>
      <w:pPr>
        <w:bidi/>
      </w:pPr>
      <w:r>
        <w:t>«.ﻢﻠﻋﺍ ﻻ» :ﺖﻟﺎﻗ</w:t>
        <w:br/>
        <w:t>ﻲﻨﻴﻛﺮﺘﺗ ﻥﺍ ﻚﻟﺎﺳﺍ ﻲﻨﻜﻟﻭ ﺀﺭﺍﺮﺳﻻﺍ ﻦﻣ ﻙﺭﺪﺻ ﻲﻓ ﻦﻴﻤﺘﻜﺗ ﺎﻤﻋ ﻚﻟﺎﺳﺍ ﻻ ﺎﻧﺍ» :ﻝﺎﻗ</w:t>
        <w:br/>
        <w:t>ﻡﻮﻴﻟﺍ ﺎﻣﺍ .ﻙﺍﺭﺍ ﻥﺍ ﻞﺒﻗ ﺕﻮﻤﻟﺍ ﻑﺎﺧﺍ ﺖﻨﻛ ﺪﻘﻓ .ﺀﺎﺸﻳ ﺎﻣ ﻲﺑ ﻞﻌﻔﻳ ﺭﺪﻘﻟﺍ ﺪﻳ ﻲﻓ ﻲﻧﺎﺷﻭ</w:t>
        <w:br/>
        <w:t>ﺔﻌﻣﺩﻭ ﺀﻲﻋﺮﺼﻣ ﻲﻓ ﻞﻋ ﺎﻬﻨﻴﻘﻠﺗ ﺔﻤﺣﺭ ﺓﺮﻈﻧ ﻪﻣﻻﺁﻭ ﻪﺼﺼﻏ ﻦﻣ ﻪﻴﻗﻻﺍ ﺎﻤﻋ ﺀﺍﺰﻋ ﻲﺒﺴﺤﻓ</w:t>
        <w:br/>
        <w:t>«.ﻲﺘﺑﺮﺗ ﻲﻠﻋ ﻱﺪﻌﺑ ﻦﻣ ﺎﻬﻨﻴﺒﻜﺴﺗ ﻥﺰﺣ</w:t>
        <w:br/>
        <w:t>ﺕﺍﺮﺒﻌﻟﺍ</w:t>
        <w:br/>
        <w:t>ﺕﺪﻣ ﻢﺛ ,ﺮﺜﺘﻧﺎﻓ ﻪﻜﻠﺳ ﻲﻫﻭ ﺪﻘﻌﻟﺎﻛ ﺎﻬﻳﺪﺧ ﻲﻠﻋ ﺭﺪﺤﻨﺗ ﺎﻬﻋﻮﻣﺪﺑ ﻻﺍ ﻪﺘﻠﺒﻘﺘﺳﺍ ﺎﻤﻓ</w:t>
        <w:br/>
        <w:t>ﻚﻴﻓﻭ ﻲﻓ ﷲ ﺾﻘﻴﻟﻭ ﻚﻌﻣ ﺔﺒﻫﺍﺫ ﻲﻧﺍ» :ﺖﻟﺎﻗﻭ .ﻉﺪﺼﻧﺍ ﻲﺘﺣ ﻪﺘﺠﻟﺎﻌﻓ ﻩﺪﻴﻗ ﻲﻟﺍ ﺎﻫﺪﻳ</w:t>
        <w:br/>
        <w:t>‎١ «.ﻩﺀﺎﻀﻗ</w:t>
        <w:br/>
        <w:t>ﻥﺍﺩﺮﻳﻭ .ﻱﺮﺧﺍ ﻥﺍﺮﺼﺨﻳﻭ ﺓﺮﻣ ﻥﺎﻴﺤﻀﻳﻭ .ﺭﺎﻬﻧﻻﺍ ﻥﺍﺮﺒﻌﻳﻭ .ﺭﺎﻔﻘﻟﺍ ﻥﺎﻳﻮﻄﻳ ﺎﻴﺸﻣ</w:t>
        <w:br/>
        <w:t>ﻲﻃﺎﺷ ﻭﺍ ﺓﺮﺠﺷ ﻞﻇ ﺎﻤﻬﻟ ﺡﻻ ﺍﺫﺎﻓ ﺀﺎﻬﺒﻃﺭﻭ ﺭﺎﻤﺜﻟﺍ ﺲﺑﺎﻳ ﻥﺎﺗﺎﺘﻘﻳﻭ ﺀﺎﻫﻮﻔﺻﻭ ﻩﺎﻴﻤﻟﺍ ﻦﺟﺁ</w:t>
        <w:br/>
        <w:t>.ﺎﻤﻬﻧﺎﺷ ﻲﻟﺍ ﺍﺩﺎﻋ ﻢﺛ ﻼﻴﻠﻗ ﻪﺒﻧﺎﺠﺑ ﺎﺣﺍﺮﺘﺳﺎﻓ ﻪﻴﻟﺍ ﺎﻳﻭﺍ ﻞﺒﺟ ﺢﻔﺳ ﻭﺍ ﺮﻳﺪﻏ</w:t>
        <w:br/>
        <w:t>ﺎﻣ ﻥﺰﺤﻟﺍ ﻦﻣ ﺀﺍﺩﻮﺳ ﺔﺑﺎﺤﺳ ﺎﻬﻨﻃﻮﻣ ﺖﻗﺭﺎﻓ ﺬﻣ ﺓﺎﺘﻔﻟﺍ ﻪﺟﻭ ﻲﺜﺸﻐﺗ ﻝﺍﺰﺗ ﻻ ﺖﻧﺎﻛﻭ</w:t>
        <w:br/>
        <w:t>ﻦﻣ ﺖﻀﻬﻧ ﻩﺭﺎﺠﺣﺍﻭ ﻪﺑﺮﺗ ﻦﻣ ﺎﻤﻬﻌﺠﻀﻣ ﺍﺬﺧﺍﻭ ﻻﺰﻨﻣ ﻻﺰﻧ ﺍﺫﺍ ﺎﻧﺎﻛﻭ ؛ﻪﻨﻋ ﻊﺸﻘﻨﺗ ﺩﺎﻜﺗ</w:t>
        <w:br/>
        <w:t>ﺕﺪﻣﻭ ﺀﺎﻬﻧﺎﻜﻤﺑ ﺮﻌﺸﻳ ﻻ ﻪﻧﺍ ﻦﻈﺗ ﺚﻴﺣ ﻦﻣ ﺔﻴﺣﺎﻧ ﺖﺤﺘﻧﺍﻭ ﻞﻴﻠﻟﺍ ﻦﻣ ﺓﺍﺪﻫ ﺪﻌﺑ ﺎﻫﺪﻗﺮﻣ</w:t>
        <w:br/>
        <w:t>ﻦﻣ ﻩﺮﻔﻐﺘﺴﺘﻓ ﺎﻬﻨﻋ ﺎﺒﻳﺎﻏ ﺎﺼﺨﺷ ﻪﺑ ﻲﺟﺎﻨﺗ ﺎﻬﻧﺎﻛ ؛ﻲﻔﺧ ﻡﻼﻜﺑ ﻢﻬﻤﻬﺗ ﺕﺎﺸﻧﺍ ﻢﺛ</w:t>
        <w:br/>
        <w:t>ﺏﺍﻮﺼﻟﺍ ﻪﺟﻭ ﻢﻠﻌﺗ ﻻﻭ .ﻩﺮﻴﺼﻣ ﻑﺮﻌﺗ ﻻ ﺮﻣﺍ ﻲﻠﻋ ﻪﺘﻧﻮﻌﻣ ﺐﻠﻄﺗﻭ ؛ﺓﺮﻣ ﻪﻴﻟﺍ ﻪﺘﻨﺟ ﺐﻧﺫ</w:t>
        <w:br/>
        <w:t>.ﺎﻫﺪﻗﺮﻣ ﻲﻟﺍ ﺩﻮﻌﺘﻓ ﺮﺠﻔﻟﺍ ﺭﻮﻧ ﻖﺜﺒﻨﻳ ﻲﺘﺣ .ﻱﺮﺧﺍ ﻪﻴﻓ</w:t>
        <w:br/>
        <w:t>ﺀﺎﻫﺩﻭﺎﻌﻳ ﻥﺍ ﻡﻮﻠﺗ ﻲﺘﺣ ﺎﻬﻨﻋ ﻪﺘﻌﻓﺍﺩﻭ ﻪﻴﻠﻋ ﺕﻮﺘﻟﺍ ﺀﺎﻬﻧﺎﺷ ﻦﻋ ﺎﻬﻟﺎﺳ ﺎﻤﻠﻛ ﻥﺎﻛﻭ</w:t>
        <w:br/>
        <w:t>ﻲﺘﺣ ‏‎٠ .ﺎﻬﺴﻔﻧ ﻢﻫ ﻦﻣ ﻞﻤﺤﺗ ﺎﻣ ﻕﻮﻓ ﻢﻬﻟﺍ ﻦﻣ ﻩﺭﺪﺻ ﻲﻓ ﻞﻤﺤﻳ ﺢﺒﺻﺍ ﺪﻗﻭ ﺀﺎﻬﻧﺎﺷﻭ ﺎﻬﻛﺮﺘﻓ</w:t>
        <w:br/>
        <w:t>ﻲﻓ ﺎﺤﺒﺻﺍ ﺪﻗ ﺎﻤﻬﻧﺍ ﺎﻤﻠﻋﻭ ﺍﺮﺸﺒﺘﺳﺎﻓ .ﻥﺍﺮﻤﻌﻟﺍ ﺀﺍﻮﺳ ﻲﻠﻋ ﺎﻣﻮﻳ ﻦﻴﺛﻼﺛ ﺮﻴﺴﻣ ﺪﻌﺑ ﺎﻓﺮﺷﺍ</w:t>
        <w:br/>
        <w:t>.ﺀﺎﻘﺸﻟﺍ ﺕﺎﻋﺎﺳ ﻦﻣ ﺓﺮﻴﺧﻻﺍ ﺔﻋﺎﺴﻟﺍ</w:t>
        <w:br/>
        <w:t>.ﻥﺎﺛﺪﺤﺘﻳ ﺔﻗﺭﻮﻣ ﺓﺮﺠﺷ ﺖﺤﺗ ﻪﺒﻧﺎﺠﺑ ﺎﺴﻠﺠﻓ .ﻙﺎﻨﻫ ﺮﻴﻐﺻ ﺮﻬﻧ ﻲﻟﺍ ﻼﺻﻭ ﺪﻗ ﺎﻧﺎﻛﻭ</w:t>
        <w:br/>
        <w:t>ﺔﻠﻳﻮﻄﻟﺍ ﺓﺮﻔﺴﻟﺍ ﻩﺬﻫ ﻲﻓ ﺎﻨﺗﺎﻴﺣ ﷲ ﻆﻔﺣ ﺎﻣ» :ﺎﻬﻟ ﻝﺎﻘﻓ ؛ﺚﻳﺪﺤﻠﻟ ﺎﻬﻴﻓ ﺎﺴﻠﺟ ﺓﺮﻣ ﻝﻭﺍ ﻲﻫﻭ</w:t>
        <w:br/>
        <w:t>ﺪﻗ ﻪﻧﺍ ﺐﺴﺣﺍ ﻻ ﺓﺩﺎﻌﺳ ﻩﺮﻳﺩﺎﻘﻣ ﺡﻮﻟ ﻲﻓ ﺎﻨﻟ ﺐﺘﻛ ﺪﻗﻭ ﻻﺍ ﺔﺸﺣﻮﻤﻟﺍ ﺀﺍﺩﺮﺠﻟﺍ ﺓﺮﻔﻘﻟﺍ ﻩﺬﻫ ﻲﻓ</w:t>
        <w:br/>
        <w:t>«.ﻢﻴﻌﻨﻟﺍ ﺕﺎﻨﺟ ﻲﻓ ﻦﻴﻘﺘﻤﻟﺍ ﻩﺩﺎﺒﻌﻟ ﺎﻬﻨﻣ ﺍﺮﻴﺧ ﺪﻋﺍ</w:t>
        <w:br/>
        <w:t>ﺎﻫﻭﺎﻨﺑﺍ ﺪﻌﺳ ﻲﺘﻣﻭ ؟ﺎﻬﻟ ﺍﺮﻘﺘﺴﻣ ﻭﺍ ﺓﺩﺎﻌﺴﻠﻟ ﺎﻨﻃﻮﻣ ﺓﺎﻴﺤﻟﺍ ﻩﺬﻫ ﺖﻧﺎﻛ ﻲﺘﻣﻭ» :ﺖﻟﺎﻗ</w:t>
        <w:br/>
        <w:t>ﻥﺍ ﺎﻬﺗﺩﺎﻌﺴﻓ ﺓﺎﻴﺤﻟﺍ ﻩﺬﻫ ﻲﻓ ﺓﺩﺎﻌﺳ ﻦﻣ ﺪﺑ ﻻ ﻥﺎﻛ ﻥﺍﻭ ؟ﺍﻭﺪﻌﺳ ﺎﻤﻛ ﻢﻬﻠﺜﻣ ﺪﻌﺴﻨﻓ ﺎﻬﺑ</w:t>
        <w:br/>
        <w:t>ﻲﻠﻋ ﻪﻟ ﺓﺭﺪﻘﻤﻟﺍ ﻪﻣﺎﻳﺍ ﻲﻀﻘﻳ ﻥﺍ ﻊﻴﻄﺘﺴﻴﻟ ﺀﺎﻬﻴﻓ ﻪﻟ ﺓﺩﺎﻌﺳ ﻻ ﻥﺍ ﺍﺪﻘﺘﻌﻣ ﺎﻬﻴﻓ ﺀﺮﻤﻟﺍ ﺶﻴﻌﻳ</w:t>
        <w:br/>
        <w:t>«!ﺐﻳﺎﺧ ﺀﺎﺟﺭ ﻻﻭ ,ﺏﺫﺎﻛ ﻞﻣﺍ ﻪﺸﻴﻋ ﻪﻴﻠﻋ ﺭﺪﻜﻳ ﻻ ,ﺲﻔﻨﻟﺍ ﻦﻛﺎﺳ .ﺐﻠﻘﻟﺍ ﻱﺩﺎﻫ ﺎﻫﺮﻬﻇ</w:t>
        <w:br/>
        <w:t>ﻱﻮﻄﻧ ﻥﺍ ﻻﺍ ﺎﻫﺎﻧﺩﺭﺍ ﻥﺍ ﺎﻬﻨﻴﺑﻭ ﺎﻨﻨﻴﺑ ﺲﻴﻟﻭ ﺀﺎﻨﻳﺪﻳﺍ ﻦﻴﺑ ﺓﺮﺿﺎﺣ ﺓﺩﺎﻌﺴﻟﺍ ﻥﺍ» :ﻝﺎﻗ</w:t>
        <w:br/>
        <w:t>ﷲ ﺕﻮﻴﺑ ﻦﻣ ﺎﻨﻘﻳﺮﻃ ﻲﻓ ﻩﺎﻘﻠﻧ ﺖﻴﺑ ﻝﻭﺍ ﻲﻟﺍ ﺎﺠﻠﻨﻓ ﺀﺮﻔﻘﻟﺍ ﺍﺬﻫ ﻦﻣ ﺔﻴﻗﺎﺒﻟﺍ ﺔﻠﺣﺮﻤﻟﺍ ﻩﺬﻫ</w:t>
        <w:br/>
        <w:t>ﻻﻭ .ﻞﻳﺎﺣ ﺎﻨﻨﻴﺑ ﻝﻮﺤﻳ ﻻ ﻦﻳﺪﻴﻌﺳ ﻦﻴﺟﻭﺯ ﺎﻫﺪﻌﺑ ﻦﻣ ﺝﺮﺨﻧ ﺔﻋﺎﺳ ﻪﺤﺑﺬﻣ ﻡﺎﻣﺍ ﻮﺜﺠﻨﻓ</w:t>
        <w:br/>
        <w:t>«.ﺭﺪﻜﻣ ﺎﻧﻮﻔﺻ ﺭﺪﻜﻳ</w:t>
        <w:br/>
        <w:t>ﻪﺗ</w:t>
        <w:br/>
        <w:t>ﺀﺍﺪﻬﺸﻟﺍ</w:t>
        <w:br/>
        <w:t>ﺎﻣ» :ﻝﺎﻘﻓ ﺀﺎﻫﺪﺧ ﻲﻠﻋ ﺭﺪﺤﻨﺗ ﺔﻴﻓﺎﺻ ﺔﻌﻣﺩ ﺍﺫﺎﻓ ﺎﻬﺳﺍﺭ ﺖﻌﻓﺭ ﻢﺛ ؛ﺔﻬﻴﻨﻫ ﺖﻗﺮﻃﺎﻓ</w:t>
      </w:r>
    </w:p>
    <w:p>
      <w:pPr>
        <w:pStyle w:val="Heading1"/>
        <w:bidi/>
      </w:pPr>
      <w:r>
        <w:t>«؟ﻲﺗﺪﻴﺳ ﺎﻳ ﻙﻭﺎﻜﺑ</w:t>
      </w:r>
    </w:p>
    <w:p>
      <w:pPr>
        <w:bidi/>
      </w:pPr>
      <w:r>
        <w:t>ﻥﺍ ﻑﺎﺧﺍ ﻲﻧﺍ ﻚﻟ ﺖﻠﻘﻓ ﺀﻚﻌﻣ ﺭﺍﺮﻔﻟﺍ ﻲﻟﺍ ﻲﻨﺗﻮﻋﺩ ﺫﺍ ﺓﺎﺠﻨﻟﺍ ﺔﻠﻴﻟ ﺮﻛﺬﺗﺍ» :ﺖﻟﺎﻘﻓ</w:t>
      </w:r>
    </w:p>
    <w:p>
      <w:pPr>
        <w:pStyle w:val="Heading1"/>
        <w:bidi/>
      </w:pPr>
      <w:r>
        <w:t>«؟ﻚﺒﺣﺍ ﻥﺍ ﻚﻌﻣ ﺕﺭﺮﻓ</w:t>
      </w:r>
    </w:p>
    <w:p>
      <w:pPr>
        <w:bidi/>
      </w:pPr>
      <w:r>
        <w:t>«.ﻢﻌﻧ» :ﻝﺎﻗ</w:t>
        <w:br/>
        <w:t>«ﻑﺎﺧﺍ ﻪﻨﻣ ﺖﻨﻛ ﺎﻣ ﻡﻮﻴﻟﺍ ﻊﻗﻭ ﺪﻘﻟ ﻩﺎﻔﺳﺍ ﺍﻭ» :ﺖﻟﺎﻗ</w:t>
        <w:br/>
        <w:t>«؟ﻩﺎﻣﺍ ﺎﻳ ﺍﺫﺎﻣ» :ﺖﻟﺎﻗﻭ ﺔﻴﻟﺎﻋ ﺔﺧﺮﺻ ﺖﺧﺮﺻ ﻢﺛ</w:t>
        <w:br/>
        <w:t>ﻲﻓ ﻲﺜﻤﺘﺗ ﺓﺪﻳﺪﺷ ﺓﺪﻋﺭ ﺍﺫﺎﻓ ﺎﻫﺪﻴﺑ ﻚﺴﻣﺍﻭ ﺎﻬﻨﻣ ﺎﻧﺪﻓ ﺀﺎﻬﻬﺟﻭ ﻲﻠﻋ ﺔﺒﻜﻣ ﺖﻄﻘﺳﻭ</w:t>
        <w:br/>
        <w:t>ﻲﺜﻣﻭ ﺀ.ﺩﺍﻮﻋﺍ ﺔﻌﻀﺑ ﺎﻬﻨﻣ ﻊﻄﺘﻗﺎﻓ ﺭﺎﺠﺷﻻﺍ ﺾﻌﺑ ﻲﻟﺍ ﺪﻤﻋﻭ .ﺀﺍﺩﺮﺒﻟﺍ ﺎﻬﻧﺍ ﻢﻠﻌﻓ ﺀﺎﻬﻳﺎﻀﻋﺍ</w:t>
        <w:br/>
        <w:t>ﺎﻨﻫﺎﻛ ﻪﺑﺎﺑ ﻲﻠﻋ ﺪﺟﻮﻓ .؛ﻪﻐﻠﺑ ﻲﺘﺣ ؛ﺪﻌﺒﻟﺍ ﻲﻠﻋ ﻪﻟ ﻱﺀﺍﺮﺘﻳ ﻥﺎﻛ ﺥﻮﻛ ﻲﻓ ﺱﺎﻨﻟﺍ ﻦﻋ ﺶﺘﻔﻳ</w:t>
        <w:br/>
        <w:t>ﺎﻳ ﻚﻧﺎﺷ ﺎﻣ» :ﻪﻟ ﻝﺎﻗﻭ ﺀﺎﻬﻨﻣ ﻦﺴﺣﺎﺑ ﻩﺎﻴﺣ ﺔﻴﺤﺗ ﻩﺎﻴﺣﻭ ﻪﻨﻣ ﺎﻧﺪﻓ ﺀﺮﻈﻨﻤﻟﺍ ﻞﻴﻠﺟ ﺎﺨﺤﻴﺷ</w:t>
        <w:br/>
        <w:t>«؟ﻲﻨﺑ</w:t>
        <w:br/>
        <w:t>ﻙﺪﻨﻋ ﺪﺟﺍ ﻞﻬﻓ ﺀﺩﺮﺒﻟﺍ ﻮﻜﺸﺗ ﻲﻛﺍﺭﻭ ﺎﻬﺘﻛﺮﺗ ﺔﻨﻴﻜﺴﻣ ﺓﺎﺘﻓ ﺮﻬﻨﻟﺍ ﻚﻟﺫ ﺐﻧﺎﺠﺑ ﻥﺍ» :ﻝﺎﻗ ‏٠</w:t>
      </w:r>
    </w:p>
    <w:p>
      <w:pPr>
        <w:pStyle w:val="Heading1"/>
        <w:bidi/>
      </w:pPr>
      <w:r>
        <w:t>‎١ «؟ﺎﻬﺑ ﻲﻠﻄﺼﺘﻟ ﺎﻬﻴﻟﺍ ﺎﻬﺑ ﺩﻮﻋﺍ ﺭﺎﻧ ﺓﻭﺬﺟ</w:t>
      </w:r>
    </w:p>
    <w:p>
      <w:pPr>
        <w:bidi/>
      </w:pPr>
      <w:r>
        <w:t>ﻲﻧﺎﻓ ﺐﻫﺫﺎﻓ ﺀﻲﻨﺑ ﺎﻳ ﺔﻣﻼﺴﻟﺍ ﻚﺘﻠﻴﻠﻌﻟﻭ ﻚﻟ ﷲ ﺐﺘﻛ» :ﻪﻟ ﻝﺎﻗﻭ ؛ﻪﺘﺒﻠﻃ ﻦﻣ ﻪﻨﻜﻤﻓ</w:t>
        <w:br/>
        <w:t>«.ﻙﺮﺛﺍ ﻲﻠﻋ</w:t>
        <w:br/>
        <w:t>ﺔﺒﻴﻃ .ﺔﻨﻛﺎﺳ ﺔﻳﺩﺎﻫ ﺓﺎﺘﻔﻟﺍ ﻱﺍﺭ ﻥﺍ ﻪﺸﻫﺩﺎﻓ ﺀﺮﻬﻨﻟﺍ ﻎﻠﺑ ﻲﺘﺣ ﺍﺪﻳﺪﺷ ﺍﻭﺪﻋ ﻲﺘﻔﻟﺍ ﺍﺪﻌﻓ</w:t>
        <w:br/>
        <w:t>.ﻼﻠﻬﺘﻣ ﺎﻬﻴﻠﻋ ﻞﺒﻗﺎﻓ ﻥﺍ ﻻﻭ ﺍﺩﺮﺑ ﻮﻜﺸﺗ ﻻ ,ﺲﻔﻨﻟﺍ</w:t>
        <w:br/>
        <w:t>ﺏﺎﻫﺬﺑ ﺐﻫﺫ ﺪﻗ ﻚﻨﻃﻭﻭ ﻚﻠﻫﺍ ﺮﻛﺬﻟ ﻢﻟﻻﺍ ﻦﻣ ﻚﺴﻔﻧ ﻂﻟﺎﺨﻳ ﻥﺎﻛ ﺎﻣ ﻞﻌﻟ» :ﺎﻬﻟ ﻝﺎﻗﻭ</w:t>
        <w:br/>
        <w:t>«.ﻡﺎﻳﻻﺍ</w:t>
        <w:br/>
        <w:t>ﻲﻀﻓﺍ ﻥﺍ ﻥﺁ ﺪﻘﻓ ﻲﺜﻳﺪﺣ ﻚﺛﺪﺣﺍ ﺲﻠﺟﺎﻓ .ﺀﻲﺷ ﻚﻟﺫ ﻦﻣ ﻲﺴﻔﻧ ﻂﻟﺎﺨﻳ ﻥﺎﻛ ﺎﻣ» :ﺖﻟﺎﻗ</w:t>
        <w:br/>
        <w:t>ﻻ ,ﺭﺎﻳﺪﻟﺍ ﻩﺬﻫ ﻦﻋ ﻚﻠﺜﻣ ﺔﺒﻳﺮﻏ ﺓﺎﺘﻓ ﺎﻧﺍ» :ﻝﻮﻘﺗﻭ ؛ﻪﺛﺪﺤﺗ ﺕﺎﺸﻧﺎﻓ ﺎﻬﺒﻧﺎﺠﺑ ﺲﻠﺠﻓ</w:t>
        <w:br/>
        <w:t>ﻊﻣ ﻞﻳﻭ ﻪﻤﺳﺭ ﻡﻮﻴﻟﺍ ﻝﺍﺯ ﺪﻗ ﺮﺒﻗ ﺮﻴﻏ ﺎﻬﺿﺭﺍ ﻦﻣ ﻻﻭ ؛ﻲﺴﻔﻧ ﺮﻴﻏ ﺎﻬﻴﻨﻛﺎﺳ ﻦﻣ ﻑﺮﻋﺍ</w:t>
        <w:br/>
        <w:t>ﺀﺎﻣﺎﻋ ﻦﻳﺮﺸﻋ ﺬﻨﻣ ﻢﻛﺭﺎﻳﺩ ﻦﻣ ﺪﻓﻭ ﺾﻴﺑﺍ ﻞﺟﺭ ﺵﺍﺮﻓ ﻲﻠﻋ ﻲﻣﺍ ﻲﻨﺗﺪﻟﻭ ﺪﻘﻓ ؛ﻪﻨﻴﻓﺩ ﻡﺎﻳﻻﺍ</w:t>
        <w:br/>
        <w:t>؛ﺀﺍﺮﺤﺼﻟﺍ ﻩﺬﻫ ﺀﺍﺭﻭ ﺎﻣ ﻲﻟﺍ ﻪﻌﻣ ﺕﺮﻓ ﻢﺛ ؛ﻪﺘﺒﺣﺍﻭ ﺎﻬﺒﺣﺎﻓ ﺎﻬﻴﺤﺑ ﻩﺭﻭﺮﻣ ﺪﻨﻋ ﺎﻬﺑ ﻲﻘﺘﻟﺎﻓ</w:t>
        <w:br/>
        <w:t>ﻁﻮﻘﺳ ﺎﻨﻴﻠﻋ ﺍﻮﻄﻘﺳ ﻲﺘﺣ ﺎﻨﻴﻟﺍ ﻞﻴﺒﺴﻟﺍ ﻥﻮﺒﻠﻄﺘﻳ ﻥﻮﻟﺍﺰﻳ ﻻ ﻲﻣﺍ ﺔﻠﻴﺒﻗ ﻝﺎﺟﺭ ﻥﺎﻛﻭ</w:t>
        <w:br/>
        <w:t>ﻢﻟ ﻙﺍﺫ ﺫﺍ ﺖﻨﻛﻭ ؛ﻢﻬﺿﺭﺍ ﻲﻟﺍ ﺎﻌﻴﻤﺟ ﺎﻧﻭﺩﺎﺘﻗﺎﻓ ؛ﻡﻼﻈﻟﺍ ﻲﻟﺎﻴﻟ ﻦﻣ ﻞﻴﻟ ﺢﻨﺟ ﻲﻓ ﺀﺎﻀﻘﻟﺍ</w:t>
        <w:br/>
        <w:t>7</w:t>
        <w:br/>
        <w:t>ﺕﺍﺮﺒﻌﻟﺍ</w:t>
        <w:br/>
        <w:t>ﺍﺮﺿﺎﺣ ﺎﻫﺮﻈﻨﻣ ﻝﺍﺰﻳ ﻻ ﺔﻠﺘﻗ ﻲﻣﺍ ﻡﺎﻣﺍﻭ ﻲﻣﺎﻣﺍ ﻲﺑﺍ ﺍﻮﻠﺘﻘﻓ ؛ﻱﺮﻤﻋ ﻦﻣ ﺓﺮﺷﺎﻌﻟﺍ ﺦﻠﺳﺍ</w:t>
        <w:br/>
        <w:t>ﻦﻣ ﺎﻬﺑ ﻮﻧﺪﻳ ﻝﺍﺯ ﺎﻣ ﺍﺪﻳﺪﺷ ﺎﻳﺰﺣ ﻪﻴﻠﻋ ﻲﻣﺍ ﺖﻧﺰﺤﻓ ؛ﻲﻨﻗﺭﺎﻔﻳ ﻻ ﺔﻋﺎﺴﻟﺍ ﻲﺘﺣ ﻱﺪﻳ ﻦﻴﺑ</w:t>
        <w:br/>
        <w:t>ﻻ ﻥﺎﻛ ﺢﻴﺴﻤﻟﺍ ﻞﺳﺭ ﻦﻣ ﻝﻮﺳﺭ ﺎﻬﺗﻮﻣ ﺮﻀﺤﻓ ﺀﺎﻬﺘﻋﺎﺳ ﺕﺀﺎﺟ ﻲﺘﺣ ﺎﻴﻴﺸﻓ ﺎﻴﻴﺷ ﺮﺒﻘﻟﺍ</w:t>
        <w:br/>
        <w:t>ﻲﻣﺍ ﻥﺍ .ﺔﻴﻨﺑ ﺎﻳ» :ﻲﻟ ﺖﻟﺎﻗﻭ .ﻪﻣﺎﻣﺍ ﺎﻬﻴﻟﺍ ﻲﻨﺘﻋﺪﻓ .ﻦﻴﺣ ﻲﻟﺍ ﻦﻴﺣ ﻦﻣ ﺎﻬﻴﻟﺍ ﻒﻠﺘﺨﻳ ﻝﺍﺰﻳ</w:t>
        <w:br/>
        <w:t>ﻻﻭ ﻚﻟﺫ ﺎﻨﺒﺴﺤﻓ .ﻚﻟﺬﻛ ﻪﻟ ﻚﺗﺪﻟﻭ ﺪﻗ ﻲﻧﺍ ﺐﺴﺣﺍﻭ «ﻢﻟﺎﻌﻟﺍ ﺍﺬﻫ ﻲﻓ ﺀﺎﻘﺸﻠﻟ ﻲﻨﺗﺪﻟﻭ ﺪﻗ</w:t>
        <w:br/>
        <w:t>«.ﺕﻮﻤﻟﺍ ﻻﺍ ﻪﻠﺤﻳ ﻻ ﺍﺭﺬﻧ ﺀﺍﺭﺬﻌﻠﻟ ﻚﺴﻔﻧ ﻱﺭﺬﻧﺍﻭ .ﻙﺪﻌﺑ ﻦﻣ ﺪﺣﺍ ﺀﺎﻘﺷ ﻲﻓ ﺎﺒﺒﺳ ﻲﻧﻮﻜﺗ</w:t>
        <w:br/>
        <w:t>ﺓﺮﻈﻧ ﺕﺮﻈﻧ ﻢﺛ ﺀﺍﺭﻭﺮﺳﻭ ﺍﺮﺸﺑ ﺎﻬﻬﺟﻭ ﻻﻼﺘﻓ .ﻱﺭﺬﻧ ﻲﻠﻋ ﻦﻫﺎﻜﻟﺍ ﺕﺪﻬﺷﺍﻭ ﺎﻫﺮﻣﻻ ﺖﻨﻋﺫﺎﻓ</w:t>
        <w:br/>
        <w:t>«.«ﺎﻬﺣﻭﺭ ﺖﺿﺎﻓ ﻢﺛ .ﻞﻴﻳﺎﻓﺍﺭ ﺎﻳ ﻙﺮﺛﺍ ﻲﻠﻋ ﺍﺬﻧﺎﻫ» :ﺖﻟﺎﻗﻭ ﺀﺎﻤﺴﻟﺍ ﻲﻓ</w:t>
        <w:br/>
        <w:t>«؟ﻪﺗﺮﺳﺍﻭ ﻚﻴﺑﺍ ﻦﻃﻭ ﻦﻴﻓﺮﻌﺗ ﻞﻫ» :ﺎﻬﻟ ﻝﺎﻗﻭ ﻢﺳﻻﺍ ﺍﺬﻫ ﻉﺎﻤﺳ ﺪﻨﻋ ﻲﺘﻔﻟﺍ ﺏﺮﻄﺿﺎﻓ</w:t>
        <w:br/>
        <w:t>«.ﻢﻌﻧ» :ﺖﻟﺎﻗ</w:t>
        <w:br/>
        <w:t>«!ﻲﺘﻟﺎﺿ ﺕﺪﺟﻭ ﺪﻘﻓ ﻢﻬﻠﻟﺍ ﻙﺪﻤﺣﺍ» :ﻝﺎﻗﻭ ﺀﺍﺭﻭﺮﺳﻭ ﺎﺧﺮﻓ ﺮﻴﻄﺘﺳﺎﻓ ,ﻪﻟ ﺎﻤﻬﺘﻤﺳﻭ</w:t>
      </w:r>
    </w:p>
    <w:p>
      <w:pPr>
        <w:pStyle w:val="Heading1"/>
        <w:bidi/>
      </w:pPr>
      <w:r>
        <w:t>«ﺪﻳﺮﺗ ﺔﻟﺎﺿ ﻱﺍﻭ» :ﺖﻟﺎﻗﻭ ؛ﻩﺮﻣﻻ ﺖﺒﺠﻌﻓ</w:t>
      </w:r>
    </w:p>
    <w:p>
      <w:pPr>
        <w:bidi/>
      </w:pPr>
      <w:r>
        <w:t>ﻚﻨﻴﺑﻭ ﻲﻨﻴﺑ ﺔﻠﺻ ﺎﻬﻧﺍ ﻚﻟ ﺖﻠﻘﻓ ﺎﻌﻣ ﺎﻧﺎﺘﻌﻣﺩ ﺖﺟﺰﺘﻣﺍ ﺫﺍ ﺀﺎﻘﻠﻟﺍ ﺔﻠﻴﻟ ﻦﻳﺮﻛﺬﺗﺍ» :ﻝﺎﻗ</w:t>
      </w:r>
    </w:p>
    <w:p>
      <w:pPr>
        <w:pStyle w:val="Heading1"/>
        <w:bidi/>
      </w:pPr>
      <w:r>
        <w:t>‎١ «؟ﺕﻮﻤﻟﺍ ﻻﺍ ﺎﻬﻌﻄﻘﻳ ﻻ</w:t>
      </w:r>
    </w:p>
    <w:p>
      <w:pPr>
        <w:bidi/>
      </w:pPr>
      <w:r>
        <w:t>«.ﻢﻌﻧ» :ﺖﻟﺎﻗ</w:t>
        <w:br/>
        <w:t>ﺔﻣﺮﺤﺑ ﻚﻴﻟﺍ ﺖﻣﺍ ﺖﺤﺒﺻﺎﻓ ﺀﺎﻫﺪﺣﻭ ﺐﺤﻟﺍ ﺔﻣﺮﺤﺑ ﻡﻮﻴﻟﺍ ﻞﺒﻗ ﻚﻴﻟﺍ ﺖﻣﺍ ﺖﻨﻛ ﺪﻗ» :ﻝﺎﻗ</w:t>
        <w:br/>
        <w:t>«!ﻝﺎﻤﻣ ﻲﻟﺎﺧ ﺔﻨﺑﺍﻭ ﻲﺘﺒﻴﺒﺣ ﻡﻮﻴﻟﺍ ﺖﻧﺎﻓ ﺀﻲﺑﺮﻘﻟﺍﻭ ﺐﺤﻟﺍ</w:t>
        <w:br/>
        <w:t>«.ﺎﺧﺍ ﺔﺒﻴﺼﻌﻟﺍ ﺔﻋﺎﺴﻟﺍ ﻩﺬﻫ ﻲﻓ ﻲﻟ ﺕﺪﺟﻭ ﺪﻘﻓ ﺀ؛ﷲ ﺪﻤﺣﺍ» :ﺖﻓﺎﺧ ﺕﻮﺼﺑ ﺖﻟﺎﻘﻓ</w:t>
      </w:r>
    </w:p>
    <w:p>
      <w:pPr>
        <w:pStyle w:val="Heading1"/>
        <w:bidi/>
      </w:pPr>
      <w:r>
        <w:t>«؟ﻱﺭﺍ ﺍﺫﺎﻣ» :ﻝﺎﻗﻭ ﺎﻬﻴﻠﻋ ﺎﻨﺣﻭ ؛ﻉﺎﺗﺭﺍﻭ</w:t>
      </w:r>
    </w:p>
    <w:p>
      <w:pPr>
        <w:bidi/>
      </w:pPr>
      <w:r>
        <w:t>ﺔﻴﺻﻭ ﺖﻈﻔﺣ ﺬﻨﻣ ﻲﻨﻧﺍ ﺀﺎﻬﻌﻤﺴﺗ ﻢﻟ ﺔﻴﻘﺑ ﻲﺜﻳﺪﺤﻟ ﻥﺎﻓ ؛ﻲﻟﺍ ﻎﺻﺎﻓ ؛ﻉﺮﺧ ﻻ» :ﺖﻟﺎﻗ</w:t>
        <w:br/>
        <w:t>ﻑﺎﺧﺍ ﻱﺬﻟﺍ ﻡﻮﻴﻟﺍ ﻲﻓ ﻪﻴﻟﺍ ﻉﺰﻓﺍ ﺎﺠﻠﻣ ﻲﻟ ﺬﺨﺗﺍ ﻥﺍ ﻲﻟ ﺪﺑ ﻻ ﻥﺎﻛ ,ﻲﺴﻔﻧ ﺀﺍﺭﺬﻌﻟﺍ ﺖﺒﻫﻭﻭ ﻲﻣﺍ</w:t>
        <w:br/>
        <w:t>ﻡﻮﻴﻟﺍ ﺀﺎﺟ ﻲﺘﺣ ﻲﻌﻣ ﺓﺭﻭﺭﺎﻘﻟﺍ ﻚﻠﺗ ﻞﻤﺣﺍ ﻝﺍﺯﺍ ﻻ ﺖﻨﻜﻓ ﺀﻲﻨﻳﺩ ﻲﻠﻋ ﻱﺍﻮﻫ ﻪﻴﻓ ﻲﻨﺒﻠﻐﻳ ﻥﺍ</w:t>
        <w:br/>
        <w:t>«.ﷲ ﻚﻋﺩﻮﺘﺳﺍﻭ .ﺕﻮﺠﻨﻓ ﺀﺎﻬﻴﻟﺍ ﺕﺎﺠﻠﻓ .ﻪﺘﻔﺧ ﻱﺬﻟﺍ</w:t>
        <w:br/>
        <w:t>ﺔﻏﺭﺎﻓ ﻲﻫ ﺍﺫﺎﻓ ﺀﺎﻬﻟﻭﺎﻨﺘﻓ ﺎﻫﺀﺍﺭﻭ ﺔﺣﻭﺮﻄﻣ ﺓﺭﻭﺭﺎﻗ ﻱﺍﺮﻓ .ﺕﺭﺎﺷﺍ ﺚﻴﺣ ﻲﺘﻔﻟﺍ ﺮﻈﻨﻓ</w:t>
        <w:br/>
        <w:t>.ﺀﻲﺷ ﻞﻛ ﻢﻬﻔﻓ ﺎﻬﺗﺭﺍﺮﻗ ﻲﻓ ﺀﺍﺮﻔﺻ ﺔﻴﻘﺑ ﻻﺍ</w:t>
        <w:br/>
        <w:t>ﺾﻔﻧ ﺪﻗ ﺍﺮﻳﺎﻃ ﻥﺎﻛﻭ ؛.ﻪﻋﻼﺿﺍ ﻦﻴﺑ ﺕﻮﻫ ﺪﻗ ﻪﺒﻠﻗ ﺏﺎﻌﺷ ﻦﻣ ﺔﺒﻌﺷ ﻥﺎﻛ ﺮﻌﺷ ﻚﻟﺎﻨﻫ</w:t>
        <w:br/>
        <w:t>ﺎﻫﺪﻌﺑ ﺮﻌﺸﻳ ﻢﻟ ﺔﻘﻌﺻ ﻪﻧﺎﻜﻣ ﻲﻓ ﻖﻌﺼﻓ .ﺀﺎﻤﺴﻟﺍ ﻮﺟ ﻲﻟﺍ ﻪﺳﺍﺭ ﻦﻋ ﺭﺎﻃ ﻢﺛ ؛ﻪﻴﺣﺎﻨﺟ</w:t>
        <w:br/>
        <w:t>7</w:t>
        <w:br/>
        <w:t>ﺀﺍﺪﻬﺸﻟﺍ</w:t>
        <w:br/>
        <w:t>؛ﺓﺩﺭﺎﺑ ﺔﺟ ﻪﺒﻧﺎﺠﺑ ﺓﺎﺘﻔﻟﺍ ﺍﺫﺎﻓ ﻪﻴﻨﻴﻋ ﺢﺘﻔﻓ .ﻦﻴﺣ ﺪﻌﺑ ﻻﺍ ﻖﻔﺘﺴﻳ ﻢﻠﻓ ؛ﻪﻟﻮﺣ ﺎﻤﻣ ﺀﻲﺸﺑ</w:t>
        <w:br/>
        <w:t>2</w:t>
        <w:br/>
        <w:t>ﺀﺎﻤﻬﻴﻟﺍ ﻪﺑ ﺀﺎﺟ ﺪﻗ ﻥﺎﻛ ﺎﻣﺎﻌﻃ ﻪﻔﻛ ﻲﻠﻋ ﻞﻤﺤﻳ ﻪﻣﺎﻣﺍ ﻒﻗﺍﻭ ﺥﻮﻜﻟﺍ ﺐﺣﺎﺻ ﻦﻫﺎﻜﻟﺍ ﺍﺫﺍﻭ</w:t>
        <w:br/>
        <w:t>ﺎﻬﺟﻭ ﻪﻣﺎﻣﺍ ﺭﺎﺻ ﻲﺘﺣ ﻪﻴﻟﺍ ﻲﺘﻔﻟﺍ ﺐﺛﻮﻓ ﺀﺎﻴﻴﺷ ﻱﺮﻳ ﺎﻤﻣ ﻢﻬﻔﻳ ﻻ ﺍﺮﻳﺎﺣ ﻩﺮﻈﻧ ﺐﻠﻘﻳﻭ</w:t>
        <w:br/>
        <w:t>ﺪﻗ ﻥﺎﻛﻭ ﺀﻩﺮﺗﺍﻭ ﻪﺟﻭ ﻲﻠﻋ ﺭﻮﺗﻮﻤﻟﺍ ﺎﻬﻴﻘﻠﻳ ﻲﺘﻟﺍ ﺓﺮﻈﻨﻟﺍ ﻚﻠﺘﻛ ﺀﺍﺭﺰﺷ ﺓﺮﻈﻧ ﻪﻴﻟﺍ ﺮﻈﻧﻭ ﻪﺟﻮﻟ</w:t>
        <w:br/>
        <w:t>ﺖﺒﻫﻭ ﺎﻬﻧﻻ ؟ﺓﺎﺘﻔﻟﺍ ﻩﺬﻫ ﺖﺗﺎﻣ ﻢﻟ ﻞﺟﺮﻟﺍ ﺎﻬﻳﺍ ﻱﺭﺪﺗﺍ» :ﻝﻮﻘﻳﻭ .ﻱﺬﻬﻳ ﺬﺧﺎﻓ ﻪﻠﻘﻋ ﻲﻓ ﻂﻟﻮﺧ</w:t>
        <w:br/>
        <w:t>ﺪﺠﺗ ﻢﻠﻓ ﺀﺎﻬﻨﻳﺩﻭ ﺎﻬﺒﻠﻗ ﻦﻴﺑ ﺓﺮﻳﺎﺣ ﺖﻔﻗﻮﻓ ﺎﻬﻘﻳﺮﻃ ﻲﻓ ﺐﺤﻟﺍ ﺎﻬﻟ ﺽﺮﻋ ﻢﺛ .ﺀﺍﺭﺬﻌﻠﻟ ﺎﻬﺴﻔﻧ</w:t>
        <w:br/>
        <w:t>ﻲﺘﻟﺍ ﻥﺎﻳﺩﻻﺍ ﻝﺎﺟﺭ ﺎﻳ ﻢﻜﻤﻳﺍﺮﺟ ﻚﻠﺗ .ﺕﺮﺤﺘﻧﺎﻓ ﺭﺎﺤﺘﻧﻻﺍ ﻞﻴﺒﺳ ﻻﺍ ﺹﻼﺨﻟﺍ ﻲﻟﺍ ﻼﻴﺒﺳ ﺎﻬﻟ</w:t>
        <w:br/>
        <w:t>ﺎﻣ ﻪﻨﻣ ﻥﻮﻠﺤﺗ ﻢﻜﻳﺪﻳﺍ ﻕ ﺝﺍﻭﺰﻟﺍ ﺮﻣﺍ ﻢﺘﻠﻌﺟ ﻥﺍ ﻢﻛﺎﻔﻛ ﺎﻣ . «ﺽﺭﻻﺍ ﻪﺟﻭ ﻲﻠﻋ ﺎﻬﻧﻮﻓﺮﺘﻘﺗ</w:t>
        <w:br/>
        <w:t>ﺎﻨﻟ ﻖﻠﺧﻭ ﺏﻮﻠﻘﻟﺍ ﻩﺬﻫ ﺎﻨﻟ ﻖﻠﺧ ﻱﺬﻟﺍ ﻮﻫ ﺎﻨﻣﺎﺴﺟﺍ ﻲﻗ ﺎﻨﺣﺍﻭﺭﺍ  ﻦﻳﻭ ﺎﻨﻘﻠﺧ ﻱﺬﻟﺍ ﻥﺍ</w:t>
        <w:br/>
        <w:t>ﻢﻜﻧﺎﺷ ﺎﻤﻓ .ﻦﻴﻴﻧﺎﻫ ﺀﺍﺪﻌﺳ ﻢﻟﺎﻌﻟﺍ ﺍﺬﻫ ﻲﻓ ﺶﻴﻌﻧ ﻥﺍﻭ ﺀﺐﺤﻧ ﻥﺍ ﺎﻧﺮﻣﺎﻳ ﻮﻬﻓ ﺀﺐﺤﻟﺍ ﺎﻬﻴﻓ</w:t>
      </w:r>
    </w:p>
    <w:p>
      <w:pPr>
        <w:pStyle w:val="Heading1"/>
        <w:bidi/>
      </w:pPr>
      <w:r>
        <w:t>؟ﻪﺒﻠﻗﻭ ﺀﺮﻤﻟﺍﻭ ؛ﻪﺑﺭﻭ ﺀﺮﻤﻟﺍ ﻦﻴﺑ ﻝﻮﺧﺪﻟﺍﻭ</w:t>
      </w:r>
    </w:p>
    <w:p>
      <w:pPr>
        <w:bidi/>
      </w:pPr>
      <w:r>
        <w:t>ﻞﻴﺒﺳ ﻻﻭ ﺀﺎﻨﺳﺍﻮﺣ ﻪﺑ ﻞﺼﺘﺗﻭ ﺀﺎﻧﺭﺎﻈﻧﺍ ﻪﻟﻭﺎﻨﺘﺗ ﻥﺍ ﻦﻋ ﻪﻳﺎﻤﺳ ﺀﺎﻴﻠﻋ ﻲﻓ ﺪﻴﻌﺑ ﷲ ﻥﺍ</w:t>
        <w:br/>
        <w:t>ﻊﻴﻄﺘﺴﻨﻟ ﺎﻬﺒﺤﻧﻭ ﺎﻫﺍﺮﻧ ﻥﺍ ﻦﻣ ﺎﻨﻟ ﺪﺑ ﻼﻓ ؛ﻪﺗﺎﻳﺁ ﻊﻳﺍﺪﺑﻭ ﻪﺗﺎﻋﻮﻨﺼﻣ ﻝﺎﻤﺟ ﻲﻓ ﻻﺍ ﻩﺍﺮﻧ ﻥﺍ ﺎﻨﻟ</w:t>
        <w:br/>
        <w:t>.ﻪﺒﺤﻧﻭ ﻩﺍﺮﻧ ﻥﺍ</w:t>
        <w:br/>
        <w:t>ﻩﺬﻫ ﺎﻨﺑﻮﻨﺟ ﻦﻴﺑ ﻦﻣ ﺍﻮﻋﺰﺘﻧﺎﻓ ؛ﺐﺣ ﻼﺑ ﺽﺭﻻﺍ ﻪﺟﻭ ﻲﻠﻋ ﺶﻴﻌﻧ ﻥﺍ ﻥﻭﺪﻳﺮﺗ ﻢﺘﻨﻛ ﻥﺍ</w:t>
        <w:br/>
        <w:t>ﻲﺣ ﻼﺑ ﺶﻴﻌﻧ ﻥﺍ ﻊﻴﻄﺘﺴﻧ ﻻ ﺎﻨﻧﺎﻓ ؛ﻥﻭﺀﺎﺸﺗ ﺎﻣ ﻚﻟﺫ ﺪﻌﺑ ﺎﻨﻣ ﺍﻮﺒﻠﻃﺍ ﻢﺛ ﺔﻓﺎﻔﺨﻟﺍ ﺏﻮﻠﻘﻟﺍ</w:t>
        <w:br/>
        <w:t>.ﺔﻘﻓﺎﺧ ﺓﺪﻴﻓﺍ ﺎﻨﻟ ﺖﻣﺍﺩ ﺎﻣ</w:t>
        <w:br/>
        <w:t>ﻲﻟﺍ ﻢﺣﺮﻟﺍ ﺔﻤﻠﻇ ﻦﻣ ﺎﻬﻴﻓ ﻞﻘﺘﻨﻨﻟ ﻻﺍ ﺎﻴﻧﺪﻟﺍ ﻩﺬﻫ ﻲﻓ ﺎﻨﻘﻠﺧ ﺎﻣ ﺎﻨﻧﺍ ﻡﻮﻘﻟﺍ ﺎﻬﻳﺍ ﻥﻮﻨﻈﺗﺍ</w:t>
        <w:br/>
        <w:t>ﻖﻠﺨﻟﺍ ﺲﻴﺑﻭ ﺀﻥﺫﺍ ﺎﻨﺗﺎﻴﺣ ﺓﺎﻴﺤﻟﺍ ﺖﺴﻴﺑ ؟ﺮﺒﻘﻟﺍ ﺔﻤﻠﻇ ﻲﻟﺍ ﺮﻳﺪﻟﺍ ﺔﻤﻠﻇ ﻦﻣﻭ .ﺮﻳﺪﻟﺍ ﺔﻤﻠﻇ</w:t>
        <w:br/>
        <w:t>ﺎﺠﻠﻣ ﺎﻨﻟ ﻑﺮﻌﻧ ﻻﻭ ﺀﺐﺤﻟﺍ ﺓﺩﺎﻌﺳ ﺮﻴﻏ ﺎﻬﺑ ﺎﻴﺤﻧ ﺓﺩﺎﻌﺳ ﺎﻴﻧﺪﻟﺍ ﻩﺬﻫ ﻲﻓ ﻚﻠﻤﻧ ﻻ ﺎﻨﻧﺍ ﺀﺎﻨﻘﻠﺧ</w:t>
        <w:br/>
        <w:t>ﺍﻮﺒﻠﻄﺗ ﻥﺍ ﻞﺒﻗ ﺎﻫﺮﻴﻏ ﺓﺩﺎﻌﺳ ﻦﻋ ﺎﻨﻟ ﺍﻮﺸﺘﻔﻓ ﺀﺎﻫﺍﻮﺳ ﻪﻳﺍﺯﺭﺍﻭ ﺶﻴﻌﻟﺍ ﻡﻮﻤﻫ ﻦﻣ ﻪﻴﻟﺍ ﺎﺠﻠﻧ</w:t>
        <w:br/>
        <w:t>.ﺎﻬﻨﻋ ﻢﻜﻟ ﻝﺯﺎﻨﺘﻧ ﻥﺍ ﺎﻨﻣ</w:t>
        <w:br/>
        <w:t>ﺩﺩﺮﺘﻳ ﻱﺬﻟﺍ ﻢﻴﺴﻨﻟﺍ ﺍﺬﻫﻭ ﺀﺐﺤﻟﺍ ﺕﺎﻤﻐﻨﺑ ﺩﺮﻐﺗ ﺎﻤﻧﺍ ﺎﻬﻳﺎﻨﻓﺍ ﻲﻓ ﺩﺮﻐﺗ ﻲﺘﻟﺍ ﺭﻮﻴﻄﻟﺍ ﻩﺬﻫ</w:t>
        <w:br/>
        <w:t>ﻲﻓ ﺱﻮﻤﺸﻟﺍﻭ ﺀﺎﻬﻳﺎﻤﺳ ﻲﻓ ﺐﻛﺍﻮﻜﻟﺍ ﻩﺬﻫﻭ ﺀﺐﺤﻟﺍ ﻞﻳﺎﺳﺭ ﻪﻓﺎﻄﻋﺍ ﻲﻓ ﻞﻤﺤﻳ ﺎﻤﻧﺍ ﻪﻳﺍﻮﺟﺍ ﻲﻓ</w:t>
        <w:br/>
        <w:t>ﺏﺭﺍﻮﺴﻟﺍﻭ ﺀﺎﻬﻌﺗﺍﺮﻣ ﻲﻓ ﻢﻳﺍﻮﺴﻟﺍﻭ ﺀﺎﻬﺟﻭﺮﻣ ﻲﻓ ﺏﺎﺸﻋﻻﺍﻭ ﺀﺎﻬﺿﺎﻳﺭ ﻲﻓ ﺭﺎﻫﺯﻻﺍﻭ ﺀﺎﻬﻛﻼﻓﺍ</w:t>
        <w:br/>
        <w:t>ﺩﺎﻤﺠﻟﺍﻭ ﻢﺠﻋﻻﺍ ﻥﺍﻮﻴﺤﻟﺍ ﻥﺎﻛ ﻲﺘﻤﻓ ﺀﺐﺤﻟﺍ ﺔﻤﻌﻨﺑ ﺎﻌﻴﻤﺟ ﺶﻴﻌﺗ ﺎﻤﻧﺍ … ﺎﻫﺭﺎﺠﺣﺍ ﻲﻓ</w:t>
        <w:br/>
        <w:t>ﺔﻤﻌﻨﺑ ﻪﻨﻣ ﻖﺣﺍﻭ ﻖﻃﺎﻨﻟﺍ ﻥﺎﺴﻧﻻﺍ ﻦﻣ ﺎﻧﺎﺷ ﻊﻓﺭﺍ - ﻥﻭﺪﺒﺘﺴﻤﻟﺍ ﺓﺎﺴﻘﻟﺍ ﺎﻬﻳﺍ - ﺖﻣﺎﺼﻟﺍ</w:t>
      </w:r>
    </w:p>
    <w:p>
      <w:pPr>
        <w:pStyle w:val="Heading1"/>
        <w:bidi/>
      </w:pPr>
      <w:r>
        <w:t>!؟ﺓﺎﻴﺤﻟﺍﻭ ﺐﺤﻟﺍ</w:t>
      </w:r>
    </w:p>
    <w:p>
      <w:pPr>
        <w:bidi/>
      </w:pPr>
      <w:r>
        <w:t>ﻩﺍ</w:t>
        <w:br/>
        <w:t>ﺕﺍﺮﺒﻌﻟﺍ</w:t>
        <w:br/>
        <w:t>ﺪﻘﻓ .ﻥﻮﻘﻄﻨﺗ ﺎﻣ ﻢﻜﻨﻣ ﻊﻤﺴﺗ ﻻﻭ .ﻥﻮﻟﻮﻘﺗ ﺎﻣ ﻢﻜﻨﻋ ﻞﻘﻌﺗ ﻻ ﺎﻬﻧﺍ ﺎﻬﻌﻴﻤﺟ ﺎﻬﻟ ﺎﺜﻴﻨﻬﻓ</w:t>
        <w:br/>
        <w:t>ﻭﺍ ﺎﻨﻣﺎﺴﺟﺍ ﻲﻠﻋ ﻥﺎﻄﻠﺴﺑ ﻢﻜﻟ ﻑﺮﺘﻌﻧ ﻻﻭ ؛ﻢﻜﺑ ﻦﻳﺪﻧ ﻻﻭ ﻡﻮﻘﻟﺍ ﺎﻬﻳﺍ ﻢﻜﻓﺮﻌﻧ ﻻ ﺎﻨﻧﺍ</w:t>
        <w:br/>
        <w:t>ﻲﻟﺍ ﻢﻛﺪﺣﻭ ﺍﻮﺒﻫﺫﺍﻭ ﺎﻨﻋ ﺍﻭﺭﺍﻮﺘﻓ .ﻢﻜﺗﺍﻮﺻﺍ ﻊﻤﺴﺘﻧ ﻭﺍ ﻢﻜﻫﻮﺟﻭ ﻱﺮﻧ ﻥﺍ ﺪﻳﺮﻧ ﻻﻭ ﺀﺎﻨﺣﺍﻭﺭﺍ</w:t>
        <w:br/>
        <w:t>.ﺎﻬﻴﻓ ﻢﻜﻌﻣ ﺶﻴﻌﻧ ﻥﺍ ﻻﻭ ﺀﺎﻬﻴﻟﺍ ﻢﻜﻌﺒﺘﻧ ﻥﺍ ﻊﻴﻄﺘﺴﻧ ﻻ ﺎﻧﺎﻓ .ﻢﻛﺭﻭﺎﻐﻣ ﻭﺍ ﻢﻛﺪﺑﺎﻌﻣ</w:t>
        <w:br/>
        <w:t>ﻥﺍ ﻢﻬﻴﻠﻋ ﻢﻜﻓﺎﺨﻧ ﻦﺤﻧﻭ .ﻝﻮﻘﻌﻟﺍ ﻑﺎﻌﺿ ﻻﺎﺟﺭﻭ ﺏﻮﻠﻘﻟﺍ ﻑﺎﻌﺿ ﺀﺎﺴﻧ ﺎﻧﺀﺍﺭﻭ ﻥﺍ</w:t>
        <w:br/>
        <w:t>ﻲﺘﺣ ﻢﻬﻨﻋ ﻢﻛﺩﻭﺬﻨﻟ ﻢﻜﻠﻴﺒﺳ ﺽﺮﺘﻌﻧﻭ ﻢﻜﻫﻮﺟﻭ ﻲﻓ ﻒﻘﻧ ﻥﺍ ﺎﻨﻟ ﺪﺑ ﻼﻓ ؛ﻢﻬﻴﻟﺍ ﻢﻛﺮﺷ ﺪﺘﻤﻳ</w:t>
        <w:br/>
        <w:t>.ﻢﻬﻟﻮﻘﻋﻭ ﻢﻬﺑﻮﻠﻗ ﻦﻣ ﺔﻴﻗﺎﺒﻟﺍ ﺔﻴﻘﺒﻟﺍ ﻢﻬﻴﻠﻋ ﺍﻭﺪﺴﻔﺘﻓ ﻢﻬﻴﻟﺍ ﺍﻮﻠﺼﺗ ﻻ</w:t>
        <w:br/>
        <w:t>ﻪﻴﻟﺍ ﻖﻳﺮﻄﻟﺍ ﻑﺮﻌﻧ ﻥﺍ ﺎﻨﺘﻋﺎﻄﺘﺳﺍ ﻲﻓﻭ .ﻩﺮﻴﻏ ﻪﺑ ﻙﺮﺸﻧ ﻻﻭ .ﻩﺪﺣﻭ ﷲ ﻻﺍ ﺪﺒﻌﻧ ﻻ ﺎﻧﺍ</w:t>
        <w:br/>
        <w:t>.ﻢﻜﺘﻃﺎﺳﻮﺑ ﻻﻭ ﻢﻜﺑ ﺎﻨﻟ ﺔﺟﺎﺣ ﻼﻓ .ﻪﻴﻠﻋ ﺎﻨﻟﺪﻳ ﻞﻴﻟﺩ ﻥﻭﺪﺑ ﺎﻧﺪﺣﻭ</w:t>
        <w:br/>
        <w:t>ﺔﻌﻴﺒﻄﻟﺍ ﺪﻴﺷﺎﻧﺍﻭ .ﻢﻜﺗﺎﻳﺁ ﻦﻋ ﺎﻨﻴﻨﻐﺗ ﷲ ﺕﺎﻳﺁﻭ ؛ﻢﻜﺑﺎﺘﻛ ﻦﻋ ﺎﻨﻴﻨﻐﻳ ﻥﻮﻜﻟﺍ ﺏﺎﺘﻛ</w:t>
        <w:br/>
        <w:t>؛ﻪﺿﺭﺍﻭ ﻥﻮﻜﻟﺍ ﺀﺎﻤﺳ ﻲﻓ ﻕﺮﻗﺮﺘﻤﻟﺍ ﻝﺎﻤﺠﻟﺍ ﺍﺬﻫ ؛ﻢﻜﺗﺎﻤﻐﻧﻭ ﻢﻛﺪﻴﺷﺎﻧﺍ ﻦﻋ ﺎﻨﻴﻨﻐﺗ ﺎﻬﺗﺎﻤﻐﻧﻭ</w:t>
        <w:br/>
        <w:t>ﷲ ﻪﺟﻭ ﻱﺮﻨﻓ ﺎﻬﻴﻓ ﺮﻈﻨﻧ ﺔﻴﻓﺎﺻ ﺔﻴﻘﻧ ﺓﺁﺮﻣ ﻮﻫ ﺎﻤﻧﺍ ؛ﻪﻨﻛﺎﺳﻭ ﻪﻛﺮﺤﺘﻣﻭ ؛ﻪﺘﻣﺎﺻﻭ ﻪﻘﻃﺎﻧﻭ</w:t>
        <w:br/>
        <w:t>ﻝﺎﻤﺠﻠﻟ ﺓﺎﻴﺣ ﻢﺘﻘﻠﺧ ﺎﻤﻧﺍﻭ ؛ﻪﺑ ﺍﻮﻌﺘﻤﺘﻓ ﻢﻜﻟ ﺔﻌﺘﻣ ﻝﺎﻤﺠﻟﺍ ﻖﻠﺧ ﺎﻤﻧﺍ ,ﺱﺎﻨﻟﺍ ﺎﻬﻳﺍ :ﺎﻨﻟ ﻝﻮﻘﻳ</w:t>
        <w:br/>
        <w:t>«ﻩﺍﻮﺳ ﺍﺮﻣﺍ ﻊﻤﺴﻧ ﻻﻭ ﻪﻌﻤﺴﻧ ﻱﺬﻟﺍ ﷲ ﺮﻣﺍ ﻚﻟﺫ</w:t>
        <w:br/>
        <w:t>ﺕﺪﻌﺗﺭﺍﻭ ؛ﻪﺘﻤﻳﺰﻋ ﺖﻨﻫﻭﻭ ؛ﻪﻧﺎﺴﻟ ﻞﻘﺛ ﻲﺘﺣ ﺪﺤﻟﺍ ﺍﺬﻫ ﻲﻟﺍ ﻪﺜﻳﺪﺣ ﻲﻓ ﻞﺻﻭ ﻥﺍ ﺎﻣﻭ</w:t>
        <w:br/>
        <w:t>ﺦﻴﺸﻟﺍ ﻪﻨﻣ ﺏﺮﺘﻗﺎﻓ ﺀﺎﻳﺰﺤﻣ ﺎﻴﻴﻧﺍ ﻦﻳﻭ ﺀﺍﺪﻳﺪﺷ ﺍﺮﻴﻓﺯ ﺮﻓﺰﻳ ﻪﻧﺎﻜﻣ ﻲﻓ ﻂﻘﺴﻓ .ﻪﻠﺻﺎﻔﻣ</w:t>
        <w:br/>
        <w:t>ﻪﺟﻭ ﻲﻠﻋ ﻞﻛﺎﺛ ﻝﻭﺎﺑ ﺖﻧﺍ ﺎﻤﻓ ؛ﻲﻨﺑ ﺎﻳ ﻚﺴﻔﻨﺑ ﻖﻓﺭﺍ» :ﻪﻟ ﻝﺎﻗﻭ .ﻪﺳﺍﺭ ﻲﻠﻋ ﻩﺪﻳ ﻊﺿﻭﻭ</w:t>
        <w:br/>
        <w:t>ﺀﺍﺰﺟﻭ ﻦﻳﺮﺑﺎﺼﻠﻟ ﺀﺍﺰﻋ ﻪﻧﺍﻮﺿﺭﻭ ﷲ ﺔﻤﺣﺭ ﻲﻓ ﻥﺍﻭ ﺀﺎﻬﻨﻋ ﻞﺣﺍﺭ ﻝﻭﺎﺑ ﻙﺪﻴﻘﻓ ﻻﻭ ؛ﺽﺭﻻﺍ</w:t>
        <w:br/>
        <w:t>ﻦﻣ ﺖﻨﻛ ﺪﻘﻓ ؛ﺖﺑﺍ ﺎﻳ ﻲﺒﻧﺫ ﻲﻟ ﺮﻔﻏﺍ» :ﻝﻮﻘﻳﻭ ﺀﺎﻬﻠﺒﻘﻳ ﺬﺧﺍﻭ ﻩﺪﻳ ﻲﻠﻋ ﻲﺘﻔﻟﺍ ﻱﻮﻫﺎﻓ</w:t>
        <w:br/>
        <w:t>«.ﻦﻴﻤﻟﺎﻈﻟﺍ</w:t>
        <w:br/>
        <w:t>«ﺽﺮﺘﻌﻣ ﺞﻣﺎﺗﺭ ﻻﻭ ﺪﺿﻮﻣ ﺏﺎﺑ ﷲ ﺔﻤﺣﺭ ﻥﻭﺩ ﺎﻤﻓ ؛ﻲﻨﺑ ﺎﻳ ﻚﻟ ﷲ ﺮﻔﻏ» :ﻝﺎﻗ</w:t>
        <w:br/>
        <w:t>؛ﻱﺍﻮﺳ ﺪﺣﺍ ﺎﻬﻴﻓ ﺎﻬﻟ ﺲﻴﻟﻭ ﺀﺽﺭﻻﺍ ﻩﺬﻫ ﻦﻋ ﺔﺒﻳﺮﻏ ﺓﺎﺘﻔﻟﺍ ﻩﺬﻫ ﻥﺍ ؛ﺞﺑﺍ ﺎﻳ» :ﻪﻟ ﻝﺎﻗ</w:t>
        <w:br/>
        <w:t>ﺮﺧﺁ ﻲﻓ ﻉﺍﺩﻮﻟﺍ ﺔﻠﺒﻗ ﺎﻬﺒﻟ ﺎﻬﻨﻣ ﻲﻧﺩﺍ ﻥﺍ ﻲﻟ ﻥﺫﺎﺗ ﻞﻬﻓ ﺀﻲﻠﻴﺒﺳ ﻲﻓﻭ ﻲﻠﺟﺍ ﻦﻣ ﺖﺗﺎﻣ ﺪﻗﻭ</w:t>
      </w:r>
    </w:p>
    <w:p>
      <w:pPr>
        <w:pStyle w:val="Heading1"/>
        <w:bidi/>
      </w:pPr>
      <w:r>
        <w:t>«؟ﺽﺭﻻﺍ ﻪﺟﻭ ﻲﻠﻋ ﺎﻬﺗﺎﻋﺎﺳ ﻦﻣ ﺔﻋﺎﺳ</w:t>
      </w:r>
    </w:p>
    <w:p>
      <w:pPr>
        <w:bidi/>
      </w:pPr>
      <w:r>
        <w:t>ﺀﺍﺪﻬﺸﻟﺍ</w:t>
        <w:br/>
        <w:t>«.ﻲﻨﺑ ﺎﻳ ﻞﻌﻓﺍ» :ﻝﺎﻗ</w:t>
        <w:br/>
        <w:t>ﻲﻠﻋ ﻪﻤﻔﺑ ﻱﻮﻫﺍﻭ ﺓﺪﻳﺪﺷ ﺔﻤﺿ ﻪﻴﻟﺍ ﺎﻬﻤﻀﻓ ﺎﻬﻧﺎﻜﻣ ﻎﻠﺑ ﻲﺘﺣ ﻪﻴﺘﺒﻛﺭ ﻲﻠﻋ ﻒﺣﺰﻓ</w:t>
        <w:br/>
        <w:t>.ﺎﻬﻴﻓ ﻪﺣﻭﺭ ﺖﺿﺎﻓ ﺔﻠﺒﻗ ﻪﺗﺎﻴﺣ ﻲﻓ ﺓﺮﻣ ﻝﻭﻻ ﺎﻬﻠﺒﻘﻓ ﺀﺎﻬﻤﻓ</w:t>
        <w:br/>
        <w:t>ﻲﻃﺎﺷ ﻲﻠﻋ ﺔﻗﺭﻮﻤﻟﺍ ﺓﺮﺠﺸﻟﺍ ﻚﻠﺗ ﺖﺤﺗ ﻥﺍﺪﻴﻬﺸﻟﺍ ﻥﺍﺬﻫ ﺎﻬﻴﻓ ﻦﻓﺩ ﻲﺘﻟﺍ ﺔﻋﺎﺴﻟﺍ ﻲﻓ</w:t>
        <w:br/>
        <w:t>ﻦﻣ ﺓﺭﺎﻳﺰﻟﺍ ﺎﻫﺩﺎﺘﻌﺗ ﺖﻧﺎﻛ ﺎﻬﺗﺍﺭﺎﺟ ﻦﻣ ﺓﺍﺮﻣﺍ ﺯﻮﺠﻌﻟﺍ ﺥﻮﻜﺑ ﺕﺮﻣ ؛ﻱﺭﺎﺠﻟﺍ ﺮﻬﻨﻟﺍ ﻚﻟﺫ</w:t>
        <w:br/>
        <w:t>ﺡﻮﺘﻔﻤﻟﺍ ﺮﺒﻘﻟﺍ ﻚﻟﺫ ﺔﻓﺎﺣ ﻦﻣ ﻩﺬﺨﺘﺗ ﻥﺍ ﺕﺩﺎﺘﻋﺍ ﻱﺬﻟﺍ ﺎﻬﻧﺎﻜﻣ ﻲﻟﺍ ﺕﺮﻈﻨﻓ .ﻦﻴﺣ ﻲﻟﺍ ﻦﻴﺣ</w:t>
        <w:br/>
        <w:t>ﺀﺎﻬﺑ ﻙﺍﺮﺣ ﻻ ﺀﺎﻬﺑﺍﺮﺘﺑ ﺓﺮﻔﻌﻣ ﺀﺎﻬﻴﻓ ﺔﻳﺩﺮﺘﻣ ﺎﻬﺗﺪﺟﻮﻓ ﺓﺮﻔﺤﻟﺍ ﻲﻠﻋ ﺖﻓﺮﺷﺎﻓ ﺀﺎﻴﻟﺎﺧ ﻪﺗﺍﺮﻓ</w:t>
        <w:br/>
        <w:t>ﺎﻣ ﺔﻓﺎﺴﻣ ﻲﻫ ﻲﺘﻟﺍ ﺔﺴﻤﺨﻟﺍ ﺭﺎﺒﺷﻻﺍ ﻚﻠﺗ ﺓﺮﻔﺤﻟﺍ ﻝﻮﺣ ﺎﻌﻤﺘﺠﻣ ﻥﺎﻛ ﻱﺬﻟﺍ ﺏﺍﺮﺘﻟﺎﺑ ﺕﻼﻤﻓ</w:t>
        <w:br/>
        <w:t>!ﺎﻴﻧﺪﻟﺍ ﻦﻣ ﺎﻬﺒﻴﺼﻧ ﻞﻛ ﻲﻫ ﺖﻧﺎﻛ ﺔﻌﻣﺩ ﺎﻬﺘﺑﺮﺗ ﻕﻮﻓ ﺖﻠﺒﺳﺍ ﻢﺛ ﺀﺕﻮﻤﻟﺍﻭ ﺓﺎﻴﺤﻟﺍ ﻦﻴﺑ</w:t>
        <w:br/>
        <w:t>ﺾﻧ</w:t>
        <w:br/>
        <w:t>ﺏﺎﺠﺤﻟﺍ</w:t>
        <w:br/>
        <w:t>ﻲﻘﺑ ﺎﻣﻭ ﺩﺎﻋ ﻢﺛ ,ﻦﻴﻨﺳ ﻊﻀﺑ ﺎﻬﻴﻓ ﺚﺒﻠﻓ ﺀﺎﻴﻴﺷ ﻩﺮﻣﺍ ﻦﻣ ﺮﻜﻨﻧ ﺎﻣﻭ ﺎﻳﻭﺭﻭﺍ ﻲﻟﺍ ﻥﻼﻓ ﺐﻫﺫ</w:t>
        <w:br/>
        <w:t>.ﺀﻲﺷ ﻪﻨﻣ ﻪﻓﺮﻌﻧ ﺎﻨﻛ ﺎﻤﻣ</w:t>
        <w:br/>
        <w:t>ﺖﺤﺗ ﺀﺎﺴﻠﻤﻟﺍ ﺓﺮﺨﺼﻟﺍ ﻪﺟﻮﻛ ﻪﺟﻮﺑ ﺩﺎﻋﻭ ﺀﺎﻬﺳﺮﻋ ﺔﻠﻴﻟ ﺀﺍﺭﺬﻌﻟﺍ ﻪﺟﻮﻛ ﺝﻮﺑ ﺐﻫﺫ</w:t>
        <w:br/>
        <w:t>ﺐﻠﻘﺑ ﺩﺎﻋﻭ «ﺭﺬﻌﻟﺍ ﻲﻟﺍ ﺢﻳﺮﺘﺴﻳﻭ ﻮﻔﻌﻟﺎﺑ ﺲﻧﺎﻳ ﺮﻫﺎﻃ ﻲﻘﻧ ﺐﻠﻘﺑ ﺐﻫﺫﻭ .ﺓﺮﻃﺎﻤﻟﺍ ﺔﻠﻴﻠﻟﺍ</w:t>
        <w:br/>
        <w:t>ﺀﺎﻬﻘﻟﺎﺧﻭ ﺀﺎﻤﺴﻟﺍ ﻲﻠﻋ ﺔﻤﻘﻨﻟﺍﻭ ﺀﺎﻬﻨﻛﺎﺳﻭ ﺽﺭﻻﺍ ﻲﻠﻋ ﻂﺨﺴﻟﺍ ﻪﻗﺭﺎﻔﻳ ﻻ ﻝﻮﺧﺪﻣ ﻒﻘﻠﻣ</w:t>
        <w:br/>
        <w:t>ﺎﻘﻴﺷ ﻱﺮﺗ ﻻ ﺔﻋﺍﺰﻧ ﺔﺑﺎﻫﺫ ﺲﻔﻨﺑ ﺩﺎﻋﻭ ﺀﺎﻬﻗﻮﻓ ﺲﻔﻧ ﻞﻛ ﻱﺮﺗ ﺔﻌﺷﺎﺧ ﺔﻀﻏ ﺲﻔﻨﺑ ﺐﻫﺫﻭ</w:t>
        <w:br/>
        <w:t>ﺩﺎﻋﻭ ؛ﺎﻳﺍﺭﻭ ﺎﻤﻜﺣ ﺀﻮﻠﻤﻣ ﺱﺍﺮﺑ ﺐﻫﺫﻭ ﺀﺎﻬﺘﺤﺗ ﺎﻣ ﻲﻠﻋ ﺓﺪﺣﺍﻭ ﺓﺮﻈﻧ ﻲﻘﻠﺗ ﻻﻭ ﺀﺎﻬﻗﻮﻓ</w:t>
        <w:br/>
        <w:t>ﺐﺣﺍ ﺽﺭﻻﺍ ﻪﺟﻭ ﻲﻠﻋ ﺎﻣﻭ ﺐﻫﺫﻭ .ﺩﺩﺮﺘﻤﻟﺍ ﺀﺍﻮﻬﻟﺍ ﻻﺍ ﻩﻮﻠﻤﻳ ﻻ ﺐﻘﺜﻤﻟﺍ ﻝﺎﺜﻤﺘﻟﺍ ﺱﺍﺮﻛ ﺱﺍﺮﺑ</w:t>
        <w:br/>
        <w:t>.ﺎﻤﻬﻨﻣ ﻪﻴﻨﻴﻋ ﻲﻓ ﺮﻐﺻﺍ ﺎﻬﻬﺟﻭ ﻲﻠﻋ ﺎﻣﻭ ﺩﺎﻋﻭ ؛ﻪﻨﻃﻭﻭ ﻪﻨﻳﺩ ﻦﻣ ﻪﻴﻟﺍ</w:t>
        <w:br/>
        <w:t>ﻥﺎﻴﺘﻔﻟﺍ ﻦﻣ ﺀﺎﻔﻌﻀﻟﺍ ﺀﻻﻮﻫ ﺎﻬﻴﻓ ﻱﺀﺍﺮﺘﻳ ﻲﺘﻟﺍ ﺔﺒﻳﺮﻐﻟﺍ ﺓﺭﻮﺼﻟﺍ ﻩﺬﻫ ﻥﺍ ﻱﺭﺍ ﺖﻨﻛﻭ</w:t>
        <w:br/>
        <w:t>ﻻ ﺀﺎﻋﺍﺮﻓﺍ ﻢﻬﻣﺎﺴﺟﺍ ﻲﻠﻋ ﺔﻏﺮﻔﻣ ﻉﺎﺒﺻﺍ ﻲﻫ ﺎﻤﻧﺍ ﻢﻬﻧﺎﻃﻭﺍ ﻲﻟﺍ ﺭﺎﻳﺪﻟﺍ ﻚﻠﺗ ﻦﻣ ﻦﻳﺪﻳﺎﻌﻟﺍ</w:t>
        <w:br/>
        <w:t>ﻥﺍﻭ «ﺀﺎﻤﺴﻟﺍ ﺀﺍﻮﺟﺍ ﻲﻓ ﺎﻬﺗﺍﺭﺫ ﺮﻳﺎﻄﺘﺗﻭ ﻞﺼﺘﺗ ﻲﺘﺣ ﻕﺮﺸﻤﻟﺍ ﺲﻤﺷ ﺎﻬﻴﻠﻋ ﻊﻠﻄﺗ ﻥﺍ ﺚﺒﻠﺗ</w:t>
        <w:br/>
        <w:t>ﻪﻟﺎﻴﺧ ﻝﺍﺯ ﺎﻬﻨﻋ ﻑﺮﺤﻧﺍ ﺍﺫﺍ ,ﺓﺁﺮﻤﻟﺍ ﻦﻣ ﻪﺟﻮﻟﺍ ﻥﺎﻜﻣ ﻢﻬﺳﻮﻔﻧ ﻦﻣ ﺔﻴﺑﺮﻐﻟﺍ ﺔﻴﻧﺪﻤﻟﺍ ﻥﺎﻜﻣ</w:t>
        <w:br/>
        <w:t>ﻩﺪﻐﻟ ﺀﺎﺟﺭﻭ ﻖﺑﺎﺴﻟﺍ ﻩﺪﻬﻌﺑ ﺀﺎﻓﻭ .ﻪﺗﻼﻋ ﻲﻠﻋ ﻪﺘﺴﺒﻟﻭ ﻖﻳﺪﺼﻟﺍ ﻚﻟﺫ ﻕﺭﺎﻓﺍ ﻥﺍ ﺎﺷﺍ ﻢﻠﻓ</w:t>
        <w:br/>
        <w:t>ﺎﻣ ﻩﺭﺍﻮﻃﺍ ﺔﺑﺍﺮﻏﻭ ﻪﺗﺍﺭﻮﺼﺗ ﺩﺎﺴﻓﻭ ﻪﺳﺍﻮﺳﻭﻭ ﻪﻘﻤﺣ ﻦﻣ ﻚﻟﺫ ﻞﻴﺒﺳ ﻲﻓ ﻼﻤﺘﺤﻣ .ﺮﻈﺘﻨﻤﻟﺍ</w:t>
        <w:br/>
        <w:t>ﺕﺍﺮﺒﻌﻟﺍ</w:t>
        <w:br/>
        <w:t>.ﺐﻳﺎﺼﻤﻟﺍ ﺔﺒﻴﺼﻣﻭ ﻲﻫﺍﻭﺪﻟﺍ ﺔﻴﻫﺍﺪﺑ ﺔﻠﻴﻟ ﺕﺍﺫ ﻲﻧﺀﺎﺟ ﻲﺘﺣ .ﻪﻠﺜﻣ ﻝﺎﻤﺘﺣﺎﺑ ﻲﻠﺜﻤﻟ ﺔﻗﺎﻃ ﻻ</w:t>
        <w:br/>
        <w:t>ﺍ ﺍ .ﻪﺑ ﻱﺪﻬﻋ ﺮﺧﺁ ﺖﻧﺎﻜﻓ</w:t>
        <w:br/>
        <w:t>ﻻﻭ ؛.ﻪﻨﻣ ﺹﻼﺨﻟﺍ ﻲﻟﺍ ﻞﻴﺒﺴﻟﺍ ﻑﺮﻋﺍ ﻻ ﺀﺎﻨﻋ ﻲﻓ ﺓﺍﺮﻤﻟﺍ ﻩﺬﻫ ﻦﻣ ﺔﻠﻴﻠﻟﺍ ﺬﻨﻣ ﺖﻟﺯ ﺎﻣ» :ﻝﺎﻘﻓ</w:t>
        <w:br/>
        <w:t>«.ﻪﻴﻓ ﻱﺮﻣﺍ ﺮﻴﺼﻣ ﻱﺭﺩﺍ</w:t>
      </w:r>
    </w:p>
    <w:p>
      <w:pPr>
        <w:pStyle w:val="Heading1"/>
        <w:bidi/>
      </w:pPr>
      <w:r>
        <w:t>«؟ﺪﻳﺮﺗ ﺓﺍﺮﻣﺍ ﻱﺍﻭ» :ﺖﻠﻗ</w:t>
      </w:r>
    </w:p>
    <w:p>
      <w:pPr>
        <w:bidi/>
      </w:pPr>
      <w:r>
        <w:t>ﻲﺒﻟﺎﻄﻣ ﻖﻳﺮﻃ ﻲﻓ ﺔﻴﺗﺎﻌﻟﺍ ﺓﺮﺨﺼﻟﺍ ﺎﻬﻴﻤﺳﺍﻭ ﺀﻲﺘﺟﻭﺯ ﺱﺎﻨﻟﺍ ﺎﻬﻴﻤﺴﻳ ﻲﺘﻟﺍ ﻚﻠﺗ» :ﻝﺎﻗ</w:t>
        <w:br/>
        <w:t>«.ﻲﻟﺎﻣﺁﻭ</w:t>
        <w:br/>
        <w:t>«ﺙﺪﺤﺘﺗ ﻚﻟﺎﻣﺁ ﻱﺍ ﻦﻌﻓ .ﻱﺪﻴﺳ ﺎﻳ ﻝﺎﻣﻵﺍ ﺮﻴﺜﻛ ﻚﻧﺍ» :ﺖﻠﻗ</w:t>
        <w:br/>
        <w:t>ﻱﺭﺍ ﻼﻓ ﺎﻤﻬﺤﺘﻓﺍ ﻢﺛ ﻲﻨﻴﻋ ﺾﻤﻏﺍ ﻥﺍ ﻮﻫ ﺀﺪﺣﺍﻭ ﻞﻣﺍ ﻻﺍ ﺓﺎﻴﺤﻟﺍ ﻲﻓ ﻲﻟ ﺲﻴﻟ» :ﻝﺎﻗ</w:t>
      </w:r>
    </w:p>
    <w:p>
      <w:pPr>
        <w:pStyle w:val="Heading1"/>
        <w:bidi/>
      </w:pPr>
      <w:r>
        <w:t>«!ﺪﻠﺒﻟﺍ ﺍﺬﻫ ﻲﻓ ﺓﺍﺮﻣﺍ ﻪﺟﻭ ﻲﻠﻋ ﺎﻌﻗﺮﺑ</w:t>
      </w:r>
    </w:p>
    <w:p>
      <w:pPr>
        <w:bidi/>
      </w:pPr>
      <w:r>
        <w:t>«.ﻪﻴﻓ ﻚﻟ ﻱﺍﺭ ﻻﻭ ﻪﻜﻠﻤﺗ ﻻ ﺎﻣ ﻚﻟﺫ» :ﺖﻠﻗ</w:t>
        <w:br/>
        <w:t>ﻻﻭ ,ﻲﻨﻤﺗﺍ ﺎﻣ ﻩﺮﻣﺍ ﻲﻓ ﻥﻮﻨﻤﺘﻳﻭ ؛ﻲﻳﺍﺭ ﺏﺎﺠﺤﻟﺍ ﻲﻓ ﻥﻭﺮﻳ ﺱﺎﻨﻟﺍ ﻦﻣ ﺍﺮﻴﺜﻛ ﻥﺍ» :ﻝﺎﻗ</w:t>
        <w:br/>
        <w:t>ﺲﻠﺠﻳ ﺎﻤﻛ ﻢﻬﻨﺴﻟﺎﺠﻳ ﻝﺎﺟﺮﻟﺍ ﻲﻟﺍ ﻦﻫﺯﺍﺮﺑﺍﻭ ﻢﻬﻳﺎﺴﻧ ﻩﻮﺟﻭ ﻦﻋ ﻪﻋﺰﻧ ﻦﻴﺑﻭ ﻢﻬﻨﻴﺑ ﻝﻮﺤﻳ</w:t>
        <w:br/>
        <w:t>ﺎﻤﻠﻛ ﻲﻗﺮﺸﻟﺍ ﺲﻔﻨﺑ ﻢﻠﺗ ﻝﺍﺰﺗ ﻻ ﻲﺘﻟﺍ ﺔﺒﻴﻬﻟﺍﻭ ﻒﻌﻀﻟﺍﻭ ﺰﺠﻌﻟﺍ ﻻﺍ ﺾﻌﺑ ﻲﻟﺍ ﻦﻬﻀﻌﺑ</w:t>
        <w:br/>
        <w:t>| | .ﺪﻳﺪﺟ ﺮﻣﺍ ﻲﻠﻋ ﻡﺍﺪﻗﻻﺍ ﻝﻭﺎﺣ</w:t>
        <w:br/>
        <w:t>ﺓﺩﺎﻌﺳ ﻥﻭﺩ ﺍﺪﺳ ﻒﻗﻭ ﻱﺬﻟﺍ ﻢﻳﺪﻘﻟﺍ ﻱﺩﺎﻌﻟﺍ ﺀﺎﻨﺒﻟﺍ ﺍﺬﻬﻟ ﻡﺩﺎﻫ ﻝﻭﺍ ﻥﻮﻛﺍ ﻥﺍ ﺖﻳﺍﺮﻓ</w:t>
        <w:br/>
        <w:t>ﺓﺎﻋﺩ ﻦﻣ ﻱﺮﻴﻏ ﺪﺣﺍ ﺪﻳ ﻲﻠﻋ ﻢﺘﻳ ﻢﻟ ﺎﻣ ﻱﺪﻳ ﻲﻠﻋ ﻢﺘﻳ ﻥﺍﻭ ﺀﻼﻳﻮﻃ ﺍﺮﻫﺩ ﺎﻬﻳﺎﻘﺗﺭﺍﻭ ﺔﻣﻻﺍ</w:t>
        <w:br/>
        <w:t>.ﺎﻬﻋﺎﻴﺷﺍﻭ ﺔﻳﺮﺤﻟﺍ</w:t>
        <w:br/>
        <w:t>ﻱﺪﺣﺎﺑ ﺎﻬﺘﻴﺟ ﻲﻨﻧﺍ ﺎﻬﻴﻟﺍ ﻞﻴﺧﻭ .ﺔﺜﻤﻈﻋﺍﻭ ﻪﺛﺮﺒﻛﺎﻓ ﻲﺘﺟﻭﺯ ﻲﻠﻋ ﺮﻣﻻﺍ ﺖﺿﺮﻌﻓ</w:t>
        <w:br/>
        <w:t>ﻊﻴﻄﺘﺴﺗ ﻻ ﺎﻬﻧﺎﻓ ؛ﻝﺎﺟﺮﻟﺍ ﻲﻟﺍ ﺕﺮﺑ ﻥﺍ ﺎﻬﻧﺍ ﺖﻤﻋﺯﻭ ؛ﻡﺎﺴﺠﻟﺍ ﺎﻳﺍﺯﺮﻟﺍﻭ ﻡﺎﻈﻌﻟﺍ ﺕﺎﺒﻜﻨﻟﺍ</w:t>
        <w:br/>
        <w:t>.ﻼﺠﺧﻭ ﻦﻬﻨﻣ ﺀﺎﻴﺣ ﻚﻟﺫ ﺪﻌﺑ ﺀﺎﺴﻨﻟﺍ ﻲﻟﺍ ﺯﺮﺒﺗ ﻥﺍ</w:t>
        <w:br/>
        <w:t>ﺀﻻﻮﻫ ﻲﻠﻋ ﷲ ﻪﺑﺮﺿ ﻱﺬﻟﺍ ﻝﺬﻟﺍﻭ ﺩﻮﻤﺠﻟﺍﻭ ﺕﻮﻤﻟﺍ ﻪﻨﻜﻟﻭ ؛ﺀﺎﻴﺣ ﻻﻭ ﻙﺎﻨﻫ ﻞﺠﺧ ﻻﻭ</w:t>
        <w:br/>
        <w:t>ﺕﻮﻤﻟﺍ ﻦﻬﻴﺗﺎﻳ ﻲﺘﺣ ﻦﻫﺮﻤﺧﻭ ﻦﻫﺭﻭﺪﺧ ﻦﻣ ﺔﻤﻠﻈﻣ ﺭﻮﺒﻗ ﻲﻓ ﻦﺸﻌﻳ ﻥﺍ ﺪﻠﺒﻟﺍ ﺍﺬﻫ ﻲﻓ ﺀﺎﺴﻨﻟﺍ</w:t>
        <w:br/>
        <w:t>ﺍﺬﻫ ﺞﻟﺎﻋﺍ ﻥﺍﻭ .ﻲﺘﻴﻨﻣﺍ ﻎﻠﺑﺍ ﻥﺍ ﻲﻟ ﺪﺑ ﻼﻓ .ﺓﺮﺧﻵﺍ ﺓﺮﺒﻘﻣ ﻲﻟﺍ ﺎﻴﻧﺪﻟﺍ ﺓﺮﺒﻘﻣ ﻦﻣ ﻦﻠﻘﺘﻨﻴﻓ</w:t>
        <w:br/>
        <w:t>«.ﻪﻳﺎﻔﺸﺑ ﻭﺍ ﻩﺮﺴﻜﺑ ﺎﻣﺍ :ﻦﻴﻴﻨﺴﺤﻟﺍ ﻱﺪﺣﺎﺑ ﻲﻬﺘﻨﻳ ﺎﺟﻼﻋ ﺮﺠﺤﺘﻤﻟﺍ ﻲﺳﺎﻘﻟﺍ ﺱﺍﺮﻟﺍ</w:t>
        <w:br/>
        <w:t>؛ﻲﺛﺍﺮﻟﺍ ﻢﺣﺍﺮﻟﺍ ﺓﺮﻈﻧ ﻪﻴﻟﺍ ﺕﺮﻈﻧﻭ .ﺎﻳﺰﺣﻭ ﺎﻤﻫ ﻲﺴﻔﻧ ﻼﻣ ﺎﻣ ﻪﺜﻳﺪﺣ ﻦﻣ ﻞﻋ ﺩﺭﻮﻓ</w:t>
        <w:br/>
        <w:t>‎١ «؟ﻝﻮﻘﺗ ﺎﻣ ﻖﻳﺪﺼﻟﺍ ﺎﻬﻳﺍ ﺖﻧﺍ ﻢﻟﺎﻋﺍ» :ﺖﻠﻗﻭ</w:t>
        <w:br/>
        <w:t>ﺹ9</w:t>
        <w:br/>
        <w:t>ﺏﺎﺠﺤﻟﺍ</w:t>
        <w:br/>
        <w:t>ﺱﻮﻔﻧﻭ ﻚﺴﻔﻧ ﻦﻣ ﺔﻌﻗﺍﻭ ﺀﺎﻬﺑ ﻲﺴﻔﻧ ﻦﻳﺩﺍﻭ ﺎﻫﺪﻘﺘﻋﺍ ﻲﺘﻟﺍ ﺔﻘﻴﻘﺤﻟﺍ ﻝﻮﻗﺍ ﻢﻌﻧ» :ﻝﺎﻗ</w:t>
      </w:r>
    </w:p>
    <w:p>
      <w:pPr>
        <w:pStyle w:val="Heading1"/>
        <w:bidi/>
      </w:pPr>
      <w:r>
        <w:t>0 «ﺖﻌﻗﻭ ﺚﻴﺣ ﺎﻌﻴﻤﺟ ﺱﺎﻨﻟﺍ</w:t>
      </w:r>
    </w:p>
    <w:p>
      <w:pPr>
        <w:bidi/>
      </w:pPr>
      <w:r>
        <w:t>ﻦﻴﺑ ﺏﺎﺠﺣ ﻻ ﻡﻮﻗ ﺭﺎﻳﺩ ﻲﻓ ﺔﻠﻳﻮﻃ ﺓﺮﺘﻓ ﺖﺸﻋ ﻚﻧﺍ ﻚﻟ ﻝﻮﻗﺍ ﻥﺍ ﻲﻟ ﻥﺫﺎﺗ ﻞﻫ» :ﺖﻠﻗ</w:t>
        <w:br/>
        <w:t>ﺀﻲﺷ ﻲﻓ ﻊﻤﻄﻟﺎﺑ ﻢﻬﻴﻓ ﺖﻧﺍﻭ ﻡﺎﻳﻵﺍ ﻦﻣ ﺎﻣﻮﻳ ﻚﺘﺛﺪﺣ ﻚﺴﻔﻧ ﻥﺍ ﺮﻛﺬﺗ ﻞﻬﻓ .ﻢﻬﻳﺎﺴﻧﻭ ﻢﻬﻟﺎﺟﺭ</w:t>
        <w:br/>
        <w:t>«؟ﻪﻜﻟﺎﻣ ﺮﻌﺸﻳ ﻻ ﺚﻴﺣ ﻦﻣ ﻪﻴﻓ ﻊﻤﻄﺗ ﺎﻣ ﺖﻠﻨﻓ ؛ﻢﻬﻳﺎﺴﻧ ﺽﺍﺮﻋﺍ ﻦﻣ ﻚﻨﻴﻤﻳ ﻚﻠﻤﺗ ﻻ ﺎﻤﻣ</w:t>
        <w:br/>
        <w:t>«؟ﺪﻳﺮﺗ ﺍﺫﺎﻤﻓ ,ﻚﻟﺫ ﻦﻣ ﺀﻲﺷ ﻲﻟ ﻊﻗﻭ ﺎﻤﺑﺭ» :ﻝﺎﻗ</w:t>
        <w:br/>
        <w:t>ﺽﺍﺮﻋﺎﺑ ﻢﻟﺍ ﺎﻣ ﺱﺎﻨﻟﺍ ﻦﻣ ﻪﺑ ﻢﻠﻳ ﻥﺍ ﻚﺿﺮﻋ ﻲﻠﻋ ﻑﺎﺧﺍ ﻲﻧﺍ ﻚﻟ ﻝﻮﻗﺍ ﻥﺍ ﺪﻳﺭﺍ» :ﺖﻠﻗ</w:t>
      </w:r>
    </w:p>
    <w:p>
      <w:pPr>
        <w:pStyle w:val="Heading1"/>
        <w:bidi/>
      </w:pPr>
      <w:r>
        <w:t>«؟ﻚﻨﻣ ﺱﺎﻨﻟﺍ</w:t>
      </w:r>
    </w:p>
    <w:p>
      <w:pPr>
        <w:bidi/>
      </w:pPr>
      <w:r>
        <w:t>ﻦﺼﺣ ﻲﻓ ﺎﻬﺘﻔﻋﻭ ﺎﻬﻓﺮﺷ ﻦﻣ ﻝﺎﺟﺮﻟﺍ ﻦﻴﺑ ﺶﻴﻌﺗ ﻥﺍ ﻊﻴﻄﺘﺴﺗ ﺔﻔﻳﺮﺸﻟﺍ ﺓﺍﺮﻤﻟﺍ ﻥﺍ» :ﻝﺎﻗ</w:t>
        <w:br/>
        <w:t>ﺍ «.ﻊﻣﺎﻄﻤﻟﺍ ﻪﻴﻟﺍ ﺪﺘﻤﺗ ﻻ ﻦﻴﺼﺣ</w:t>
        <w:br/>
        <w:t>ﺎﻬﺑ ﻢﻜﻋﺪﺨﻳ ﻲﺘﻟﺍ ﺔﻋﺪﺨﻟﺍ ﻲﻫ ﻚﻠﺗ» :ﻪﻟ ﺖﻠﻗﻭ ؛ﻪﻌﻣ ﻲﺴﻔﻧ ﻚﻠﻣﺍ ﻢﻟ ﺎﻣ ﻲﻨﻠﺧﺍﺪﺘﻓ</w:t>
        <w:br/>
        <w:t>ﻢﻜﻟﻮﻘﻋ ﻲﻟﺍ ﺎﻬﻨﻣ ﺭﺪﺤﻨﻴﻓ ﻢﻜﺳﻭﺭ ﺎﻳﺍﻭﺯ ﻲﻓ ﺎﻬﺑ ﺮﺜﻌﻳ ﻲﺘﻟﺍ ﺔﻤﻠﺜﻟﺍﻭ ﺀﺀﺎﻔﻌﻀﻟﺍ ﺎﻬﻳﺍ ﻥﺎﻄﻴﺸﻟﺍ</w:t>
        <w:br/>
        <w:t>ﻥﺎﻓ ﺀﺎﻬﻤﺟﺎﻌﻣﻭ ﺔﻐﻠﻟﺍ ﺲﻴﻣﺍﻮﻗ ﻲﻓ ﺎﻬﻟ ﺩﻮﺟﻭ ﻻ ﺔﻤﻠﻛ ﻑﺮﺸﻟﺎﻓ .ﻢﻜﻴﻠﻋ ﺎﻫﺪﺴﻔﻴﻓ ﻢﻜﻛﺭﺍﺪﻣﻭ</w:t>
        <w:br/>
        <w:t>ﺮﻳﺪﻐﻟﺎﻛ ﺔﻴﻧﺎﺴﻧﻻﺍ ﺲﻔﻨﻟﺍﻭ ﺀﺎﻫﺪﺠﻧ ﺎﻤﻠﻗ ﻢﻬﺗﺪﻴﻓﺍﻭ ﺱﺎﻨﻟﺍ ﺏﻮﻠﻗ ﻲﻓ ﺎﻬﻨﻋ ﺶﺘﻔﻧ ﻥﺍ ﺎﻧﺩﺭﺍ</w:t>
        <w:br/>
        <w:t>ﻦﻣ ﻥﻮﻟ ﺔﻔﻌﻟﺍﻭ ﺭﺪﻛ ﻊﻘﻨﺘﺴﻣ ﻮﻫ ﺍﺫﺎﻓ ﺮﺠﺣ ﻪﻴﻓ ﻂﻘﺴﻳ ﻲﺘﺣ ﺎﻘﻳﺍﺭ ﺎﻴﻓﺎﺻ ﻝﺍﺰﻳ ﻻ ﺪﻛﺍﺮﻟﺍ</w:t>
        <w:br/>
        <w:t>«.ﺔﻄﻗﺎﺴﺘﻤﻟﺍ ﺲﻤﺸﻟﺍ ﺔﻌﺷﺍ ﻲﻠﻋ ﻥﺍﻮﻟﻻﺍ ﺖﺒﺜﺗ ﺎﻤﻠﻗﻭ ﺀﺎﻫﺮﻫﺍﻮﺟ ﻦﻣ ﺮﻫﻮﺟ ﻻ ﺲﻔﻨﻟﺍ ﻥﺍﻮﻟﺍ</w:t>
      </w:r>
    </w:p>
    <w:p>
      <w:pPr>
        <w:pStyle w:val="Heading1"/>
        <w:bidi/>
      </w:pPr>
      <w:r>
        <w:t>«؟ﺱﺎﻨﻟﺍ ﻦﻴﺑ ﺔﻔﻌﻟﺍ ﺩﻮﺟﻭ ﺮﻜﻨﺗﺍ» :ﻝﺎﻗ</w:t>
      </w:r>
    </w:p>
    <w:p>
      <w:pPr>
        <w:bidi/>
      </w:pPr>
      <w:r>
        <w:t>ﺮﻜﻧﺍ ﻲﻨﻜﻟﻭ .ﻦﻴﻔﻠﻜﺘﻤﻟﺍﻭ ﺀﺎﻔﻌﻀﻟﺍ ﻪﻠﺒﻟﺍ ﻦﻴﺑ ﺓﺩﻮﺟﻮﻣ ﺎﻬﻧﺍ ﻢﻠﻋﺍ ﻲﻧﻻ ﺎﻫﺮﻜﻧﺍ ﻻ» :ﺖﻠﻗ</w:t>
        <w:br/>
        <w:t>ﺏﺎﺠﺤﻟﺍ ﺎﻤﻬﻨﻴﺑ ﻂﻘﺳ ﺍﺫﺍ ﺔﻘﻓﺮﺘﻤﻟﺍ ﺔﻗﺫﺎﺤﻟﺍ ﺓﺍﺮﻤﻟﺍﻭ ﺐﻠﺘﺨﻤﻟﺍ ﺭﺩﺎﻘﻟﺍ ﻞﺟﺮﻟﺍ ﺪﻨﻋ ﺎﻫﺩﻮﺟﻭ</w:t>
        <w:br/>
        <w:t>.ﻪﺒﺣﺎﺼﻟ ﺎﻤﻬﻨﻣ ﻞﻛ ﻪﺟﻭ ﻼﺧﻭ</w:t>
        <w:br/>
        <w:t>!؟ﻢﻜﻟﺎﺟﺮﻟ ﻢﻛﻭﺎﺴﻧ ﺯﺮﺒﺗ ﻥﺍ ﻥﻭﺪﻳﺮﺗ ﺪﻠﺒﻟﺍ ﺍﺬﻫ ﺀﺍﻮﺟﺍ ﻦﻣ ﻲﺟ ﻱﺍ ﻲﻓ</w:t>
        <w:br/>
        <w:t>ﺎﻌﻴﻤﺟ ﺪﻠﺒﻟﺍ ﺀﺎﺴﻧ :ﺏﺎﺟﺎﻓ ؛ﺝﻭﺰﺘﻳ ﻢﻟ ﻢﻟ ﺓﺮﻣ ﻞﻴﺳ ﻦﻣ ﻢﻬﻴﻓﻭ .ﻦﻴﻤﻠﻌﺘﻤﻟﺍ ﻮﺟ ﻲﻓﺍ</w:t>
        <w:br/>
        <w:t>!؟ﻲﻳﺎﺴﻧ</w:t>
        <w:br/>
        <w:t>ﻥﺍ ﻼﺠﺧﻭ ﺀﺎﻴﺣ ﻪﺑﺍﺮﺗﺍﻭ ﻪﻧﻼﺧ ﻦﻴﻋﺍ ﻦﻋ ﻱﺭﺍﻮﺘﻳ ﻦﻣ ﻢﻬﻴﻓﻭ .ﺔﺒﻠﻄﻟﺍ ﻮﺟ ﻲﻓ ﻡﺍ</w:t>
        <w:br/>
        <w:t>ﺐﺤﻟﺍ ﻞﻳﺎﺳﺭ ﻦﻣ ﺙﺮﻔﻗﺍ ﻭﺍ ؛ﻪﺗﻼﻴﻠﺧﻭ ﻪﺗﺎﻘﻴﺸﻋ ﺭﻮﺻ ﻦﻣ ﻡﺎﻳﻻﺍ ﻦﻣ ﺎﻣﻮﻳ ﻪﺘﻈﻔﺤﻣ ﺖﻠﺧ</w:t>
        <w:br/>
        <w:t>!؟ﻡﺍﺮﻐﻟﺍﻭ</w:t>
        <w:br/>
        <w:t>ﻪﻨﻣ ﺝﺮﺨﻳﻭ .ﻼﻴﻟﺫ ﺎﻣﺩﺎﺧ ﺖﻴﺒﻟﺍ ﻞﺧﺪﻳ ﻢﻬﻨﻣ ﺮﻴﺜﻛﻭ .ﺀﺎﻏﻮﻐﻟﺍﻭ ﻉﺎﻋﺮﻟﺍ ﻮﺟ ﻲﻓ ﻡﺍ</w:t>
      </w:r>
    </w:p>
    <w:p>
      <w:pPr>
        <w:pStyle w:val="Heading1"/>
        <w:bidi/>
      </w:pPr>
      <w:r>
        <w:t>!؟ﺎﻤﻳﺮﻛ ﺍﺮﻬﺻ</w:t>
      </w:r>
    </w:p>
    <w:p>
      <w:pPr>
        <w:bidi/>
      </w:pPr>
      <w:r>
        <w:t>ﺕﺍﺮﺒﻌﻟﺍ</w:t>
        <w:br/>
        <w:t>ﺮﻣﺍﻭ ﺎﻫﺮﻣﺎﺑ ﺩﻮﻌﻘﻟﺍﻭ ﻡﺎﻴﻘﻟﺍﻭ ﺀﺎﻬﺜﻳﺪﺤﺑ ﻖﻄﻤﻨﻟﺍﻭ .ﺓﺍﺮﻤﻟﺍ ﺔﺼﻘﺑ ﻊﻟﻮﻟﺍ ﺍﺬﻫ ﺎﻤﻓ :ﺪﻌﺑﻭ</w:t>
        <w:br/>
        <w:t>؛ﻢﻜﺴﻔﻧﺍ ﻲﻓ ﻢﻜﻴﻠﻋ ﺔﻣﻼﻟ ﺐﺟﺍﻭ ﻞﻜﺑ ﻢﺘﻤﻗ ﺪﻗ ﺎﻤﻧﺎﻛ ﺀﺎﻫﺮﺳﺍﻭ ﺎﻬﺘﻳﺮﺣﻭ ﺀﺎﻫﺭﻮﻔﺳﻭ ﺎﻬﺑﺎﺠﺣ</w:t>
        <w:br/>
        <w:t>!؟ﻢﻛﺮﻴﻏ ﻲﻠﻋ ﻢﻌﻨﻟﺍ ﻚﻠﺗ ﻦﻣ ﺍﻮﻀﻴﻔﺗ ﻥﺍ ﻻﺍ ﻖﺒﻳ ﻢﻠﻓ</w:t>
        <w:br/>
        <w:t>ﺀﺎﺴﻨﻟﺍ ﻦﻋ ﻢﺘﻧﺎﻓ ﻝﺎﺟﺮﻟﺍ ﻦﻋ ﻢﺗﺰﺠﻋ ﻥﺎﻓ «ﻢﻛﺀﺎﺴﻧ ﺍﻮﺑﺬﻬﺗ ﻥﺍ ﻞﺒﻗ ﻢﻜﻟﺎﺟﺭ ﺍﻮﺑﺬﻫ</w:t>
        <w:br/>
        <w:t>!ﺰﺠﻋﺍ</w:t>
        <w:br/>
        <w:t>ﻢﻜﻧﺎﻓ ﺀﺍﺪﺻﻮﻣ ﺏﺎﺒﻟﺍ ﺍﺬﻫ ﺍﻮﻋﺩﻭ ؛ﻢﺘﻴﻜﺷ ﺎﻬﻳﺍ ﺍﻮﻗﺮﻃﺎﻓ .ﺓﺮﻴﺜﻛ ﻢﻜﻣﺎﻣﺍ ﺮﺨﻔﻟﺍ ﺏﺍﻮﺑﺍ</w:t>
        <w:br/>
        <w:t>.ﻼﻳﻮﻃ ﺀﺎﻘﺷﻭ ﺎﻤﻴﻈﻋ ﻼﻳﻭ ﻢﻜﺴﻔﻧﺍ ﻲﻠﻋ ﻢﺘﺤﺘﻓ ﻩﻮﻤﺘﺤﺘﻓ ﻥﺍ</w:t>
        <w:br/>
        <w:t>ﺓﺍﺮﻣﺍ ﻱﺪﻳ ﻦﻴﺑ ﻩﺍﻮﻫ ﻚﻠﺘﻤﻳ ﻪﻧﺍ ﻪﺴﻔﻧ ﻲﻓ ﻢﻋﺰﻳ ﻥﺍ ﻊﻴﻄﺘﺴﻳ ﻢﻜﻨﻣ ﺍﺪﺣﺍﻭ ﻼﺟﺭ ﻲﻧﻭﺭﺍ</w:t>
        <w:br/>
        <w:t>!ﻩﺎﺿﺮﺗ ﻞﺟﺭ ﻱﺪﻳ ﻦﻴﺑ ﺎﻫﺍﻮﻫ ﻚﻠﻤﺗ ﻥﺍ ﻊﻴﻄﺘﺴﺗ ﺓﺍﺮﻣﺍ ﻥﺍ ﻕﺪﺻﺎﻓ ﺀﺎﻫﺎﺿﺮﻳ</w:t>
        <w:br/>
        <w:t>ﻪﻧﻮﻓﺮﻌﺗ ﻻ ﺎﻣ ﺎﻫﺪﻨﻋ ﻥﻮﺒﻠﻄﺗﻭ .ﻪﻨﻋ ﻥﻭﺰﺠﻌﺗ ﻢﻜﻧﺍ ﻥﻮﻤﻠﻌﺗ ﺎﻣ ﺓﺍﺮﻤﻟﺍ ﻥﻮﻔﻠﻜﺗ ﻢﻜﻧﺍ</w:t>
        <w:br/>
        <w:t>ﻦﻣ ﺎﻬﻧﻮﺤﺑﺮﺗﺍ ﻥﻮﻤﻠﻌﺗ ﻻ ﺓﺮﻃﺎﺨﻣ ﺓﺎﻴﺤﻟﺍ ﺔﻛﺮﻌﻣ ﻲﻓ ﺎﻬﺑ ﻥﻭﺮﻃﺎﺨﺗ ﻢﺘﻧﺎﻓ .ﻢﻜﺴﻔﻧﺍ ﺪﻨﻋ</w:t>
        <w:br/>
        <w:t>.ﻦﻳﺮﺳﺎﺧ ﻻﺍ ﻢﻜﺒﺴﺣﺍ ﺎﻣﻭ ﺀﺎﻬﻧﻭﺮﺴﺨﺗ ﻡﺍ ﺎﻫﺪﻌﺑ</w:t>
        <w:br/>
        <w:t>ﺀﺎﻫﺮﺳﺍ ﻦﻣ ﺎﻫﻮﻘﻠﻄﺗﻭ ﺎﻫﺪﻴﻗ ﺍﻮﻠﺤﺗ ﻥﺍ ﻲﻓ ﻢﻜﻴﻟﺍ ﺖﻣﺪﻘﺗ ﻻﻭ ﺀﺎﻤﻠﻇ ﻢﻜﻴﻟﺍ ﺓﺍﺮﻤﻟﺍ ﺖﻜﺷ ﺎﻣ</w:t>
        <w:br/>
        <w:t>؟ﺎﻬﺜﻳﺩﺎﺣﺍﻭ ﺎﻬﺼﺼﻘﺑ ﻢﻛﺭﺎﻬﻧﻭ ﻢﻜﻠﻴﻟ ﻢﻜﻐﻀﻤﺗ ﺎﻣﻭ ؟ﺎﻬﺴﻔﻧ ﻦﻴﺑﻭ ﺎﻬﻨﻴﺑ ﻢﻜﻟﻮﺧﺩ ﺎﻤﻓ</w:t>
        <w:br/>
        <w:t>ﺎﻤﺜﻴﺣ ﺎﻬﻬﺟﻭ ﻲﻓ ﻢﻜﻓﻮﻗﻭﻭ ﺎﻬﻟ ﻢﻜﺘﻘﻳﺎﻀﻣﻭ .ﻢﻜﻓﺎﻔﺳﺍﻭ ﻢﻜﻟﻮﻀﻓ ﻻﺍ ﻲﻜﺸﺗ ﻻ ﺎﻬﻧﺍ</w:t>
        <w:br/>
        <w:t>ﺎﻬﺴﻔﻧ ﻦﺠﺴﺗ ﻥﺍ ﻻﺍ ﻼﻴﺒﺳ ﺎﻬﻟ ﺪﺠﺗ ﻢﻠﻓ ﺀﺎﻀﻔﻟﺍ ﻪﺟﻭ ﺎﻬﺑ ﻕﺎﺿ ﻲﺘﺣ ﺀﺖﻠﺣ ﺎﻤﻨﻳﺍﻭ ﺕﺭﺎﺳ</w:t>
        <w:br/>
        <w:t>؛ﺎﻫﺭﺎﺘﺳﺍ ﺖﻠﺒﺳﺍﻭ ﺀﺎﻬﺑﺎﺑ ﺎﻬﻧﻭﺩ ﻦﻣ ﺕﺪﺻﻭﺎﻓ ﺀﺎﻬﻠﻫﺍ ﺎﻬﻨﺠﺳ ﺎﻣ ﻕﻮﻓ ﺎﻬﺘﻴﺑ ﻲﻓ ﺎﻬﺴﻔﻨﺑ</w:t>
        <w:br/>
        <w:t>ﺏﺎﺑ ﻲﻠﻋ ﻥﻮﻔﻘﺗ ﻢﺛ ﻢﻜﻳﺪﻳﺎﺑ ﺎﻬﻧﻮﻨﺠﺴﺗ !ﻢﻜﻟ ﺎﺒﺠﻋ ﺍﻮﻓ .ﻢﻜﻟﻮﻀﻓ ﻦﻣ ﺍﺭﺍﺮﻓﻭ ؛ﻢﻜﺑ ﺎﻣﺮﺒﺗ</w:t>
      </w:r>
    </w:p>
    <w:p>
      <w:pPr>
        <w:pStyle w:val="Heading1"/>
        <w:bidi/>
      </w:pPr>
      <w:r>
        <w:t>!ﺎﻫﺀﺎﻘﺷ ﻥﻮﺑﺪﻨﺗﻭ ﺎﻬﻧﻮﻜﺒﺗ ﺎﻬﻨﺠﺳ</w:t>
      </w:r>
    </w:p>
    <w:p>
      <w:pPr>
        <w:bidi/>
      </w:pPr>
      <w:r>
        <w:t>ﺎﻫﻮﻤﺘﻴﻀﻗ ﻢﻣﺎﻳﺍ ﻲﻠﻋ ﻞﺑ ﺎﻬﻴﻠﻋ ﻥﻮﻜﺒﺗ ﻻﻭ .ﻢﻜﺴﻔﻧﻻ ﻥﻮﺛﺮﺗ ﻞﺑ ﺎﻬﻟ ﻥﻮﺛﺮﺗ ﻻ ﻢﻜﻧﺍ</w:t>
        <w:br/>
        <w:t>ﻮﻟ ﻒﻧﻻﺍ ﻉﺪﺠﺑ ﻥﻭﺩﻮﺗ ﺀﺍﺭﺎﺘﻬﺘﺳﺍﻭ ﺔﻋﻼﺧ ﻖﻓﺪﺘﻳﻭ ﺀﺍﺭﻮﻔﺳﻭ ﺎﺟﺮﺒﺗ ﺎﻫﻮﺟ ﻞﻴﺴﻳ ﺭﺎﻳﺩ ﻲﻓ</w:t>
        <w:br/>
        <w:t>.ﻙﺎﻨﻫ ﻩﻮﻤﺘﻔﻠﺧ ﻱﺬﻟﺍ ﺶﻴﻌﻟﺍ ﻚﻟﺬﺑ ﺎﻨﻫ ﻢﺗﺮﻔﻇ</w:t>
        <w:br/>
        <w:t>ﻪﺒﻧﺍﻮﺟ ﻲﻓ ﻥﻮﺒﻘﺜﺗ ﻪﺑ ﻢﺘﻟﺯ ﺎﻤﻓ ,ﺀﻮﻛﻮﻣ ﺏﺎﺠﺤﻟﺍ ﻦﻣ ﺀﺎﻘﺳ ﻲﻓ ﺔﻔﻌﻟﺍ ﺖﻧﺎﻛﻭ ﺎﻨﻛ ﺪﻘﻟ</w:t>
        <w:br/>
        <w:t>ﻚﻟﺫ ﻢﻜﻔﻜﻳ ﻢﻟ ﻢﺛ .ﺵﺮﻜﺗﻭ ﺾﺒﻘﺗ ﻲﺘﺣ ﺓﺮﻄﻗ ﺓﺮﻄﻗ ﻪﻨﻣ ﻞﻠﺴﺘﺗ ﺔﻔﻌﻟﺍﻭ ﺎﺒﻘﺛ ﻡﻮﻳ ﻞﻛ</w:t>
        <w:br/>
        <w:t>!ﺓﺪﺣﺍﻭ ﺓﺮﻄﻗ ﻪﻴﻓ ﻲﻘﺒﺗ ﻻ ﻲﺘﺣ ﻩﺀﺎﻛﻭ ﺍﻮﻠﺤﺗ ﻥﺍ ﻥﻭﺪﻳﺮﺗ ﻡﻮﻴﻟﺍ ﻢﺘﺜﺟ ﻲﺘﺣ ﻪﻨﻣ</w:t>
        <w:br/>
        <w:t>ﺎﻬﺴﻔﻧ ﻦﻋ ﺔﻴﺿﺍﺭ ﺀﺎﻬﺘﻴﺑ ﻲﻓ ﺔﻨﻴﻤﻄﻣ ﺔﻳﺩﺎﻫ ﺎﻫﺮﻫﺩ ﻦﻣ ﺔﺒﻘﺣ ﺔﻳﺮﺼﻠﻤﻟﺍ ﺓﺍﺮﻤﻟﺍ ﺖﺷﺎﻋ</w:t>
        <w:br/>
        <w:t>ﻭﺍ ﺀﺎﻬﺑﺭ ﻱﺪﻳ ﻦﻴﺑ ﺎﻬﻔﻘﺗ ﺔﻔﻗﻭ ﻭﺍ ﺀﺎﻬﺴﻔﻨﻟ ﻪﻳﺩﻮﺗ ﺐﺟﺍﻭ ﻲﻓ ﺓﺩﺎﻌﺴﻟﺍ ﻱﺮﺗ ﺀﺎﻬﺘﺸﻴﻋ ﻦﻋﻭ</w:t>
        <w:br/>
        <w:t>ﺎﻬﺜﺒﺘﺴﺗﻭ ﺎﻬﺴﻔﻧ ﺕﺍﺫ ﺎﻬﺜﺒﺗ ﺎﻬﺗﺭﺎﺟ ﻲﻟﺍ ﺎﻬﺴﻠﺠﺗ ﺔﺴﻠﺟ ﻭﺍ ﺀﺎﻫﺪﻟﻭ ﻲﻠﻋ ﺎﻬﻔﻄﻌﺗ ﺔﻔﻄﻋ</w:t>
        <w:br/>
        <w:t>97</w:t>
        <w:br/>
        <w:t>ﺏﺎﺠﺤﻟﺍ</w:t>
        <w:br/>
        <w:t>ﺀﺎﻬﺟﻭﺯ ﺮﻣﺎﺑ ﺎﻫﺭﺎﻤﺘﻳﺍﻭ ﺎﻬﻴﺑﻻ ﺎﻬﻋﻮﻀﺧ ﻲﻓ ﻑﺮﺸﻟﺍ ﻞﻛ ﻑﺮﺸﻟﺍ ﻱﺮﺗﻭ ﺀﺎﻬﺒﻠﻗ ﺓﺮﻳﺮﺳ</w:t>
        <w:br/>
        <w:t>ﺎﻬﺟﻭﺯ ﺐﺤﺘﻓ ؛ﻡﺍﺮﻐﻟﺍ ﻲﻨﻌﻣ ﻞﻬﺠﺗﻭ ﺐﺤﻟﺍ ﻲﻨﻌﻣ ﻢﻬﻔﺗ ﺖﻧﺎﻛﻭ ﺀﺎﻤﻫﺎﺿﺭ ﺪﻨﻋ ﺎﻬﻟﻭﺰﻧﻭ</w:t>
        <w:br/>
        <w:t>ﺱﺎﺳﺍ ﺐﺤﻟﺍ ﻥﺍ ﺀﺎﺴﻨﻟﺍ ﻦﻣ ﺎﻫﺮﻴﻏ ﻱﺍﺭ ﻥﺎﻓ ﺀﺎﻫﺪﻟﻭ ﻪﻧﻻ ﺎﻫﺪﻟﻭ ﺐﺤﺗ ﺎﻤﻛ ﺀﺎﻬﺟﻭﺯ ﻪﻧﻻ</w:t>
        <w:br/>
        <w:t>.ﺐﺤﻟﺍ ﺱﺎﺳﺍ ﺝﺍﻭﺰﻟﺍ ﻥﺍ ﻲﻫ ﺕﺍﺭ ﺝﺍﻭﺰﻟﺍ</w:t>
        <w:br/>
        <w:t>ﻻﻭ ﻼﻘﻋ ﻚﻨﻣ ﺮﻓﻭﺎﺑ ﺍﻮﺴﻴﻟ ﻚﻠﻫﺍ ﻦﻣ ﻙﺮﻣﺎﺑ ﻥﻭﺪﺒﺘﺴﻳ ﻦﻳﺬﻟﺍ ﺀﻻﻮﻫ ﻥﺍ :ﺎﻬﻟ ﻢﺘﻠﻘﻓ</w:t>
        <w:br/>
        <w:t>ﻱﺬﻟﺍ ﻥﺎﻄﻠﺴﻟﺍ ﺍﺬﻫ ﻲﻓ ﻢﻬﻟ ﻖﺣ ﻼﻓ .ﻚﺴﻔﻨﻟ ﻙﺮﻈﻧ ﻦﻣ ﻚﻟ ﺮﻈﻨﻟﺍ ﻲﻠﻋ ﺭﺪﻗﺍ ﻻﻭ ﺀﺎﻳﺍﺭ ﻞﻀﻓﺍ</w:t>
        <w:br/>
        <w:t>ﻥﺎﻛ ﻱﺬﻟﺍ ﺖﻴﺒﻟﺍ ﺢﺒﺻﺍﻭ ﺀﺎﻬﺟﻭﺯ ﻲﻠﻋ ﺕﺩﺮﻤﺗﻭ ﺀﺎﻫﺎﺑﺍ ﺕﺭﺩﺯﺎﻓ ؛ﻚﻴﻠﻋ ﻢﻬﺴﻔﻧﻻ ﻪﻧﻮﻤﻋﺰﻳ</w:t>
        <w:br/>
        <w:t>.ﺎﻫﺭﺍﻭﺍ ﻮﺒﺨﻳ ﻻﻭ ﺀﺎﻫﺭﺎﻧ ﺍﺪﻬﺗ ﻻ ﺔﻤﻳﺎﻗ ﺔﺣﺎﻨﻣ ﺔﻜﺣﺎﻀﻟﺍ ﺱﺍﺮﻋﻻﺍ ﻦﻣ ﺎﺳﺮﻋ ﺲﻣﻻﺎﺑ</w:t>
        <w:br/>
        <w:t>ﺓﺩﺎﻌﺳ ﻦﻋ ﻚﻠﻫﺍ ﻚﻋﺪﺨﻳ ﻻ ﻲﺘﺣ ﻚﺴﻔﻨﺑ ﻚﺟﻭﺯ ﻱﺭﺎﺘﺨﺗ ﻥﺍ ﻚﻟ ﺪﺑ ﻻ :ﺎﻬﻟ ﻢﺘﻠﻗﻭ</w:t>
        <w:br/>
        <w:t>ﻡﻮﻳ ﻲﻠﻋ ﺎﻬﺗﺩﺎﻌﺳ ﺮﻤﻋ ﺩﺰﻳ ﻢﻠﻓ ﺀﺎﻬﻠﻫﺍ ﺎﻬﻟ ﺭﺎﺘﺧﺍ ﺎﻤﻣ ﺍﻮﺳﺍ ﺎﻬﺴﻔﻨﻟ ﺕﺭﺎﺘﺧﺎﻓ .ﻚﻠﺒﻘﺘﺴﻣ</w:t>
        <w:br/>
        <w:t>.ﻢﻴﻟﻻﺍ ﺏﺍﺬﻌﻟﺍﻭ ﻚﻟﺫ ﺪﻌﺑ ﻞﻳﻮﻄﻟﺍ ﺀﺎﻘﺸﻟﺍ ﻢﺛ ,ﺔﻠﻴﻟﻭ</w:t>
        <w:br/>
        <w:t>ﺓﺪﻌﺼﻣ ﻝﺎﺟﺮﻟﺍ ﻩﻮﺟﻭ ﻲﻓ ﺎﻬﻴﻨﻴﻋ ﺐﻠﻘﺗ ﺖﻟﺍﺯ ﺎﻤﻓ ؛ﺝﺍﻭﺰﻟﺍ ﺱﺎﺳﺍ ﺐﺤﻟﺍ ﻥﺍ :ﺎﻬﻟ ﻢﺘﻠﻗﻭ</w:t>
        <w:br/>
        <w:t>ﻑﺮﻌﺗ ﺖﻧﺎﻛ ﺎﻣﻭ ﺀﺎﻬﻘﻴﺸﻋ ﺎﻬﺟﻭﺯ ﻥﻮﻜﻳ ﻥﺍ ﺎﻬﺗﺎﻴﺣ ﻲﻓ ﺓﺍﺮﻤﻟﺍ ﺓﺩﺎﻌﺳ ﻥﺍ :ﺎﻬﻟ ﻢﺘﻠﻗﻭ</w:t>
        <w:br/>
        <w:t>ﺐﺤﻟﺍ ﺔﻋﻮﻟ ﻦﻣ ﻲﻴﺤﻳ ﺍﺪﻳﺪﺟ ﺎﺟﻭﺯ ﻡﻮﻳ ﻞﻛ ﻲﻓ ﺐﻠﻄﺗ ﺖﺤﺒﺻﺎﻓ .ﻖﻴﺸﻌﻟﺍ ﺮﻴﻏ ﺝﻭﺰﻟﺍ ﻥﺍ ﻻﺍ</w:t>
        <w:br/>
        <w:t>!ﺕﺩﺎﻓﺍ ﺍﺪﻳﺪﺟ ﻻﻭ ﺖﻘﺒﺘﺳﺍ ﺎﻤﻳﺪﻗ ﻼﻓ ؛ﻢﻳﺪﻘﻟﺍ ﺝﻭﺰﻟﺍ ﺕﺎﻣﺍ ﺎﻣ</w:t>
        <w:br/>
        <w:t>ﺖﻤﻠﻌﺘﻓ .ﻚﺘﻴﺑ ﻥﻮﻴﺷ ﻲﻠﻋ ﻡﺎﻴﻘﻟﺍﻭ ؛ﻙﺪﻟﻭ ﺔﻴﺑﺮﺗ ﻲﻨﺴﺤﺘﻟ ﻲﻤﻠﻌﺘﺗ ﻥﺍ ﺪﺑ ﻻ :ﺎﻬﻟ ﻢﺘﻠﻗﻭ</w:t>
        <w:br/>
        <w:t>!ﺎﻬﺘﻴﺑ ﻥﻮﻴﺷ ﻲﻠﻋ ﻡﺎﻴﻘﻟﺍﻭ ﺀﺎﻫﺪﻟﻭ ﺔﻴﺑﺮﺗ ﻻﺍ ﺀﻲﺷ ﻞﻛ</w:t>
        <w:br/>
        <w:t>ﺀﺎﻨﻗﻭﺫ ﺎﻬﻗﻭﺫ ﻢﻳﻼﻳﻭ ﺀﺎﻫﺎﺿﺮﻧﻭ ﺎﻬﺒﺤﻧ ﻦﻣ ﻻﺍ ﺀﺎﺴﻨﻟﺍ ﻦﻣ ﺝﻭﺰﺘﻧ ﻻ ﻦﺤﻧ :ﺎﻬﻟ ﻢﺘﻠﻗﻭ</w:t>
        <w:br/>
        <w:t>ﻢﻛﺭﺎﻈﻧﺍ ﺞﻫﺎﺒﻣﻭ ؛ﻢﻜﻳﺍﻮﻫﺍ ﻊﻗﺍﻮﻣ ﻑﺮﻌﺗ ﻥﺍ ﺎﻬﻟ ﺪﺑ ﻻ ﻥﺍ ﺕﺍﺮﻓ ﺀﺎﻧﺭﻮﻌﺷ ﺎﻫﺭﻮﻌﺷﻭ</w:t>
        <w:br/>
        <w:t>ﺮﻴﻏ ﻪﻴﻓ ﺭﺫ ﻢﻠﻓ ﺔﺤﻔﺻ ﺔﺤﻔﺻ ﻢﻜﺗﺎﻴﺣ ﺱﺮﻬﻓ ﺖﻌﺟﺍﺮﻓ .ﻥﻮﺒﺤﺗ ﺎﻤﺑ ﻢﻜﻟ ﻞﻤﺠﺘﺘﻟ</w:t>
        <w:br/>
        <w:t>ﻦﻬﻳﺎﻛﺫ ﻲﻠﻋ ﺀﺎﻨﺜﻟﺍﻭ ﻦﻬﺑ ﺏﺎﺠﻋﻻﺍﻭ .ﺕﺎﺒﻋﻼﻟﺍ ﺕﺎﻜﺤﻀﻟﺍﻭ .ﺕﺍﺮﺘﻬﺘﺴﻤﻟﺍ ﺕﺎﻌﻴﻠﺨﻟﺍ ﺀﺎﻤﺳﺍ</w:t>
        <w:br/>
        <w:t>ﺍﺬﻬﺑ ﻢﻜﻴﻟﺍ ﺖﺸﻣ ﻢﺛ ؛.ﻢﻜﺘﺒﺤﻣ ﺪﻨﻋ ﻝﺰﻨﺗﻭ ؛ﻢﻛﺎﺿﺭ ﻎﻠﺒﺘﻟ ﺕﺮﺘﻬﺘﺳﺍﻭ ﺖﺤﻠﺨﺘﻓ ؛ﻦﻬﺘﻨﻄﻓﻭ</w:t>
        <w:br/>
        <w:t>ﻕﻮﺳ ﻲﻓ ﺎﻬﺴﻔﻧ ﺔﻣﻻﺍ ﺽﺮﻌﺗ ﺎﻤﻛ ﺀﺎﺿﺮﻋ ﻢﻜﻴﻠﻋ ﺎﻬﺴﻔﻧ ﺽﺮﻌﺗ ﻑﺎﻔﺸﻟﺍ ﻖﻴﻗﺮﻟﺍ ﺏﻮﺜﻟﺍ</w:t>
        <w:br/>
        <w:t>.ﺎﻬﺑ ﻢﺗﻮﺒﻧﻭ ﺎﻬﻨﻋ ﻢﺘﺿﺮﻋﺎﻓ .ﻖﻴﻗﺮﻟﺍ</w:t>
        <w:br/>
        <w:t>ﺔﻣﻻﺍ ﺀﺎﺴﻧ ﻥﻮﻜﻳ ﻥﺍ ﻥﻮﻟﺎﺒﺗ ﻻ ﻢﻜﻧﺎﻛ .ﺕﺍﺮﻫﺎﻌﻟﺍ ﺀﺎﺴﻨﻟﺍ ﺝﻭﺰﺘﻧ ﻻ ﺎﻧﺍ :ﺎﻬﻟ ﻢﺘﻠﻗﻭ</w:t>
        <w:br/>
        <w:t>ﺎﻫﺎﺑﺍ ﺪﻗﻭ ﺓﺮﺴﻜﻨﻣ ﺔﺒﻳﺎﺧ ﺎﻬﺟﺍﺭﺩﺍ ﺖﻌﺟﺮﻓ «ﻢﻛﻭﺎﺴﻧ ﻢﻜﻟ ﺖﻤﻠﺳ ﺍﺫﺍ ﺕﺎﻄﻗﺎﺳ ﺎﻌﻴﻤﺟ</w:t>
        <w:br/>
        <w:t>.ﺖﻄﻘﺴﻓ ﻁﻮﻘﺴﻟﺍ ﺏﺎﺑ ﺮﻴﻏ ﺎﻬﻳﺪﻳ ﻦﻴﺑ ﺪﺠﺗ ﻢﻠﻓ .ﻢﺸﺘﺤﻤﻟﺍ ﺎﻬﻨﻋ ﻊﻓﺮﺗﻭ ؛ﻊﻴﻠﺨﻟﺍ</w:t>
        <w:br/>
        <w:t>977</w:t>
        <w:br/>
        <w:t>ﺕﺍﺮﺒﻌﻟﺍ</w:t>
        <w:br/>
        <w:t>ﺀﺎﻬﻳﺎﺴﻧﻭ ﺎﻬﻟﺎﺟﺭ ﻦﻴﺑ ﻥﻮﻨﻈﻟﺍ ﺖﺸﻤﺗﻭ ﺎﻌﻴﻤﺟ ﺔﻣﺍﻵﺍ ﺱﻮﻔﻧ ﻲﻓ ﺔﺒﻳﺮﻟﺍ ﺕﺮﺸﺘﻧﺍ ﻚﻟﺬﻛﻭ</w:t>
        <w:br/>
        <w:t>ﻲﻳﺍﺮﻟﺍ ﺎﻬﻴﻓ ﻱﺮﻳ ﻻ .ﺓﺮﻳﺩﻻﺎﻛ ﺕﻮﻴﺒﻟﺍ ﺖﺤﺒﺻﺍﻭ ﺀﺎﻤﻬﻨﻴﺑ ﺀﺎﻀﻔﻟﺍ ﻢﻠﻇﺍﻭ .ﻥﺎﻘﻳﺮﻔﻟﺍ ﺰﺟﺎﻌﺘﻓ</w:t>
        <w:br/>
        <w:t>‎١ .ﺕﺎﺴﻧﺎﻋ ﺀﺎﺴﻧﻭ ﻦﻴﺒﻣﺮﺘﻣ ﻝﺎﺟﺭ ﻻﺍ</w:t>
        <w:br/>
        <w:t>!ﺎﻬﻴﻠﻋ ﻢﻜﻔﻄﻋﻭ ﺎﻬﻟ ﻢﻛﻭﺎﺛﺭ ﺍﺬﻫﻭ .ﻥﻮﻤﺣﺍﺮﻟﺍ ﺎﻬﻳﺍ ﺓﺍﺮﻤﻟﺍ ﻲﻠﻋ ﻢﻛﻭﺎﻜﺑ ﻚﻟﺫ</w:t>
        <w:br/>
        <w:t>ﻭﺍ ﺎﻫﻮﺑﺍ ﺎﻬﺑﺬﻬﻴﻠﻓ ؛ﻢﻠﻌﻟﺍ ﻲﻟﺍ ﺔﺟﺎﺣ ﻲﻓ ﺓﺍﺮﻤﻟﺍ ﻥﺍ - ﻥﻮﻤﻠﻌﺗ ﺎﻤﻛ - ﻢﻠﻌﻧ ﻦﺤﻧ</w:t>
        <w:br/>
        <w:t>ﺀﺎﺑﻵﺍ ﻦﺴﺤﻴﻠﻓ ؛ﻢﻴﺣﺮﻟﺍ ﻝﺩﺎﻌﻟﺍ ﺝﻭﺰﻟﺍ ﺭﺎﻴﺘﺧﺍ ﻲﻟﺍﻭ ؛ﻢﻠﻌﻟﺍ ﻦﻣ ﺎﻬﻟ ﻊﻔﻧﺍ ﺐﻳﺬﻬﺘﻟﺎﻓ ﺀﺎﻫﻮﺧﺍ</w:t>
        <w:br/>
        <w:t>ﺎﻤﻬﻴﻟﺍ ﺯﺮﺒﺗ ﺀﺍﻮﻬﻟﺍﻭ ﺭﻮﻨﻟﺍ ﻲﻟﺍﻭ .ﻢﻬﻳﺎﺴﻧ ﺓﺮﺸﻋ ﺝﺍﻭﺯﻻﺍ ﻞﻤﺠﻴﻟﻭ ؛ﻢﻬﺗﺎﻨﺒﻟ ﺝﺍﻭﺯﻻﺍ ﺭﺎﻴﺘﺧﺍ</w:t>
        <w:br/>
        <w:t>ﺎﻬﺗﺍﻭﺪﻏ ﻲﻓ ﻢﻬﻨﻣ ﻖﻴﻓﺭ ﺎﻬﻘﻓﺍﺮﻴﻟﻭ .ﻚﻟﺬﺑ ﺎﻫﻭﺎﻴﻟﻭﺍ ﺎﻬﻟ ﻥﺫﺎﻴﻠﻓ .ﺓﺎﻴﺤﻟﺍ ﺔﻤﻌﻨﺑ ﺎﻤﻬﻴﻓ ﻊﺘﻤﺘﺗﻭ</w:t>
        <w:br/>
        <w:t>ﺬﺧﺎﺗ ﻥﺍ ﻦﻋ ﺎﻧﺰﺠﻋ ﻥﺎﻓ .ﺏﺎﻛﺬﻟﺍ ﻦﻣ ﺎﻬﻴﻠﻋ ﺎﻓﻮﺧ ﺎﻬﻴﻋﺍﺭ ﺓﺎﺸﻟﺍ ﻖﻓﺍﺮﻳ ﺎﻤﻛ ﺀﺎﻬﺗﺎﺣﻭﺭﻭ</w:t>
        <w:br/>
        <w:t>ﺖﺴﻴﻠﻓ ﺀﺎﻬﻟﺎﺟﺭﻭ ﺎﻬﻳﺎﺴﻧ ﺀﺎﻬﻌﻴﻤﺟ ﺔﻣﻻﺍ ﻦﻣ ﺎﻨﻳﺪﻳﺍ ﺾﻔﻨﻨﻠﻓ ﻚﻟﺬﺑ ﺝﺍﻭﺯﻻﺍﻭ ﺓﻮﺧﻻﺍﻭ ﺀﺎﺑﻵﺍ</w:t>
        <w:br/>
        <w:t>.ﺎﻬﺣﻼﺻﺍ ﻲﻠﻋ ﻞﺟﺮﻟﺍ ﻦﻣ ﺎﻬﺴﻔﻧ ﺡﻼﺻﺍ ﻲﻠﻋ ﺭﺪﻗﺎﺑ ﺓﺍﺮﻤﻟﺍ</w:t>
        <w:br/>
        <w:t>ﻲﻟﺍ ﻲﻧﺩﺍ ﻮﻫ ﺀﺍﺪﺣﺍﻭ ﺎﺜﻴﺷ ﻻﺍ ﺀﻲﺷ ﻞﻛ ﻢﺘﻤﻠﻌﺗ ﻢﻜﻧﺍ ﻢﻜﻧﻮﻴﺷ ﻲﻓ ﻪﻟ ﺐﺠﻋﺍ ﺎﻣ ﺐﺠﻋﺍ</w:t>
        <w:br/>
        <w:t>ﻦﻣﺯ ﺕﺎﺒﻧ ﻞﻜﻟﻭ ﺀﺎﻬﻴﻓ ﺖﺒﻨﻳ ﺎﺛﺎﺒﻧ ﺔﺑﺮﺗ ﻞﻜﻟ ﻥﺍ ﻮﻫﻭ ؛ﺀﻲﺷ ﻞﻛ ﻞﺒﻗ ﻩﻮﻤﻠﻌﺗ ﻥﺍ ﻢﻜﻛﺭﺍﺪﻣ</w:t>
        <w:br/>
        <w:t>؛ﺎﻬﺗﺎﻳﺭﻭﺮﺿ ﻦﻣ ﺖﻏﺮﻓ ﺪﻗ ﻢﻣﺍ ﻦﻴﺑ ﻡﻮﻠﻌﻟﺍ ﺕﺎﻴﻟﺎﻤﻜﺑ ﻥﻮﻠﻐﺘﺸﻳ ﺎﺑﻭﺭﻭﺍ ﻲﻓ ﺀﺎﻤﻠﻌﻟﺍ ﻢﺘﻳﺍﺭ</w:t>
        <w:br/>
        <w:t>!ﺀﺎﺠﻬﻟﺍ ﻑﻭﺮﺣ ﺔﻓﺮﻌﻣ ﻲﻟﺍ ﺔﺟﺎﺣ ﻲﻓ ﻢﻈﻋﻻﺍ ﺎﻫﺩﺍﻮﺳ ﻝﺍﺰﻳ ﻻ ﺔﻣﺍ ﻲﻓ ﻢﻬﻠﺜﻣ ﺎﻬﺑ ﻢﺘﻠﻐﺘﺷﺎﻓ</w:t>
        <w:br/>
        <w:t>ﺎﻬﻟﻮﻘﻋ ﻦﻣ ﺎﻬﻟ ﺓﺪﺤﻠﻣ ﺏﻮﻌﺷ ﻦﻴﺑ ﺮﻔﻜﻟﺍ ﺔﻔﺴﻠﻓ ﻥﻭﺮﺸﻨﻳ ﺎﻬﻴﻓ ﺔﻔﺳﻼﻔﻟﺍ ﻢﺘﻳﺍﺭﻭ</w:t>
        <w:br/>
        <w:t>ﻻ ﺔﺟﺫﺎﺳ ﺔﻔﻴﻌﺿ ﺔﻣﺍ ﻦﻴﺑ ﺎﻫﺮﺸﻨﺑ ﻢﺘﻠﻐﺘﺷﺎﻓ ﺀﺎﻬﻧﺎﻤﻳﺍ ﻦﻋ ﺀﺎﻨﻐﻟﺍ ﺾﻌﺑ ﺎﻬﻴﻨﻐﻳ ﺎﻣ ﺎﻬﺑﺍﺩﺁﻭ</w:t>
        <w:br/>
        <w:t>!ﻪﻨﻋ ﻲﻨﻐﻳ ﺎﻣ ﻙﺎﻨﻫ ﻥﺎﻛ ﻥﺍ ؛ﺀﻲﺷ ﺎﻬﻧﺎﻤﻳﺍ ﻦﻋ ﺎﻬﻴﻨﻐﻳ</w:t>
        <w:br/>
        <w:t>ﻊﻴﻄﺘﺴﻳ ﻪﻧﻻ ؛ﺪﻳﺮﻳ ﺎﻤﻛ ﺶﻴﻌﻳﻭ ؛ﺀﺎﺸﻳ ﺎﻣ ﻞﻌﻔﻳ ﺀﺎﻘﻠﻄﻣ ﺍﺰﺣ ﻲﺑﻭﺭﻭﻻﺍ ﻞﺟﺮﻟﺍ ﻢﺘﻳﺍﺭﻭ</w:t>
        <w:br/>
        <w:t>ﻲﺘﻟﺍ ﺔﻳﺮﺤﻟﺍ ﺩﻭﺪﺣ ﻲﻟﺍ ﻞﺻﻭ ﺪﻗ ﻪﻧﺍ ﺎﻬﻴﻓ ﻢﻠﻌﻳ ﻲﺘﻟﺍ ﺔﻋﺎﺴﻟﺍ ﻲﻓ ﻪﺗﺍﻮﻄﺧﻭ ﻪﺴﻔﻧ ﻚﻠﻤﻳ ﻥﺍ</w:t>
        <w:br/>
        <w:t>ﺓﺩﺍﺭﻻﺍ ﻒﻴﻌﺿ ﻼﺟﺭ ﺎﻬﺴﻔﻧ ﺔﻳﺮﺤﻟﺍ ﻩﺬﻫ ﺍﻮﺤﻨﻤﺗ ﻥﺍ ﻢﺗﺩﺭﺎﻓ ﺀﺎﻫﺎﻄﺨﺘﻳ ﻼﻓ ﻪﺴﻔﻨﻟ ﺎﻬﻤﺳﺭ</w:t>
        <w:br/>
        <w:t>ﺭﻮﻫﺪﺗ ﻩﺮﻣ ﻪﻣﺪﻗ ﻪﺑ ﺖﻟﺯ ﻥﺍ ﺀﻖﻟﺯ ﺭﺪﺤﻨﻣ ﺱﺍﺭ ﻲﻓ ﺔﻴﺑﺩﻻﺍ ﻪﺗﺎﻴﺣ ﻦﻣ ﺶﻴﻌﻳ .ﺔﻤﻳﺰﻌﻟﺍﻭ</w:t>
        <w:br/>
        <w:t>.ﺎﻬﺗﺭﺍﺮﻗ ﻲﻓ ﻱﺩﺮﺘﻳﻭ ﺓﻮﻬﻟﺍ ﻎﻠﺒﻳ ﻲﺘﺣ ﻚﺴﻤﺘﺴﻳ ﻥﺍ ﻊﻴﻄﺘﺴﻳ ﻻ ﺚﻴﺣ ﻦﻣ</w:t>
        <w:br/>
        <w:t>ﺎﻬﺘﺷﺮﺣﻭ ﻪﺴﻔﻧ ﺔﻧﻮﺸﺧ ﺖﻟﺍﺯﺍﻭ ﻪﺗﺮﻴﻏ ﺔﻴﻴﺒﻟﺍ ﺕﺎﻔﻃﺍ ﻱﺬﻟﺍ ﻲﺑﻭﺭﻭﻻﺍ ﺝﻭﺰﻟﺍ ﻢﺘﻳﺍﺭﻭ</w:t>
        <w:br/>
        <w:t>ﻒﻘﻴﻓ ؛ﺀﺎﺸﺗ ﻦﻤﺑ ﻮﻠﺨﺗﻭ ؛ﺀﺎﺸﺗ ﻦﻣ ﺐﺣﺎﺼﺗﻭ ؛ﺀﺎﺸﺗ ﻦﻣ ﺮﺻﺎﺨﺗ ﻪﺘﺟﻭﺯ ﻱﺮﻳ ﻥﺍ ﻊﻴﻄﺘﺴﻳ</w:t>
        <w:br/>
        <w:t>ﻒﻘﻳ ﻥﺍ ﻲﻬﺘﻠﻤﻟﺍ ﺭﻮﻴﻐﻟﺍ ﻲﻗﺮﺸﻟﺍ ﻞﺟﺮﻟﺍ ﻢﺗﺩﺭﺎﻓ .ﺪﻠﺒﺘﻤﻟﺍ ﺪﻣﺎﺠﻟﺍ ﻒﻗﻮﻣ ﺪﻬﺸﻤﻟﺍ ﻚﻟﺫ ﻡﺎﻣﺍ</w:t>
        <w:br/>
        <w:t>١ ‎١ .ﻪﻛﺎﺴﻤﺘﺳﺍ ﻚﺴﻤﺘﺴﻳﻭ .ﻪﻔﻗﻮﻣ</w:t>
        <w:br/>
        <w:t>ﻦﺳ</w:t>
        <w:br/>
        <w:t>ﺏﺎﺠﺤﻟﺍ</w:t>
        <w:br/>
        <w:t>ﻆﻔﺘﺤﺗ ﻝﺎﺟﺮﻟﺍ ﻊﻣ ﺎﻬﻔﻗﺍﻮﻣ ﻦﻣ ﺮﻴﺜﻛ ﻲﻓ ﺔﻴﺘﻔﺘﻤﻟﺍ ﺔﻴﻳﺮﺠﻟﺍ ﺔﻴﺑﻭﺭﻭﻻﺍ ﺓﺍﺮﻤﻟﺍ ﻢﺘﻳﺍﺭﻭ</w:t>
        <w:br/>
        <w:t>ﺀﺎﻫﺯﻭﺮﺑ ﻝﺎﺟﺮﻠﻟ ﺯﺮﺒﺗ ﻥﺍ ﺔﺟﺫﺎﺴﻟﺍ ﺔﻔﻴﻌﻀﻟﺍ ﺔﻳﺮﺼﻤﻟﺍ ﺓﺍﺮﻤﻟﺍ ﻦﻣ ﻢﺗﺩﺭﺎﻓ ﺀﺎﻬﺘﻣﺍﺮﻛﻭ ﺎﻬﺴﻔﻨﺑ</w:t>
      </w:r>
    </w:p>
    <w:p>
      <w:pPr>
        <w:pStyle w:val="Heading1"/>
        <w:bidi/>
      </w:pPr>
      <w:r>
        <w:t>!ﺎﻬﻇﺎﻔﺘﺣﺍ ﺎﻬﺴﻔﻨﺑ ﻆﻔﺘﺤﺗﻭ</w:t>
      </w:r>
    </w:p>
    <w:p>
      <w:pPr>
        <w:bidi/>
      </w:pPr>
      <w:r>
        <w:t>ﺽﺭﻻﺍ ﻩﺎﺑﺎﺗ ﻥﺍ ﺎﻣﺍ .ﻪﺘﻋﺎﺳ ﺮﻴﻏ ﺔﻋﺎﺳ ﻲﻓ ﻭﺍ .ﻪﺿﺭﺍ ﺮﻴﻏ ﺽﺭﺍ ﻲﻓ ﻉﺭﺰﻳ ﺕﺎﺒﻧ ﻞﻛﻭ</w:t>
        <w:br/>
        <w:t>ﺔﻴﻗﺎﺒﻟﺍ ﺔﻴﻘﺒﻟﺍ ﻚﻠﺗ ﺍﻮﻛﺮﺘﺗ ﻥﺍ ﺔﻴﻨﻳﺪﻟﺍ ﺔﻣﺮﺤﻟﺍﻭ ﻲﻨﻃﻮﻟﺍ ﻑﺮﺸﻟﺍ ﻢﺳﺎﺑ ﻢﻜﻴﻟﺍ ﻉﺮﻀﻧ ﺎﻧﺍ</w:t>
        <w:br/>
        <w:t>ﻦﻣ ﻢﺘﺠﻋﺯﺍ ﺎﻤﻛ ﻢﻜﻟﺎﻣﺁﻭ ﻢﻜﻣﻼﺣﺎﺑ ﻦﻫﻮﺠﻋﺰﺗ ﻻﻭ .ﻦﻬﺗﻮﻴﺑ ﻲﻓ ﺕﺎﻨﺜﻤﻄﻣ ﺔﻣﻻﺍ ﺀﺎﺴﻧ ﻦﻣ</w:t>
        <w:br/>
        <w:t>ﺍﻮﻠﻌﻔﺗ ﻥﺍ ﻻﺍ ﻢﺘﻴﺑﺍ ﻥﺎﻓ ,ﻑﺮﺸﻟﺍ ﺡﺮﺟ ﻻﺍ ﺀﺍﻭﺩ ﻪﻟ ﺔﻣﻻﺍ ﺡﻭﺮﺟ ﻦﻣ ﺡﺮﺟ ﻞﻜﻓ .ﻦﻬﻠﺒﻗ</w:t>
        <w:br/>
        <w:t>ﻦﻋ ﺎﻫﻮﻤﺘﺛﺭﻭ ﻲﺘﻟﺍ ﺓﺮﻴﻐﻟﺍ ﻩﺬﻫ ﻢﻛﺭﻭﺪﺻ ﻦﻣ ﻡﺎﻳﻻﺍ ﻉﺰﺘﻨﺗ ﺎﻤﺜﻳﺭ ﻼﻴﻠﻗ ﻢﻜﺴﻔﻧﺎﺑ ﺍﻭﺮﻈﺘﻧﺎﻓ</w:t>
        <w:br/>
        <w:t>«.ﻦﻴﻨﻣﺁ ﺀﺍﺪﻌﺳ ﺓﺪﻳﺪﺠﻟﺍ ﻢﻜﺗﺎﻴﺣ ﻲﻓ ﺍﻮﺸﻴﻌﺗ ﻥﺍ ﺍﻮﻌﻴﻄﺘﺴﺘﻟ ﻢﻛﺩﺍﺪﺟﺍﻭ ﻢﻜﻳﺎﺑﺁ</w:t>
        <w:br/>
        <w:t>ﻚﻠﺗ» :ﻝﺎﻗﻭ ؛ﺔﻳﺮﺨﺴﻟﺍﻭ ﺀﺰﻬﻟﺍ ﺔﻣﺎﺴﺘﺑﺍ ﻲﻬﺟﻭ ﻲﻓ ﻢﺴﺘﺑﺍ ﻥﺍ ﻲﻠﻋ ﻲﺘﻔﻟﺍ ﺩﺍﺯ ﺎﻤﻓ</w:t>
        <w:br/>
        <w:t>«.ﺎﻬﻨﻴﺑﻭ ﺎﻨﻨﻴﺑ ﷲ ﻲﺨﻘﻳ ﻲﺘﺣ ﺎﻬﻴﻠﻋ ﺮﺒﻄﺼﻨﻠﻓ ﺀﺎﻬﺘﺠﻟﺎﻌﻤﻟ ﻻﺍ ﺎﻨﺘﺟ ﺎﻣ ﺕﺎﻗﺎﻤﺣ</w:t>
        <w:br/>
        <w:t>ﻝﻮﻗﺍ ﻥﺍ ﻲﻟ ﻥﺬﻳﺍﻭ ﺀﺀﺎﺸﺗ ﺎﻣ ﺎﻤﻬﺑ ﻊﻨﺻﺎﻓ ﻚﻠﻫﺍ ﻲﻓﻭ ﻚﺴﻔﻧ ﻲﻓ ﻙﺮﻣﺍ ﻚﻟ» :ﻪﻟ ﺖﻠﻘﻓ</w:t>
        <w:br/>
        <w:t>ﻥﺍ ﻢﻠﻋﺍ ﻲﻧﻻ ؛ﻲﺴﻔﻧ ﻲﻠﻋﻭ ﻚﻴﻠﻋ ﺀﺎﻘﺑﺍ ﻡﻮﻴﻟﺍ ﺪﻌﺑ ﻚﺘﻴﺑ ﻲﻟﺍ ﻒﻠﺘﺧﺍ ﻥﺍ ﻊﻴﻄﺘﺳﺍ ﻻ ﻲﻧﺍ ﻚﻟ</w:t>
        <w:br/>
        <w:t>ﻲﻨﻠﺘﻘﺗ ﻚﻠﻫﺍ ﻦﻣ ﺓﺍﺮﻣﺍ ﻪﺟﻭ ﻦﻋ ﻚﺘﻴﺑ ﺭﺎﺘﺳﺍ ﻦﻣ ﺮﺘﺳ ﺐﻧﺎﺟ ﺎﻬﻴﻓ ﻲﻟ ﺝﺮﻔﻨﻳ ﻲﺘﻟﺍ ﺔﻋﺎﺴﻟﺍ</w:t>
        <w:br/>
        <w:t>.ﻪﻨﻴﺑﻭ ﻲﻨﻴﺑ ﺎﻣ ﻕﺍﺮﻓ ﺍﺬﻫ ﻥﺎﻛﻭ ؛.ﺖﻓﺮﺼﻧﺍ ﻢﺛ «.ﻼﺠﺧﻭ ﺀﺎﻴﺣ</w:t>
        <w:br/>
        <w:t>ﻪﻟﺰﻨﻣ ﻲﻓ ﺮﺘﺴﻟﺍ ﻚﺘﻣ ﺎﺛﻼﻓ ﻥﺍ ﻥﻮﺛﺪﺤﺘﻳ ﺱﺎﻨﻟﺍ ﺖﻌﻤﺳ ﻲﺘﺣ ﻞﻳﻼﻗ ﻡﺎﻳﺍ ﻻﺍ ﻲﻫ ﺎﻣﻭ</w:t>
        <w:br/>
        <w:t>ﻲﻨﻴﻋ ﺖﻓﺭﺬﻓ ﺀﻪﺑﺎﺒﺑ ﺔﻘﻓﺎﺧ ﻝﺎﻌﻨﻟﺍ ﻝﺍﺰﺗ ﻻ ﺀﺎﻴﺸﻐﻣ ﺢﺒﺻﺍ ﻪﺘﻴﺑ ﻥﺍﻭ ؛ﻪﻟﺎﺟﺭﻭ ﻪﻳﺎﺴﻧ ﻦﻴﺑ</w:t>
        <w:br/>
        <w:t>؟ﺩﻮﻘﻔﻤﻟﺍ ﻖﻳﺪﺼﻟﺍ ﻲﻠﻋ ﻥﺰﺤﻟﺍ ﻭﺍ .ﻝﺍﺬﻤﻟﺍ ﺽﺮﻌﻟﺍ ﻲﻠﻋ ﺓﺮﻴﻐﻟﺍ ﺔﻌﻣﺩ ﻲﻫ ﻞﻫ ﻢﻠﻋﺍ ﻻ .ﺔﻌﻣﺩ</w:t>
        <w:br/>
        <w:t>ﻪﻘﻳﺮﻃ ﻲﻓ ﻩﺎﻘﻟﺍ ﻻﻭ ,ﻲﻧﺭﻭﺰﻳ ﻻﻭ ﺎﻬﻴﻓ ﻩﺭﻭﺯﺍ ﻻ ﻡﺍﻮﻋﺍ ﺔﺛﻼﺛ ﺔﺛﺩﺎﺤﻟﺍ ﻚﻠﺗ ﻲﻠﻋ ﺕﺮﻣ</w:t>
        <w:br/>
        <w:t>ﻖﻠﻄﻧﺍ ﻢﺛ ﺀﺮﻛﺫ ﺎﻨﻨﻴﺑ ﻥﺎﻛ ﺎﻤﻟ ﻱﺮﺠﻳ ﻻ ﺚﻴﺣ ﻦﻣ ﺐﻳﺮﻐﻠﻟ ﺐﻳﺮﻐﻟﺍ ﺔﻴﺤﺗ ﻪﺒﻴﺟﺎﻓ ﻼﻴﻠﻗ ﻻﺍ</w:t>
        <w:br/>
        <w:t>.ﻲﻠﻴﺒﺳ ﻲﻓ</w:t>
        <w:br/>
        <w:t>ﺎﺟﺭﺎﺧ ﻪﺘﻳﺍﺭ ﺫﺍ ؛ﻞﻴﻠﻟﺍ ﻦﻣ ﻝﻭﻻﺍ ﺮﻄﺸﻟﺍ ﻲﺨﻣ ﺪﻗﻭ .ﺲﻣﺍ ﺔﻠﻴﻟ ﻲﻟﺰﻨﻣ ﻲﻟﺍ ﺪﻳﺎﻌﻟ ﻲﻧﺎﻓ</w:t>
        <w:br/>
        <w:t>ﻮﻫ ﺎﻤﻧﺎﻛ ؛ﺔﻃﺮﺸﻟﺍ ﺩﻮﻨﺟ ﻦﻣ ﻱﺪﻨﺟ ﺔﺒﻧﺎﺠﺑﻭ ﺮﻳﺎﺤﻟﺍ ﻞﻫﺍﺬﻟﺍ ﺔﻴﺸﻣ ﻲﺜﺸﻤﻳ ﻪﻟﺰﻨﻣ ﻦﻣ</w:t>
        <w:br/>
        <w:t>ﺀﻲﺸﺑ ﻲﻟ ﻢﻠﻋ ﻻ» :ﻝﺎﻘﻓ ؛ﻪﻧﺎﺷ ﻦﻋ ﻪﺘﻟﺎﺴﻓ .ﻪﻨﻣ ﺕﻮﻧﺩﻭ .ﻩﺮﻣﺍ ﻲﻨﻤﻫﺎﻓ ؛ﻩﺩﺎﺘﻘﻳ ﻭﺍ ﻪﺳﺮﺤﻳ</w:t>
        <w:br/>
        <w:t>ﻞﺜﻤﻟ ﻢﻠﻋﺍ ﻻﻭ .ﺔﻃﺮﺸﻟﺍ ﺮﻔﺨﻣ ﻲﻟﺍ ﻲﻧﻮﻋﺪﻳ ﻲﺑﺎﺑ ﺔﻋﺎﺴﻟﺍ ﻕﺮﻃ ﺪﻗ ﻱﺪﻨﺠﻟﺍ ﺍﺬﻫ ﻥﺍ ﻱﻮﺳ</w:t>
        <w:br/>
        <w:t>ﻊﻴﻄﺘﺳﺍ ﻞﻬﻓ ﺀﺐﻳﺮﻤﻟﺍ ﻻﻭ ﺐﻧﺬﻤﻟﺍ ﻞﺟﺮﻟﺎﺑ ﺎﻧﺍ ﺎﻣﻭ ﺀﺎﺒﺒﺳ ﺔﻋﺎﺴﻟﺍ ﻩﺬﻫ ﻞﺜﻣ ﻲﻓ ﺓﻮﻋﺪﻟﺍ ﻩﺬﻫ</w:t>
        <w:br/>
        <w:t>ﻲﻨﻠﻋ ﺍﺬﻫ ﻲﻬﺟﻭ ﻲﻓ ﺔﻠﻴﻠﻟﺍ ﻲﻨﺒﺤﺼﺗ ﻥﺍ ﻚﻨﻴﺑﻭ ﻲﻨﻴﺑ ﻥﺎﻛ ﻱﺬﻟﺍ ﺪﻌﺑ ﻲﻘﻳﺪﺻ ﺎﻳ ﻙﻮﺟﺭﺍ ﻥﺍ</w:t>
        <w:br/>
        <w:t>0 ﻲﻋ «؟ﻥﻮﻴﺸﻟﺍ ﻦﻣ ﻙﺎﻨﻫ ﻲﻟ ﺽﺮﻌﻳ ﺪﻗ ﺎﻤﻴﻓ ﺔﻧﻮﻌﻤﻟﺍ ﺾﻌﺑ ﻲﻟﺍ ﺝﺎﺘﺣﺍ</w:t>
        <w:br/>
        <w:t>5</w:t>
        <w:br/>
        <w:t>ﺕﺍﺮﺒﻌﻟﺍ</w:t>
        <w:br/>
        <w:t>ﻪﺴﻔﻧ ﻲﻓ ﺭﻭﺰﻳ ﻪﻧﺎﻛ ﺕﺮﻌﺷ ﻢﺛ ﺀﺎﻴﻴﺷ ﻲﻟ ﻝﻮﻘﻳ ﻻﻭ ,ﻪﺛﺪﺣﺍ ﻻ ﺎﺜﻣﺎﺻ ﻪﻌﻣ ﺖﻴﺸﻣﻭ</w:t>
        <w:br/>
        <w:t>ﻻﺍ» :ﻪﻟ ﺖﻠﻗﻭ ﺚﻳﺪﺤﻟﺍ ﻪﺘﺤﺗﺎﻔﻓ .ﺀﺎﻴﺤﻟﺍﻭ ﻞﺠﺨﻟﺍ ﻪﻌﻨﻤﻴﻓ ﻝﺍ ﻪﺑ ﻲﻀﻔﻳ ﻥﺍ ﺪﻳﺮﻳ ﺎﻣﻼﻛ</w:t>
      </w:r>
    </w:p>
    <w:p>
      <w:pPr>
        <w:pStyle w:val="Heading1"/>
        <w:bidi/>
      </w:pPr>
      <w:r>
        <w:t>«؟ﺎﺒﺒﺳ ﺓﻮﻋﺪﻟﺍ ﻩﺬﻬﻟ ﺮﻛﺬﺘﺗ ﻥﺍ ﻊﻴﻄﺘﺴﺗ</w:t>
      </w:r>
    </w:p>
    <w:p>
      <w:pPr>
        <w:bidi/>
      </w:pPr>
      <w:r>
        <w:t>ﺔﻠﻴﻠﻟﺍ ﻲﺘﺟﻭﺰﻟ ﺙﺪﺣ ﺪﻗ ﻥﻮﻜﻳ ﻥﺍ ﻪﻓﺎﺧﺍ ﺎﻣ ﻑﻮﺧﺍ ﻥﺍ» :ﻝﺎﻗﻭ ؛ﺓﺮﻳﺎﺣ ﺓﺮﻈﻧ ﻲﻟﺍ ﺮﻈﻨﻓ</w:t>
        <w:br/>
        <w:t>ﺎﻬﻧﺎﺷ ﻚﻟﺫ ﻥﺎﻛ ﺎﻣﻭ ؛ﺔﻋﺎﺴﻟﺍ ﻲﺘﺣ ﻝﺰﻨﻤﻟﺍ ﻲﻟﺍ ﺪﻌﺗ ﻢﻟ ﺎﻬﻧﺍ ﺎﻫﺮﻣﺍ ﻦﻣ ﻲﻨﺑﺍﺭ ﺪﻘﻓ .ﺙﺩﺎﺣ</w:t>
      </w:r>
    </w:p>
    <w:p>
      <w:pPr>
        <w:pStyle w:val="Heading1"/>
        <w:bidi/>
      </w:pPr>
      <w:r>
        <w:t>«؟ﺪﺣﺍ ﺎﻬﺒﺤﺼﻳ ﻥﺎﻛ ﺎﻣﺍ» :ﺖﻠﻗ</w:t>
      </w:r>
    </w:p>
    <w:p>
      <w:pPr>
        <w:bidi/>
      </w:pPr>
      <w:r>
        <w:t>«.ﻻ» :ﻝﺎﻗ</w:t>
      </w:r>
    </w:p>
    <w:p>
      <w:pPr>
        <w:pStyle w:val="Heading1"/>
        <w:bidi/>
      </w:pPr>
      <w:r>
        <w:t>«ﻪﻴﻟﺍ ﺖﺒﻫﺫ ﻱﺬﻟﺍ ﻥﺎﻜﻤﻟﺍ ﻢﻠﻌﺗ ﻻﺁ» :ﺖﻠﻗ</w:t>
      </w:r>
    </w:p>
    <w:p>
      <w:pPr>
        <w:bidi/>
      </w:pPr>
      <w:r>
        <w:t>«؟ﺎﻬﻴﻠﻋ ﻑﺎﺨﺗ ﻢﻣﻭ» :ﺖﻠﻗ ؛«ﻻ» :ﻝﺎﻗ</w:t>
        <w:br/>
        <w:t>ﺱﺎﻨﻟﺍ ﺾﻌﺑ ﻞﻌﻠﻓ .ﺀﺎﻘﻤﺣ ﺭﻮﻴﻏ ﺓﺍﺮﻣﺍ ﺎﻬﻧﺍ ﻢﻠﻋﺍ ﻲﻧﺍ ﻱﻮﺳ ﺎﻴﻴﺷ ﻑﺎﺧﺍ ﻻ» :ﻝﺎﻗ</w:t>
        <w:br/>
        <w:t>ﺮﻔﺨﻣ ﻲﻟﺍ ﺎﻫﺮﻣﺍ ﻲﻬﺘﻧﺍ ﺔﻌﻗﺍﻭ ﺎﻤﻬﻨﻴﺑ ﺖﻌﻗﻮﻓ ؛ﻪﻴﻠﻋ ﺖﺳﺮﺸﻓ ﺀﺎﻬﻘﻳﺮﻃ ﻲﻓ ﺎﻬﺑ ﺚﺒﻌﻟﺍ ﻝﻭﺎﺣ</w:t>
        <w:br/>
        <w:t>«.ﺔﻃﺮﺸﻟﺍ</w:t>
        <w:br/>
        <w:t>؛ﻪﻳﺪﻳ ﻦﻴﺑ ﺎﻨﻔﻗﻮﻓ .ﺭﻮﻣﺎﻤﻟﺍ ﺔﻋﺎﻗ ﻲﻟﺍ ﻱﺪﻨﺠﻟﺍ ﺎﻧﺩﺎﺘﻗﺎﻓ ﺀﺮﻔﺨﻤﻟﺍ ﻲﻟﺍ ﺎﻨﻠﺻﻭ ﺪﻗ ﺎﻨﻛﻭ</w:t>
        <w:br/>
        <w:t>ﻥﺍ ﻲﻧﺀﻮﺴﻳ» :ﻪﻟ ﻝﺎﻗﻭ ﻪﻴﻟﺍ ﻲﺘﻔﻟﺍ ﻲﻧﺪﺘﺳﺍ ﻢﺛ ﺀﺎﻬﻤﻬﻔﻧ ﻢﻟ ﺓﺭﺎﺷﺍ ﻪﻣﺎﻣﺍ ﻱﺪﻨﺟ ﻲﻟﺍ ﺭﺎﺷﺎﻓ</w:t>
        <w:br/>
        <w:t>ﻞﺟﺮﺑ ﺔﺒﻳﺮﻟﺍ ﺔﻨﻜﻣﺍ ﻦﻣ ﻥﺎﻜﻣ ﻲﻓ ﺔﻠﻴﻠﻟﺍ ﺍﻭﺮﺜﻋ ﺪﻗ ﺔﻃﺮﺸﻟﺍ ﻝﺎﺟﺭ ﻥﺍ ﻱﺪﻴﺳ ﺎﻳ ﻚﻟ ﻝﻮﻗﺍ</w:t>
        <w:br/>
        <w:t>ﺔﻠﺻ ﻚﺑ ﺎﻬﻟ ﻥﺍ ﺓﺍﺮﻤﻟﺍ ﺖﻤﻋﺰﻓ ,ﺮﻔﺨﻤﻟﺍ ﻲﻟﺍ ﺎﻤﻫﻭﺩﺎﺘﻗﺎﻓ .ﺔﺤﻟﺎﺻ ﺮﻴﻏ ﻝﺎﺣ ﻲﻓ .ﺓﺍﺮﻣﺍﻭ</w:t>
        <w:br/>
        <w:t>ﻚﻌﻣ ﻑﺍﺮﺼﻧﻻﺎﺑ ﺎﻬﻟ ﺎﻧﺩﺍ ﺔﻗﺩﺎﺻ ﺖﻧﺎﻛ ﻥﺎﻓ ﺀﺎﻫﺮﻣﺍ ﻲﻓ ﺔﻘﻴﻘﺤﻟﺍ ﺎﻨﻟ ﻒﺸﻜﺘﻟ ﻙﺎﻧﻮﻋﺪﻓ</w:t>
        <w:br/>
        <w:t>؛ﺕﺍﺮﺟﺎﻔﻟﺍ ﺏﺎﻘﻋ ﻦﻣ ﺎﻬﻟ ﺓﺎﺠﻧ ﻻ ﺓﺮﻫﺎﻋ ﺓﺍﺮﻣﺍ ﻲﻬﻓ ﻻﺍﻭ ؛ﻚﻓﺮﺷ ﻲﻠﻋ ﺀﺎﻘﺑﺍﻭ ﻚﻟ ﺎﻣﺍﺮﻛﺍ</w:t>
        <w:br/>
        <w:t>‎١ «.ﺎﻤﻫﺮﻈﻧﺎﻓ ﻙﺀﺍﺭﻭ ﺎﻤﻫ ﺎﻫﻭ</w:t>
        <w:br/>
        <w:t>ﺍﺫﺍﻭ ﻪﺘﺟﻭﺯ ﺓﺍﺮﻤﻟﺍ ﺍﺫﺎﻓ ﻩﺀﺍﺭﻭ ﺖﻔﺘﻟﺎﻓ ,ﻱﺮﺧﺍ ﺔﻓﺮﻏ ﻦﻣ ﺎﻤﻬﺑ ﺀﺎﺟ ﺪﻗ ﻱﺪﻨﺠﻟﺍ ﻥﺎﻛﻭ</w:t>
        <w:br/>
        <w:t>ﻪﺑﺍﻮﺑﺍﻭ ﻩﺬﻓﺍﻮﻧ ﺕﻼﻣﻭ ﺮﻔﺨﻤﻟﺍ ﺐﻧﺍﻮﺟ ﺎﻬﻟ ﺖﻔﺟﺭ ﺔﺧﺮﺻ ﺥﺮﺼﻓ .ﻪﻳﺎﻗﺪﺻﺍ ﺪﺣﺍ ﻞﺟﺮﻟﺍ</w:t>
        <w:br/>
        <w:t>ﻲﻟﺍ ﺓﺍﺮﻤﻟﺍ ﻞﺳﺮﻳ ﻥﺍ ﺭﻮﻣﺎﻤﻟﺍ ﻲﻠﻋ ﺕﺮﺷﺎﻓ .ﻪﻴﻠﻋ ﺎﻴﺸﻐﻣ ﻪﻧﺎﻜﻣ ﻲﻓ ﻂﻘﺳ ﻢﺛ ,؛ﺎﻧﺍﺫﺁﻭ ﺎﻧﻮﻴﻋ</w:t>
        <w:br/>
        <w:t>ﻪﻟ ﺎﻧﻮﻋﺩﻭ ﻪﻟﺰﻨﻣ ﻲﻟﺍ ﺔﺒﻛﺮﻣ ﻲﻓ ﻲﺘﻔﻟﺍ ﺎﻨﻠﻤﺣ ﻢﺛ ﺀﺎﻬﺒﺣﺎﺻ ﻞﻴﺒﺳ ﻖﻠﻃﺍﻭ .ﻞﻌﻔﻓ ﺀﺎﻬﻴﺑﺍ ﻝﺰﻨﻣ</w:t>
        <w:br/>
        <w:t>ﻪﺠﻟﺎﻌﻳ ﻞﻴﻠﻟﺍ ﺔﻴﻘﺑ ﻪﺒﻧﺎﺠﺑ ﺍﺮﻫﺎﺳ ﺚﺒﻟﻭ ؛ﺓﺪﻳﺪﺷ ﺔﻴﻏﺎﻣﺩ ﻲﻤﺤﺑ ﺏﺎﺼﻣ ﻪﻧﺍ ﺭﺮﻘﻓ ﺀﺐﻴﺒﻄﻟﺍ</w:t>
        <w:br/>
        <w:t>ﻪﺒﻧﺎﺠﺑ ﺖﺜﺒﻠﻓ .ﻩﺮﻣﺎﺑ ﻲﻟﺍ ﺪﻬﻋﻭ .ﻩﺎﻧﻮﻋﺩ ﻲﺘﻣ ﺩﻮﻌﻳ ﻥﺍ ﻲﻠﻋ ﻑﺮﺼﻧﺎﻓ ؛ﺢﺒﺼﻟﺍ ﺎﻧﺩ ﻲﺘﺣ</w:t>
      </w:r>
    </w:p>
    <w:p>
      <w:pPr>
        <w:pStyle w:val="Heading1"/>
        <w:bidi/>
      </w:pPr>
      <w:r>
        <w:t>«؟ﻱﺪﻴﺳ ﺎﻳ ﺔﺟﺎﺣ ﻦﻣ ﻞﻫ» :ﻪﻟ</w:t>
      </w:r>
    </w:p>
    <w:p>
      <w:pPr>
        <w:bidi/>
      </w:pPr>
      <w:r>
        <w:t>ﺏﺎﺠﺤﻟﺍ</w:t>
        <w:br/>
        <w:t>«ﺪﺣﺍ ﺱﺎﻨﻟﺍ ﻦﻣ ﻲﻠﻋ ﻞﺧﺪﻳ ﻻﺍ ﻲﺘﺟﺎﺣ» :ﺖﻓﺎﺧ ﻒﻴﻌﺿ ﺕﻮﺼﺑ ﺏﺎﺟﺎﻓ</w:t>
        <w:br/>
        <w:t>ﺎﻳ ﻙﻭﺎﻜﺑ ﺎﻣ» :ﺖﻠﻘﻓ ؛ﻉﻮﻣﺪﻟﺎﺑ ﻥﺎﺘﻠﻀﺨﻣ ﻩﺎﻨﻴﻋ ﺍﺫﺎﻓ ﻪﺳﺍﺭ ﻊﻓﺭ ﻢﺛ ؛ﺔﻬﻴﻨﻫ ﻕﺮﻃﺎﻓ</w:t>
        <w:br/>
        <w:t>«؟ﻱﺪﻴﺳ</w:t>
      </w:r>
    </w:p>
    <w:p>
      <w:pPr>
        <w:pStyle w:val="Heading1"/>
        <w:bidi/>
      </w:pPr>
      <w:r>
        <w:t>«؟ﻥﻵﺍ ﻲﺘﺟﻭﺯ ﻦﻳﺍ ﻢﻠﻌﺗﺍ» :ﻝﺎﻗ</w:t>
      </w:r>
    </w:p>
    <w:p>
      <w:pPr>
        <w:bidi/>
      </w:pPr>
      <w:r>
        <w:t>«؟ﺎﻬﻨﻣ ﺪﻳﺮﺗ ﺍﺫﺎﻣﻭ» :ﺖﻠﻗ</w:t>
        <w:br/>
        <w:t>«.ﺎﻬﻨﻋ ﺕﻮﻔﻋ ﺪﻗ ﻲﻧﺍ ﺎﻬﻟ ﻝﻮﻗﺍ ﻥﺍ ﻱﻮﺳ ﺀﻲﺷ ﻻ» :ﻝﺎﻗ</w:t>
      </w:r>
    </w:p>
    <w:p>
      <w:pPr>
        <w:pStyle w:val="Heading1"/>
        <w:bidi/>
      </w:pPr>
      <w:r>
        <w:t>0 «ﻙﺎﻬﻴﺑﺍ ﺖﻴﺑ ﻲﻓ ﺎﻬﻧﺍ» :ﺖﻠﻗ</w:t>
      </w:r>
    </w:p>
    <w:p>
      <w:pPr>
        <w:bidi/>
      </w:pPr>
      <w:r>
        <w:t>ﺀﺎﻓﺮﺷ ﻲﺑ ﺍﻮﻠﺼﺘﻳ ﻥﺍ ﻞﺒﻗ ﺍﻮﻧﺎﻛ ﺪﻘﻓ ﺀﺎﻬﻣﻮﻗ ﻊﻴﻤﺠﻟﻭ ﺎﻬﻴﺑﻻﻭ ﺎﻬﻟ ﻩﺎﺘﻤﺣﺭ ﺍﻭ» :ﻝﺎﻗ</w:t>
        <w:br/>
        <w:t>.ﻡﺎﻳﻻﺍ ﻩﻮﻠﺒﺗ ﻻ ﺭﺎﻌﻟﺍ ﻦﻣ ﺎﺑﻮﺛ ﻲﻧﻮﻓﺮﻋ ﺬﻣ ﻢﻬﺘﺴﺒﻟﺎﻓ ﺀﺍﺩﺎﺠﻣﺍ</w:t>
        <w:br/>
        <w:t>ﺀﺎﻘﻟ ﻲﺜﺧﺍ ﻲﻨﻧﺍﻭ .ﺕﻮﻤﻟﺍ ﻲﻠﻋ ﻑﺮﺸﻣ ﺾﻳﺮﻣ ﻲﺘﻧﺍ ﺎﻌﻴﻤﺟ ﻲﻨﻋ ﻢﻬﻐﻠﺒﻳ ﻦﻤﺑ ﻲﻟ ﻦﻣ</w:t>
        <w:br/>
        <w:t>ﻖﺒﺴﻳ ﻥﺍ ﻞﺒﻗ ﻲﺘﻟﺯ ﺍﻭﺮﻔﺘﻐﻳﻭ ﻲﻨﻋ ﺍﻮﺤﻔﺼﻳ ﻥﺍ ﻢﻬﻴﻟﺍ ﻉﺮﺿﺍ ﻲﻨﻧﺍﻭ ؛ﻢﻬﻳﺎﻣﺪﺑ ﻪﺘﻴﻘﻟ ﻥﺍ</w:t>
      </w:r>
    </w:p>
    <w:p>
      <w:pPr>
        <w:pStyle w:val="Heading1"/>
        <w:bidi/>
      </w:pPr>
      <w:r>
        <w:t>؟ﻞﺟﺍ ﻲﻟﺍ</w:t>
      </w:r>
    </w:p>
    <w:p>
      <w:pPr>
        <w:bidi/>
      </w:pPr>
      <w:r>
        <w:t>ﻥﺍﻭ ؛ﻲﺗﺎﻴﺤﻟ ﻲﺘﻧﺎﻴﺻ ﺎﻬﺿﺮﻋ ﻥﻮﺻﺍ ﻥﺍ ﺎﻬﺘﻳﺪﺘﻣﺍ ﻡﻮﻳ ﺎﻬﻴﺑﻻ ﺖﻤﺴﻗﺍ ﺖﻨﻛ ﺪﻘﻟ</w:t>
        <w:br/>
        <w:t>؟ﻪﻧﺍﺮﻔﻐﺑ ﷲ ﻲﻟ ﺮﻔﻐﻴﻓ ﻲﺒﻧﺫ ﻲﻟ ﺮﻔﻐﻳ ﻞﻬﻓ ؛ﻲﻨﻴﻤﻳ ﻲﻓ ﺖﺜﻨﺤﻓ ؛ﻲﺴﻔﻧ ﻪﻨﻣ ﻊﻨﻣﺍ ﺎﻤﻣ ﺎﻬﻌﻨﻣﺍ</w:t>
        <w:br/>
        <w:t>؛ﻱﺭﺪﺻ ﻲﻓ ﻪﺛﺪﻤﻋﺍ ﻱﺬﻟﺍ ﺮﺠﻨﺨﻟﺍ ﺎﻫﺪﻳ ﻲﻓ ﺖﻌﺿﻭ ﻱﺬﻟﺍ ﺎﻧﺍ ﻲﻨﻨﻜﻟﻭ !ﻲﻨﺘﻠﺘﻗ ﺎﻬﻧﺍ ﻢﻌﻧ</w:t>
        <w:br/>
        <w:t>ﻱﺬﻟﺍ ﺎﻧﺍﻭ ﺀﻲﻘﻳﺪﺻ ﻖﻳﺪﺼﻟﺍﻭ ﺀﻲﺘﺟﻭﺯ ﺔﺟﻭﺰﻟﺍﻭ «ﻲﺘﻴﺑ ﺖﻴﺒﻟﺍ ؛ﻲﺒﻧﺫ ﻦﻋ ﺪﺣﺍ ﺎﻬﻟﺎﺴﻳ ﻼﻓ</w:t>
        <w:br/>
        <w:t>«.ﻱﺍﻮﺳ ﺪﺣﺍ ﻲﻟﺍ ﺐﻧﺬﻳ ﻢﻠﻓ ﺀﻲﺘﺟﻭﺯ ﻲﻟﺍ ﻲﻘﻳﺪﺼﻟ ﻲﺘﻴﺑ ﺏﺎﺑ ﺖﺤﺘﻓ</w:t>
        <w:br/>
        <w:t>ﺎﺸﻧﺍ ﻢﺛ .ﻪﺒﻠﻗ ﺏﺎﺠﺣ ﺖﻗﺮﺧ ﺎﻬﻧﺍ ﺖﻠﺧ ﺓﺮﻓﺯ ﺮﻓﺰﻓ ؛ﻪﻬﺟﻭ ﺖﺴﺒﻟ ﻲﺘﺣ ﺀﺎﻴﻴﺸﻓ ﺎﻴﻴﺷ</w:t>
        <w:br/>
        <w:t>ﻲﻠﻋ ؛ﺔﻓﺮﻐﻟﺍ ﻩﺬﻫ ﻲﻓ !ﻲﻬﺟﻭ ﻲﻓ ﺎﻴﻧﺪﻟﺍ ﻖﻴﺿﺍ ﺎﻣﻭ !ﻲﻨﻴﻋ ﻡﺎﻣﺍ ﻡﻼﻈﻟﺍ ﺪﺷﺍ ﺎﻣ ؛.ﻩﺁ» :ﻝﻮﻘﻳ</w:t>
        <w:br/>
        <w:t>ﺀﺍﺭﻭﺮﺳﻭ ﺔﻄﺒﻏ ﻲﺴﻔﻧ ﻼﻤﺜﻓ ﻥﺎﺛﺪﺤﺘﻳ ﻦﻴﺴﻟﺎﺟ ﺎﻤﻫﺍﺭﺍ ﺖﻨﻛ ﻒﻘﺴﻟﺍ ﺍﺬﻫ ﺖﺤﺗ ﺀﺪﻌﻘﻤﻟﺍ ﺍﺬﻫ</w:t>
        <w:br/>
        <w:t>ﺔﻤﻳﺮﻛ ﺔﺤﻤﺳ ﺔﺟﻭﺯﻭ ﺀﺎﻬﺗﺪﺣﻭ ﻲﻓ ﻲﺘﺟﻭﺯ ﺲﻧﻮﻳ ﻲﻓﻭ ﻖﻳﺪﺼﺑ ﻲﻨﻗﺯﺭ ﻥﺍ ﻲﻠﻋ ﷲ ﺪﻤﺣﺍﻭ</w:t>
        <w:br/>
        <w:t>ﺲﻣﻻﺎﺑ ﺮﺨﻔﻳ ﻥﺎﻛ ﻱﺬﻟﺍ ﻞﺟﺮﻟﺍ ﻚﻟﺫ ﻥﺍ :ﺎﻌﻴﻤﺟ ﺱﺎﻨﻠﻟ ﺍﻮﻟﻮﻘﻓ .ﻲﺘﺒﻴﻏ ﻲﻓ ﻲﻘﻳﺪﺻ ﻡﺮﻜﺗ</w:t>
        <w:br/>
        <w:t>ﻲﻟﺍ ﻪﻠﺑﺍ ﻪﻧﺍ ﻡﻮﻴﻟﺍ ﻑﺮﺘﻌﻳ ﺢﺒﺻﺍ ﺪﻗ ؛ﻢﻬﻣﺰﺣﺍﻭ ﺱﺎﻨﻟﺍ ﺲﻴﻛﺍ ﻪﻧﺍ ﻢﻋﺰﻳﻭ ﻪﺘﻨﻄﻓﻭ ﻪﻳﺎﻛﺬﺑ</w:t>
        <w:br/>
        <w:t>ﺏﺍﻭ ﻲﻧﺪﻠﺗ ﻢﻟ ﻡﺍ ﻲﻠﻋ ﺎﻘﻬﻟ ﺍﻭ .ﺎﻫﺀﺍﺭﻭ ﺔﻳﺎﻏ ﻻ ﻲﺘﻟﺍ ﺔﻳﺎﻐﻟﺍ ﻲﻟﺍ ﻲﺒﻏﻭ ؛ﺔﻫﻼﺒﻟﺍ ﻦﻣ ﺔﻳﺎﻐﻟﺍ</w:t>
      </w:r>
    </w:p>
    <w:p>
      <w:pPr>
        <w:pStyle w:val="Heading1"/>
        <w:bidi/>
      </w:pPr>
      <w:r>
        <w:t>‎١ !ﻦﻴﻨﺒﻟﺍ ﻦﻣ ﻪﻟ ﺐﻴﺼﻧ ﻻ ﺮﻗﺎﻋ</w:t>
      </w:r>
    </w:p>
    <w:p>
      <w:pPr>
        <w:bidi/>
      </w:pPr>
      <w:r>
        <w:t>ﷲ</w:t>
        <w:br/>
        <w:t>8</w:t>
        <w:br/>
        <w:t>1</w:t>
        <w:br/>
        <w:t>١</w:t>
        <w:br/>
        <w:t>ﺕﺍﺮﺒﻌﻟﺍ</w:t>
        <w:br/>
        <w:t>ﻢﻬﺑ ﺕﺭﺮﻣ ﺍﺫﺍ ﺍﻮﻧﺎﻛ ﻢﻬﻠﻌﻟﻭ .ﻞﻬﺟﺍ ﺖﻨﻛ ﺎﻣ ﻱﺮﻣﺍ ﻦﻣ ﻥﻮﻤﻠﻌﻳ ﺍﻮﻧﺎﻛ ﺱﺎﻨﻟﺍ ﻞﻌﻟ</w:t>
        <w:br/>
        <w:t>ﻲﻓ ﺮﻈﻨﻟﺍ ﻥﻮﻠﻴﻄﻳﻭ ﻲﻟﺍ ﻥﻮﻗﺪﺤﻳ ﻭﺍ ؛ﺾﻌﺑ ﻲﻟﺍ ﻢﻬﻀﻌﺑ ﻢﺴﺘﺒﻳﻭ ﻥﻭﺰﻣﺎﻐﺘﻳﻭ ﻥﻭﺮﻇﺎﻨﺘﻳ</w:t>
        <w:br/>
        <w:t>!ﺀﺎﻴﺒﻏﻻﺍ ﻩﻮﺟﻭ ﻲﻓ ﺓﻭﺎﺒﻐﻟﺍﻭ .ﻪﻠﺒﻟﺍ ﻩﻮﺟﻭ ﻲﻓ ﺔﻫﻼﺒﻟﺍ ﻞﺜﻤﺘﺗ ﻒﻴﻛ ﺍﻭﺮﻴﻟ ﺀﻲﻬﺟﻭ</w:t>
        <w:br/>
        <w:t>ﻥﻮﻠﻌﻔﻳ ﺍﻮﻧﺎﻛ ﺎﻤﻧﺍ ﻲﻳﺎﻗﺪﺻﺍ ﻦﻣ ﻲﺑ ﻥﻮﺤﺴﻤﺘﻳﻭ ﻲﻟﺍ ﻥﻭﺩﺩﻮﺘﻳ ﺍﻮﻧﺎﻛ ﻦﻳﺬﻟﺍ ﻞﻌﻟﻭ</w:t>
        <w:br/>
        <w:t>ﻲﺘﺟﻭﺯ ﻥﻮﻤﺴﻳﻭ ﺍﺫﺍﻮﻗ ﻢﻬﻨﻴﺑ ﺎﻤﻴﻓ ﻲﻨﻧﻮﻤﺴﻳ ﺍﻮﻧﺎﻛ ﻢﻬﻠﻌﻟﻭ ﻲﻠﺟﺍ ﻦﻣ ﻻ ﺎﻬﻠﺟﺍ ﻦﻣ ﻚﻟﺫ</w:t>
        <w:br/>
        <w:t>!ﻢﻬﻠﺒﻧﺍﻭ ﺱﺎﻨﻟﺍ ﻑﺮﺷﺍ ﻲﺴﻔﻧ ﺪﻨﻋ ﺎﻧﺍﻭ ﺀﺍﺭﻮﺧﺎﻣ ﻲﺘﻴﺑﻭ ﺎﺴﻣﻮﻣ</w:t>
        <w:br/>
        <w:t>ﻲﻠﻋ ﺎﻔﻬﻟ ﺍﻭﻭ !ﺓﺪﺣﺍﻭ ﺔﻋﺎﺳ ﻡﻮﻴﻟﺍ ﺪﻌﺑ ﺽﺭﻻﺍ ﺮﻬﻇ ﻲﻠﻋ ﺖﻴﻘﺑ ﻥﺍ ﻲﻟ ﻩﺎﺘﻤﺣﺭ ﺍﻮﻓ</w:t>
        <w:br/>
        <w:t>«!ﻲﻌﻣ ﻱﺭﺎﻋ ﻱﻮﻄﻳﻭ ﻲﻨﻳﻮﻄﻳ ﺶﺣﻮﻣ ﺮﺒﻗ ﻲﻓ ﺓﺩﺮﻔﻨﻣ ﺔﻳﻭﺍﺯ</w:t>
        <w:br/>
        <w:t>.ﻪﻗﺍﺮﻐﺘﺳﺍﻭ ﻪﻟﻮﻫﺫ ﻲﻟﺍ ﺩﺎﻋﻭ ﻪﻴﻨﻴﻋ ﺾﻤﻏﺍ ﻢﺛ</w:t>
        <w:br/>
        <w:t>ﻢﺛ ﻪﺷﺍﺮﻓ ﺐﻧﺎﺠﺑ ﻪﺘﻌﺿﻭ ﻲﺘﺣ ﺎﻫﺪﻳ ﻲﻠﻋ ﻪﻠﻤﺤﺗ ﻩﺪﻟﻭ ﻊﺿﺮﻣ ﺓﺮﺠﺤﻟﺍ ﺖﻠﺧﺩ ﺎﻨﻫﻭ</w:t>
        <w:br/>
        <w:t>ﺢﺘﻔﻓ ﻪﺑ ﺲﺣﺎﻓ .ﻪﻴﺑﺍ ﺭﺪﺻ ﻼﻋ ﻲﺘﺣ ﻪﻓﺍﺮﻃﺍ ﻲﻠﻋ ﺏﺪﻳ ﻞﻔﻄﻟﺍ ﻝﺍﺯ ﺎﻤﻓ .ﺖﻓﺮﺼﻧﺍﻭ ﻪﺘﻛﺮﺗ</w:t>
        <w:br/>
        <w:t>ﻪﻬﺟﻭ ﻦﻣ ﻪﻤﻓ ﻲﻧﺩﺍﻭ .ﻥﺎﻨﺤﻟﺍﻭ ﻖﻓﺮﻟﺍ ﺔﻤﺿ ﻩﺭﺪﺻ ﻲﻟﺍ ﻪﻤﺿﻭ .ﻩﺁﺮﻤﻟ ﻢﺴﺘﺑﺎﻓ ﻩﺁﺮﻓ ؛ﻪﻴﻨﻴﻋ</w:t>
        <w:br/>
        <w:t>:ﺢﻴﺼﻳ ﺬﺧﺍﻭ ﺓﺪﻳﺪﺷ ﺔﻌﻓﺩ ﻩﺪﻴﺑ ﻪﻨﻋ ﻪﻌﻓﺩﻭ ﻩﺮﺸﺑ ﺮﺴﺘﺳﺍﻭ ﺓﺎﺠﻓ ﺾﻔﺘﻧﺍ ﻢﺛ .ﻪﻠﺒﻘﻴﻟ</w:t>
        <w:br/>
        <w:t>ﻪﺑ ﺍﻮﺒﻫﺫﺍﻭ ﻮﻫ ﻦﻣ ﻪﻴﺑﺍ ﻦﻋ ﻪﻣﺍ ﺍﻮﻠﺳ .ﺀﺀﺎﺴﻧ ﻻﻭ ﺩﻻﻭﺍ ﻲﻟ ﺲﻴﻟ ؛ﻪﻓﺮﻋﺍ ﻻ ﺀﻲﻨﻋ ﻩﻭﺪﻌﺑﺍ»</w:t>
        <w:br/>
        <w:t>«.ﻲﺗﺎﻤﻣ ﺪﻌﺑ ﻲﻳﺍﺭﻭ ﺍﺪﻟﺎﺧ ﺍﺮﺛﺍ ﻪﻛﺮﺗﺍﻭ ﻲﺗﺎﻴﺣ ﻲﻓ ﺭﺎﻌﻟﺍ ﺲﺒﻟﺍ ﻻ !ﻪﻴﻟﺍ</w:t>
        <w:br/>
        <w:t>ﻊﻤﺴﻓ ؛ﻪﺑ ﺖﺒﻫﺫﻭ ﻪﺘﻠﻤﺣﻭ ﻪﻴﻟﺍ ﺕﺩﺎﻌﻓ ﻞﻔﻄﻟﺍ ﺡﺎﻴﺻ ﺖﻌﻤﺳ ﺪﻗ ﻊﺿﺮﻤﻟﺍ ﺖﻧﺎﻛﻭ</w:t>
        <w:br/>
        <w:t>«ﻲﻟﺍ ﻩﻮﻌﺟﺭﺍ» :ﺡﺎﺻﻭ ؛ﺎﻴﻛﺎﺑ ﺮﺒﻌﺘﺳﺍﻭ ﻪﻴﻟﺍ ﺖﺼﻧﺎﻓ ﺎﻴﻴﺸﻓ ﺎﻴﻴﺷ ﻪﻨﻋ ﺪﻌﺘﺒﻳ ﻮﻫﻭ ﻪﺗﻮﺻ</w:t>
        <w:br/>
        <w:t>ﺎﻳ ﷲ ﻞﻴﺒﺳ ﻲﻓ» :ﻝﻮﻘﻳﻭ ﻪﻬﺟﻭ ﻲﻓ ﻩﺮﻈﻧ ﺐﻠﻘﻳ ﺎﺸﻧﺍﻭ ﺎﻫﺪﻳ ﻦﻣ ﻪﻟﻭﺎﻨﺘﻓ ؛ﻊﺿﺮﻤﻟﺍ ﻪﺑ ﺕﺩﺎﻌﻓ</w:t>
        <w:br/>
        <w:t>.ﻚﻴﻟﺍ ﺎﻤﻬﺒﻧﺫ ﺎﻤﻬﻟ ﺮﻔﻏﺎﻓ ﺀﺭﺎﻌﻟﺍ ﻦﻣ ﻚﻣﺍ ﻚﻟ ﺖﻔﻠﺧ ﺎﻣﻭ ؛ﻢﺘﻴﻟﺍ ﻦﻣ ﻙﻮﺑﺍ ﻚﻟ ﻒﻠﺧ ﺎﻣ ﻲﻨﺑ</w:t>
        <w:br/>
        <w:t>ﻙﻮﺑﺍ ﻥﺎﻛﻭ .ﺖﻄﻘﺴﻓ ﺀﺎﻀﻘﻟﺍ ﺔﻣﺪﺻ ﻝﺎﻤﺘﺣﺍ ﻦﻋ ﺕﺰﺠﻌﻓ ﺔﻔﻴﻌﺿ ﺓﺍﺮﻣﺍ ﻚﻣﺍ ﺖﻧﺎﻛ ﺪﻘﻠﻓ</w:t>
        <w:br/>
        <w:t>ﻲﻨﺑ ﺎﻳ ﻱﺪﻟﻭ ﺖﻨﻛﺍ ﺀﺍﻮﺳ !ﻥﺎﺴﺣﻻﺍ ﺩﺍﺭﺍ ﺚﻴﺣ ﻦﻣ ﺀﺎﺳﺎﻓ ﺀﺎﻬﻣﺮﺘﺟﺍ ﻲﺘﻟﺍ ﻪﺘﻤﻳﺮﺟ ﻲﻓ ﻦﺴﺣﺍ</w:t>
        <w:br/>
        <w:t>«!ﺎﻴﻴﻣ ﻭﺍ ﺎﻴﺣ ﻱﺪﻨﻋ ﻙﺪﻳ ﻲﺴﻧﺍ ﻼﻓ ﺀﺮﻫﺪﻟﺍ ﻦﻣ ﺔﺒﻘﺣ ﻚﺑ ﺕﺪﻌﺳ ﺪﻗ ﻲﻧﺎﻓ ﺔﻤﻳﺮﺠﻟﺍ ﺪﻟﻭ ﻡﺍ</w:t>
        <w:br/>
        <w:t>ﻦﺴﺤﻟﺍ ﻭﺍ ﻢﻴﺣﺮﻟﺍ ﺏﻻﺍ ﺔﻠﺒﻗ ﻲﻫ ﻞﻫ ﻢﻠﻋﺍ ﻻ ﺔﻠﺒﻗ ﻪﻨﻴﺒﺟ ﻲﻓ ﻪﺒﻗﻭ ؛ﻪﻴﻟﺍ ﻪﻨﻀﺘﺣﺍ ﻢﺛ</w:t>
        <w:br/>
        <w:t>؟ﻢﻳﺮﻜﻟﺍ</w:t>
        <w:br/>
        <w:t>ﺎﻴﻴﺷ ﻞﻘﺜﻳ ﻝﺍﺯ ﺎﻣﻭ .ﻪﺳﺍﺭ ﻲﻓ ﺎﻫﺭﺎﻧ ﺖﻠﻏﻭ ﻲﻤﺤﻟﺍ ﻪﺗﺩﻭﺎﻌﻓ ﺀﺪﻬﺠﻟﺍ ﻪﻨﻣ ﻎﻠﺑ ﺪﻗ ﻥﺎﻛﻭ</w:t>
        <w:br/>
        <w:t>ﻢﺛ ﺔﻠﻳﻮﻃ ﺓﺮﻈﻧ ﻪﻴﻠﻋ ﻲﻘﻟﺍﻭ ﺀﺎﺠﻓ ﺐﻴﺒﻄﻟﺍ ﺀﺍﺭﻭ ﺖﻠﺳﺭﺎﻓ ؛ﻒﻠﺘﻟﺍ ﻪﻴﻠﻋ ﺖﻔﺧ ﻲﺘﺣ ﺎﻴﻴﺸﻓ</w:t>
        <w:br/>
        <w:t>ﻦﻣ ﻦﻋ ﻖﺒﺗ ﻢﻠﻓ ﺀﺎﻧﻮﻣ ﺎﻨﻴﻧﺍ ﻦﻴﻳﻭ ﺍﺪﻳﺪﺷ ﺎﻋﺰﻧ ﻉﺰﻨﻳ ﺍﺪﺑ ﻢﺛ ﺀﺎﻧﺰﺣﻭ ﺎﺳﺎﻳ ﺓﺀﻮﻠﻤﻣ ﺎﻫﺩﺮﺘﺳﺍ</w:t>
        <w:br/>
        <w:t>.ﺎﻬﻌﻣﺍﺪﻣ ﻦﻣ ﻪﺑ ﺩﻮﺠﺗ ﻥﺍ ﻊﻴﻄﺘﺴﺗ ﺎﻣ ﻞﻛ ﻦﻋ ﺖﻀﻓﺭﺍ ﻻﺍ ﻪﺑ ﺔﻄﻴﺤﻤﻟﺍ ﻥﻮﻴﻌﻟﺍ</w:t>
        <w:br/>
        <w:t>ﺩﺯ</w:t>
        <w:br/>
        <w:t>ﺏﺎﺠﺤﻟﺍ</w:t>
        <w:br/>
        <w:t>ﺓﺭﺰﺗﻮﻣ ﺓﺍﺮﻣﺍ ﺍﺫﺍ ﻩﺮﻳﺮﺳ ﻲﻠﻋ ﺀﺍﺩﻮﺴﻟﺍ ﻩﺭﺎﺘﺳﺍ ﻞﺒﺴﻳ ﺕﻮﻣﺍ ﺍﺪﺑ ﺪﻗﻭ ﻪﻟﻮﺣ ﺱﻮﻠﺠﻟ ﺎﻧﺎﻓ</w:t>
        <w:br/>
        <w:t>ﻲﻠﻋ ﺖﺒﻛﺍ ﻢﺛ ؛ﻪﺒﻧﺎﺠﺑ ﺖﻌﻛﺭ ﻲﺘﺣ ﺀﻂﺒﺑ ﻩﻮﺤﻧ ﺖﻣﺪﻘﺗﻭ ؛ﺓﺮﺠﺤﻟﺍ ﺖﻠﺧﺩ ﺪﻗ ﺩﻮﺳﺍ ﺭﺍﺯﺎﺑ</w:t>
        <w:br/>
        <w:t>ﺏﺎﺗﺮﻣ ﺖﻧﺍﻭ ﺎﻴﻧﺪﻟﺍ ﻦﻣ ﺝﺮﺨﺗ ﻻ» :ﻪﻟ ﻝﻮﻘﺗ ﺕﺬﺧﺍﻭ ﺀﺎﻬﺘﻠﺒﻘﻓ ﻩﺭﺪﺻ ﻕﻮﻓ ﺔﻋﻮﺿﻮﻤﻟﺍ ﻩﺪﻳ</w:t>
        <w:br/>
        <w:t>ﻦﻣ ﺖﻧﺩ ﺪﻗ ﺖﻧﺎﻛ ﻥﺍﻭ ﺎﻬﻧﺍ ﻚﺑﺭ ﻲﻟﺍ ﺐﻫﺍﺫ ﺖﻧﺍﻭ ﻚﻳﺪﻳ ﻦﻴﺑ ﻑﺮﺘﻌﺗ ﻪﻣﺍ ﻥﺎﻓ .«ﻙﺪﻟﻭ ﻲﻓ</w:t>
        <w:br/>
        <w:t>ﻪﻳﺪﻳ ﻦﻴﺑ ﻒﻘﺗ ﺎﻣﺪﻨﻋ ﷲ ﺎﺳﺍﻭ ,ﻱﺪﻟﻭ ﺪﻟﺍﻭ ﺎﻳ ﻲﻨﻋ ﻒﻋﺎﻓ ﺀﺎﻬﺒﻜﺗﺮﺗ ﻢﻟ ﺎﻬﻨﻜﻟﻭ ﺔﻤﻳﺮﺠﻟﺍ</w:t>
        <w:br/>
        <w:t>ﺮﺧﺁ ﻲﻫ ﺖﻧﺎﻛ ؛ﺔﻤﺳﺎﺑ ﺓﺮﻈﻧ ﺎﻬﻬﺟﻭ ﻲﻠﻋ ﻲﻘﻟﺍﻭ .ﻪﻴﻨﻴﻋ ﺢﺘﻔﻓ … ﺔﻴﻛﺎﺑ ﺕﺮﺠﻔﻧﺍ ﻢﺛ</w:t>
        <w:br/>
        <w:t>.ﻲﻀﻗﻭ ﺓﺎﻴﺤﻟﺎﺑ ﻩﺪﻬﻋ</w:t>
        <w:br/>
        <w:t>ﺏﺎﺒﺸﻟﺍ ﻚﻟﺫ ﺮﺒﻘﻟﺍ ﺓﺮﻔﺣ ﺖﻋﺩﻭﺍﻭ ﻱﺪﻴﺑ ﻲﻘﻳﺪﺻ ﺖﻨﻓﺩ ﺎﻣﺪﻌﺑ ﺓﺮﺒﻘﻤﻟﺍ ﻦﻣ ﺕﺪﻋ ﻥﻵﺍ</w:t>
        <w:br/>
        <w:t>ﻲﻌﻣﺍﺪﻣ ﻚﻠﻣﺍ ﺩﺎﻛﺍ ﻻ ﺎﻧﺍﻭ ﺭﻮﻄﺴﻟﺍ ﻩﺬﻫ ﺔﺑﺎﺘﻜﻟ ﺖﺴﻠﺟﻭ «ﺮﻫﺍﺰﻟﺍ ﺽﻭﺮﻟﺍﻭ ﺀﺮﺿﺎﻨﻟﺍ</w:t>
        <w:br/>
        <w:t>ﺀﺎﻫﺭﺎﻄﺧﺍ ﻦﻣ ﻢﻴﻈﻋ ﺮﻄﺧ ﺏﺎﺑ ﻲﻠﻋ ﺖﻧﺎﻛ ﺔﻣﻻﺍ ﻥﺍ ﻻﺍ ﻪﻴﻠﻋ ﻱﺪﺟﻭ ﻥﻮﻬﻳ ﻼﻓ .ﻲﺗﺍﺮﻓﺯﻭ</w:t>
        <w:br/>
        <w:t>.ﻪﻛﻼﻬﺑ ﺖﺠﻨﻓ ﺀﺍﺪﻴﻬﺷ ﺕﺎﻤﻓ ﻪﻤﺤﺘﻗﺎﻓ ﻩﺪﺣﻭ ﺮﻄﺨﻟﺍ ﻚﻟﺫ ﻲﻟﺍ ﺎﻬﻣﺎﻣﺍ ﻮﻫ ﻡﺪﻘﺘﻓ</w:t>
        <w:br/>
        <w:t>ﻞﻟﺍ</w:t>
        <w:br/>
        <w:t>ﻱﺮﻛﺬﻟﺍ</w:t>
        <w:br/>
        <w:t>ﺔﻜﻠﻤﻟﺍﻭ ﺪﻧﺎﻨﻳﺩﺮﻓ ﻚﻠﻤﻟﺍ ﺵﻮﻴﺟ ﻡﺎﻣﺍ ﻩﺭﺎﺴﻜﻧﺍ ﺪﻌﺑ ﺔﻃﺎﻧﺮﻏ ﻙﻮﻠﻣ ﺮﺧﺁ ﷲ ﺪﺒﻋ ﻮﺑﺍ ﻒﻗﻭ</w:t>
        <w:br/>
        <w:t>ﺓﺪﻌﻤﻟﺍ ﺔﻨﻴﻔﺴﻟﺍ ﻲﻟﺍ ﻪﻟﻭﺰﻧ ﻞﺒﻗ ﻕﺭﺎﻃ ﻞﺒﺟ ﻞﻳﺫ ﺖﺤﺗ ﻲﻣﻭﺮﻟﺍ ﺞﻴﻠﺨﻟﺍ ﻲﻃﺎﺷ ﻲﻠﻋ ﻼﻴﺑﺍﺰﻳﺍ</w:t>
        <w:br/>
        <w:t>ﻲﻘﻟﺎﻓ .ﺮﻤﺣﻻﺍ ﻲﻨﺑ ﻦﻣ ﻪﻣﻮﻗ ﺀﺎﻤﻈﻋﻭ ﻩﺩﻻﻭﺍﻭ ﻩﻭﺎﺴﻧ ﻪﻟﻮﺣ ﻒﻗﻭ ﺪﻗﻭ ﺀﺎﻴﻘﻳﺮﻓﺍ ﻲﻟﺍ ﻪﻠﻤﺤﻟ</w:t>
        <w:br/>
        <w:t>ﻪﻬﺟﻭ ﻦﻣ ﻩﺀﺍﺩﺭ ﻲﻧﺩﺍ ﻢﺛ ,ﻊﻣﺪﻟﺎﺑ ﺔﻠﻠﺒﻣ ﻻﺍ ﺎﻬﻌﺟﺮﺘﺴﻳ ﻢﻟ ﺔﻠﻳﻮﻃ ﺓﺮﻈﻧ ﺐﻫﺍﺬﻟﺍ ﻪﻜﻠﻣ ﻲﻠﻋ</w:t>
        <w:br/>
        <w:t>ﻲﻃﺎﺷ ﺢﺒﺻﺍﻭ ؛ﻪﻳﺎﻜﺒﻟ ﻪﻟﻮﺣ ﻦﻣ ﻲﻜﺑ ﻲﺘﺣ ﺎﻧﺰﺤﻣ ﺎﻤﻴﺸﻧ ﺞﺸﻨﻳﻭ ﺀﺍﺰﻣ ﺀﺎﻜﺑ ﻲﻜﺒﻳ ﺎﺸﻧﺍﻭ</w:t>
        <w:br/>
        <w:t>ﺍﺬﻫ ﻪﻔﻗﻮﻣ ﻒﻗﺍﻮﻟ ﻪﻧﺎﻓ ؛ﺕﺍﺮﺒﻌﻟﺍ ﻖﺒﺴﺗﻭ «ﺕﺍﺮﻓﺰﻟﺍ ﺎﻬﻴﻓ ﺩﺩﺮﺘﺗ ﺔﻤﻳﺎﻗ ﺔﺣﺎﻨﻣ ﻪﻧﺎﻛ ﺮﺤﺒﻟﺍ</w:t>
        <w:br/>
        <w:t>ﻦﻣ ﻪﻴﻟﺍ ﺭﺪﺤﻨﻳ ﺎﻤﻧﺎﻛ ﺕﻮﺼﺑ ؛ﻪﻤﺳﺎﺑ ﻒﺘﻬﻳ ﺎﻘﺗﺎﻫ ﺲﺣﺍ ﺫﺍ ﻪﻔﻗﻮﻣﻭ ﻪﺴﻔﻧ ﻦﻋ ﻞﻫﺫ ﺪﻗﻭ</w:t>
        <w:br/>
        <w:t>ﻦﻣ ﺓﺭﺎﻐﻣ ﺏﺎﺑ ﻲﻠﻋ ﻒﻗﺍﻭ ﻩﺎﺼﻋ ﻲﻠﻋ ﻲﻜﺘﻣ ﻚﺳﺎﻧ ﺦﻴﺷ ﺍﺫﺎﻓ ﻪﺳﺍﺭ ﻊﻓﺮﻓ .ﺀﺎﻤﺴﻟﺍ ﺀﺎﻴﻠﻋ</w:t>
        <w:br/>
        <w:t>ﻲﻠﻋ ﻂﻗﺎﺴﻟﺍ ﻚﻠﻤﻟﺍ ﺎﻬﻳﺍ ﻲﻜﺒﺗ ﻥﺍ ﻚﻟ ؛ﻢﻌﻧ» :ﻝﻮﻘﻳﻭ ﻪﻴﻟﺍ ﺮﻈﻨﻳ ﻪﻴﻠﻋ ﻑﺮﺸﻤﻟﺍ ﻞﺒﺠﻟﺍ ﺕﺍﺭﺎﻐﻣ</w:t>
        <w:br/>
        <w:t>ﻚﺑﺎﻓ ﺀﺍﺮﻴﺜﻛ ﺲﻣﻻﺎﺑ ﺖﻜﺤﺿ ﻚﻧﺍ .ﻝﺎﺟﺮﻟﺍ ﻅﺎﻔﺘﺣﺍ ﻪﺑ ﻆﻔﺘﺤﺗ ﻢﻟ ﻚﻧﺎﻓ ,ﺀﺎﺴﻨﻟﺍ ﺀﺎﻜﺑ ﻚﻜﻠﻣ</w:t>
        <w:br/>
        <w:t>ﺭﺎﻬﻨﻟﺍ ﺚﺒﻠﻳ ﻻﻭ ﺀﺎﻬﻠﻴﻟ ﻥﺰﺤﻟﺍﻭ ﺓﺎﻴﺤﻟﺍ ﺭﺎﻬﻧ ﺭﻭﺮﺴﻟﺎﻓ .ﺲﻣﻻﺎﺑ ﺖﻜﺤﺿ ﺎﻣ ﺭﺍﺪﻘﻤﺑ ﻡﻮﻴﻟﺍ</w:t>
        <w:br/>
        <w:t>.ﻢﺗﺎﻘﻟﺍ ﻞﻴﻠﻟﺍ ﻪﺒﻘﻌﻳ ﻥﺍ ﻊﻃﺎﺴﻟﺍ</w:t>
        <w:br/>
        <w:t>ﻦﻣ ﺔﻟﺯﺎﻧ ﻭﺍ ﺀﺭﺪﻘﻟﺍ ﺕﺎﻣﺪﺻ ﻦﻣ ﺔﻣﺪﺼﺑ ﺐﻫﺫ ﻚﻜﻠﻣ ﻦﻣ ﻙﺪﻳ ﻦﻣ ﺐﻫﺫ ﺎﻣ ﻥﺍ ﻮﻟ</w:t>
        <w:br/>
        <w:t>ﻪﺘﻌﺿﺍ ﺪﻗﻭ ﺎﻣﺍ .ﻚﻴﻠﻋ ﻩﺮﻣﺍ ﻥﺎﻬﻟ .ﺔﻠﻴﺣ ﻻﻭ ﻚﻟﺫ ﻲﻓ ﻚﻟ ﻝﻮﺣ ﻻ ﺚﻴﺣ ﻦﻣ .ﺀﺎﻀﻘﻟﺍ ﻝﺯﺍﻮﻧ</w:t>
        <w:br/>
        <w:t>ﻦﻋ ﻪﻟ ﺪﺠﻳ ﻻ ﻱﺬﻟﺍ ﻊﺠﻔﺘﻤﻟﺍ ﻡﺩﺎﻨﻟﺍ ﺀﺎﻜﺑ ﻪﻴﻠﻋ ﻚﺑﺎﻓ .ﻙﺭﺎﻴﺘﺧﺎﺑ ﻙﻭﺪﻋ ﻲﻟﺍ ﻪﺘﻤﻠﺳﺍﻭ .ﻙﺪﻴﺑ</w:t>
        <w:br/>
        <w:t>.ﻱﻮﻠﺳ ﻻﻭ ﺀﺍﺰﻋ ﻪﺑﺎﺼﻣ</w:t>
        <w:br/>
        <w:t>ﺕﺍﺮﺒﻌﻟﺍ</w:t>
        <w:br/>
        <w:t>ﻻﻭ ﺍﺮﺷ ﻥﻮﻴﺸﻟﺍ ﻦﻣ ﻥﺎﺷ ﻲﻓ ﺱﺎﻨﻟﺍ ﻦﻣ ﺪﺣﺎﺑ ﺪﻳﺮﻳ ﻻﻭ .ﻩﺩﺎﺒﻋ ﻦﻣ ﺍﺪﺒﻋ ﷲ ﻢﻠﻈﻳ ﻻ</w:t>
        <w:br/>
        <w:t>؛ﻢﻬﻣﺍﺪﻗﺍ ﻢﻬﺑ ﻝﺰﺘﻓ ﺔﻔﻴﻌﻀﻟﺍ ﺓﻮﻬﻟﺍ ﺔﻓﺎﺣ ﻲﻠﻋ ﺍﻮﻔﻘﻳ ﻥﺍ ﻻﺍ ﻥﻮﺑﺎﻳ ﺱﺎﻨﻟﺍ ﻦﻜﻟﻭ ﺀﺍﺮﻴﺿ</w:t>
        <w:br/>
        <w:t>.ﻢﻬﺳﻭﺀﺭ ﻲﻠﻋ ﻂﻘﺴﺘﻓ ﺔﻓﺮﺸﻤﻟﺍ ﺓﺯﺭﺎﺒﻟﺍ ﺓﺮﺨﺼﻟﺍ ﺖﺤﺗ ﺍﻮﺸﻤﻳﻭ</w:t>
        <w:br/>
        <w:t>ﺀﺮﻣﻻﺍ ﻚﻤﻋ ﺖﻋﺯﺎﻨﻓ .ﻥﺎﻄﻠﺴﻟﺍﻭ ﻚﻠﻤﻟﺍ ﻻﺍ ﺖﻴﺑﺎﻓ ﺀﻕﺯﺮﻟﺍ ﻦﻣ ﻚﻟ ﷲ ﻢﺴﻗ ﺎﻤﺑ ﻊﻨﻘﺗ ﻢﻟ</w:t>
        <w:br/>
        <w:t>ﺮﺧﻵﺎﺑ ﺎﻤﻫﺪﺣﺍ ﺏﺮﻀﻳ ﻝﺍﺯ ﺎﻣﻭ ﺀﺎﻜﻣ ﺎﻤﻜﻴﺳﺍﺭ ﻝﻭﺎﻨﺘﻓ ؛ﻩﻭﺪﻋﻭ ﻙﻭﺪﻌﺑ ﻪﻴﻠﻋ ﺖﻨﻌﺘﺳﺍﻭ</w:t>
        <w:br/>
        <w:t>.ﺎﻜﻣ ﻪﻴﻓ ﺎﻤﺘﻗﺮﻐﻓ ﻡﺪﻟﺍ ﻦﻣ ﺐﻴﻠﻗ ﺎﻤﻜﻴﻣﺪﻗ ﺖﺤﺗ ﻝﺎﺳ ﻲﺘﺣ</w:t>
        <w:br/>
        <w:t>ﻢﺗﺮﺻ ﻱﺬﻟﺍ ﺮﻴﺼﻤﻟﺍ ﺍﺬﻫ ﺎﻬﻴﻓ ﺮﻈﺘﻧﺍ ﻡﺍﻮﻋﺍ ﺔﻌﺒﺳ ﺮﻤﺣﻻﺍ ﻲﻨﺑ ﺎﻳ ﺓﺮﺨﺼﻟﺍ ﻩﺬﻫ ﻕﻮﻓ ﻲﻟ</w:t>
        <w:br/>
        <w:t>ﺔﻌﺟﺭ ﻻ ﺔﻠﺣﺭ ﺭﺎﻳﺪﻟﺍ ﻩﺬﻫ ﻦﻋ ﻞﺣﺮﻳ ﻢﻜﻨﻣ ﻚﻠﻣ ﺮﺧﺁ ﺎﻬﻴﻓ ﻱﺭﺍ ﻲﺘﻟﺍ ﺔﻋﺎﺴﻟﺍ ﺐﻗﺮﺗﺍﻭ .ﻪﻴﻟﺍ</w:t>
        <w:br/>
        <w:t>.ﺀﺎﻘﺑ ﻻﻭ ﻪﻟ ﻡﺍﻭﺩ ﻻ ﺀﺎﻴﺒﻏﻻﺍ ﻥﻮﻠﻫﺎﺠﻟﺍ ﻩﺮﻣﺍ ﻲﻟﻮﺘﻳ ﻱﺬﻟﺍ ﻚﻠﻤﻟﺍ ﻥﺍ ﻢﻠﻋﺍ ﻲﻧﻻ ؛ﺎﻫﺪﻌﺑ ﻦﻣ</w:t>
        <w:br/>
        <w:t>ﻢﺘﻘﺴﻓ ؛ﻪﺒﺣﺎﺻ ﻲﻠﻋ ﺎﺑﺮﺣ ﻢﻜﻨﻣ ﺪﺣﺍﻭ ﻞﻛ ﺢﺒﺻﺍﻭ ؛ﺍﺩﺪﻋ ﺎﻀﻌﺑ ﻢﻜﻀﻌﺑ ﺬﺨﺗﺍ</w:t>
        <w:br/>
        <w:t>ﻢﻜﻳﺍﺭﻭ ﻦﻣ ﺾﺑﺍﺭ ﻭﺪﻌﻟﺍﻭ ؛ﺾﻌﺑ ﻩﻮﺟﻭ ﻢﻜﻀﻌﺑ ﺏﺮﻀﻳ ﻝﺎﺘﻘﻟﺍ ﻦﻳﺩﺎﻴﻣ ﻲﻟﺍ ﻦﻴﻤﻠﺴﻤﻟﺍ</w:t>
        <w:br/>
        <w:t>.ﻪﻳﺍﺪﻋﺍ ﻝﺎﺘﻘﻟ ﻪﻳﺪﻳ ﻦﻴﺑ ﺚﻌﺒﻨﻳ ﻩﺩﺍﻮﻗ ﻦﻣ ﺪﻳﺎﻗ ﻢﻜﻨﻣ ﻼﻛ ﻥﺍ ﻱﺮﻳﻭ ,ﺮﻳﺍﻭﺪﻟﺍ ﻢﻜﺑ ﺺﺑﺮﺘﻳ</w:t>
        <w:br/>
        <w:t>ﻲﻫ ﺎﻤﻓ ؛ﻢﻜﻤﺤﺘﻗﺎﻓ ﺎﻨﻫﻭﻭ ﺎﻘﻌﺿ ﻢﻜﺴﻔﻧﺍ ﻲﻠﻋ ﻥﻮﺘﻓﺎﻬﺘﺗ ﻢﻛﺁﺭ ﻲﺘﺣ .ﻪﻜﻠﻣ ﻲﻠﻋ ﺔﻠﺿﺎﻨﻤﻟﺍﻭ</w:t>
        <w:br/>
        <w:t>.ﺎﻌﻣ ﻢﻜﺑ ﺮﻔﻇ ﻲﺘﺣ ﻥﺎﺘﻟﻮﺟ ﻭﺍ ﺔﻟﻮﺟ ﻻﺍ</w:t>
        <w:br/>
        <w:t>ﻩﻮﻤﺘﻌﺿﺍ ﻱﺬﻟﺍ ﻡﻼﺳﻻﺍ ﻦﻋ ﻢﻜﻟﺎﺴﻴﺳﻭ .ﻡﻼﺳﻻﺍ ﻙﻮﻠﻣ ﺎﻳ ﻞﻟﺍ ﻱﺪﻳ ﻦﻴﺑ ﺍﺪﻏ ﻥﻮﻔﻘﺘﺳ</w:t>
        <w:br/>
        <w:t>ﻢﻫﻮﻤﺘﻤﻠﺳﺍ ﻦﻳﺬﻟﺍ ﻦﻴﻤﻠﺴﻤﻟﺍ ﻦﻋﻭ «ﻡﺎﻏﺮﻟﺎﺑ ﻪﻔﻧﺍ ﻢﺘﻘﺼﻟﺍ ﻲﺘﺣ ﻩﺪﺠﻣ ﺀﺎﻴﻠﻋ ﻦﻣ ﻪﺑ ﻢﺘﻄﺒﻫﻭ</w:t>
        <w:br/>
        <w:t>ﻡﻼﺳﻻﺍ ﻥﺪﻣ ﻦﻋﻭ .ﻦﻴﻔﻌﻀﺘﺴﻤﻟﺍ ﻦﻴﺴﻳﺎﺒﻟﺍ ﺶﻴﻋ ﻢﻬﻨﻴﺑ ﺍﻮﺸﻴﻌﻴﻟ ﻢﻬﻳﺍﺪﻋﺍ ﻲﻟﺍ ﻢﻜﻳﺪﻳﺎﺑ</w:t>
        <w:br/>
        <w:t>ﺀﺎﻬﻨﻋ ﺍﻭﺩﻭﺬﺘﻟ ﻢﻜﻳﺪﻳﺍ ﻲﻓ ﺎﻫﻮﻛﺮﺗ ﻢﺛ ﻢﻬﺣﺍﻭﺭﺍﻭ ﻢﻬﻳﺎﻣﺪﺑ ﻢﻛﻭﺎﺑﺁ ﺎﻫﺍﺮﺘﺷﺍ ﻲﺘﻟﺍ ﻩﺭﺎﺼﻣﺍﻭ</w:t>
        <w:br/>
        <w:t>ﻢﺘﺤﺒﺻﺎﻓ .ﺎﻬﻴﻠﻋ ﻢﻛﻭﺍﺪﻋﺍ ﻢﻜﺒﻠﻏ ﻲﺘﺣ ﺎﻨﻛﺎﺳ ﺎﻬﻧﺎﺷ ﻲﻓ ﺍﻮﻛﺮﺤﺗ ﻢﻠﻓ ﺀﺎﻫﺭﺎﻣﺫ ﺍﻮﻠﻤﺤﺗﻭ</w:t>
        <w:br/>
        <w:t>ﻥﺍ ﻢﻜﺑﺍﻮﺟ ﻥﻮﻜﻳ ﺍﺫﺎﻤﻓ .ﺀﺎﺑﺮﻐﻟﺍ ﺩﺮﻄﻳ ﺎﻤﻛ ﺎﻬﻨﻣ ﻥﻭﺩﺮﻄﺗﻭ .ﺀﻻﺫﻻﺍ ﺶﻴﻋ ﺎﻬﻴﻓ ﻥﻮﺸﻴﻌﺗ</w:t>
      </w:r>
    </w:p>
    <w:p>
      <w:pPr>
        <w:pStyle w:val="Heading1"/>
        <w:bidi/>
      </w:pPr>
      <w:r>
        <w:t>؟ﺍﺪﻏ ﻪﻠﻛ ﺍﺬﻫ ﻦﻋ ﻢﺘﻠﻴﺳ</w:t>
      </w:r>
    </w:p>
    <w:p>
      <w:pPr>
        <w:bidi/>
      </w:pPr>
      <w:r>
        <w:t>ﺎﻄﺗ ﺪﺟﺎﺴﻤﻟﺍ ﻱﺫ ﻲﻫ ﺎﻫﻭ .ﻥﺍﺫﻻﺍ ﻝﺪﺑ ﻥﺫﺂﻤﻟﺍ ﺕﺎﻓﺮﺷ ﻲﻓ ﻥﺮﺗ ﺲﻴﻗﺍﻮﻨﻟﺍ ﻱﺫ ﻲﻫ ﺎﻫ</w:t>
        <w:br/>
        <w:t>ﻥﺎﻜﻣ ﻦﻣ ﻪﻨﻳﺪﺑ ﺮﻔﻳ ﻢﻠﺴﻤﻟﺍ ﺍﺫ ﻮﻫ ﺎﻫﻭ .ﻦﻴﻤﻠﺴﻤﻟﺍ ﻩﺎﺒﺟ ﻊﻗﺍﻮﻣ ﺎﻬﺘﺑﺮﺗ ﻲﻓ ﻦﻴﻴﺒﻴﻠﺼﻟﺍ ﻝﺎﻌﻧ</w:t>
        <w:br/>
        <w:t>ﺮﻳﺎﻌﺷ ﻦﻣ ﺓﺮﻴﻌﺷ ﻱﺩﻮﻳ ﻥﺍ ﻊﻴﻄﺘﺴﻳ ﻻ ؛ﺏﺎﻌﺸﻟﺍﻭ ﺏﺎﻀﻬﻟﺍ ﻑﺎﻨﻛﺎﺑ ﺫﻮﻠﻳﻭ .ﻥﺎﻜﻣ ﻲﻟﺍ</w:t>
        <w:br/>
        <w:t>!ﻪﻴﻓ ﺶﻴﻋﺍ ﻱﺬﻟﺍ ﺭﺎﻐﻟﺍ ﺍﺬﻬﻛ ﺭﺎﻏ ﻲﻓ ﻻﺍ ﻪﻨﻳﺩ</w:t>
        <w:br/>
        <w:t>ﺶﻴﻌﻳ ﺎﻤﻛ .ﻥﺎﻄﻠﺳ ﻻﻭ ﻚﻠﻣ ﻻﻭ ﻢﻬﻟ ﻡﺎﻈﻧ ﻻ ﻲﺿﻮﻓ ﻢﻫﺮﻫﺩ ﺍﻮﺷﺎﻋ ﻦﻴﻤﻠﺴﻤﻟﺍ ﺖﻴﻟ</w:t>
        <w:br/>
        <w:t>ﻥﻮﻌﻣﺎﻃ ﻢﻜﻠﺜﻣ ﻝﺎﺟﺭ ﻢﻫﺮﻣﺍ ﻲﻟﻮﺘﻳ ﻥﺍ ﻦﻣ ﻢﻬﻟ ﻲﻴﺧ ﻥﺎﻛ ﺪﻘﻓ ﺀﺩﻼﺒﻟﺍ ﻕﺎﻓﺁ ﻲﻓ ﻥﻭﺩﺮﺸﻤﻟﺍ</w:t>
        <w:br/>
        <w:t>8</w:t>
        <w:br/>
        <w:t>ﻱﺮﻛﺬﻟﺍ</w:t>
        <w:br/>
        <w:t>ﻙﻼﻬﻟﺍﻭ ﻒﻠﺘﻟﺍ ﺩﺭﺍﻮﻣ ﻲﻟﺍ ﻪﺑ ﻢﻬﻧﻮﻗﻮﺴﻳ ﺍﺪﺣﺍﻭ ﻼﻏ ﺎﻌﻴﻤﺟ ﻢﻬﻗﺎﻨﻋﺍ ﻲﻠﻋ ﻥﻮﻔﻠﻳ ﻥﻭﺪﺒﺘﺴﻣ</w:t>
        <w:br/>
        <w:t>.ﺩﺍﺪﺒﺘﺳﻻﺍ ﺎﻬﺑ ﻞﻌﻔﻳ ﺎﻣ ﺔﻣﺎﺑ ﻲﺿﻮﻔﻟﺍ ﻞﻌﻔﺗ ﺎﻣﻭ ؛.ﻢﻬﺴﻔﻧﺍ ﻦﻋ ﺍﺩﻭﺫ ﻥﻮﻌﻴﻄﺘﺴﻳ ﻻ ﺚﻴﺣ ﻦﻣ</w:t>
        <w:br/>
        <w:t>ﺎﻋﺍﺰﺘﻧﺍ ﻱﺪﻳ ﻦﻣ ﻢﻫﻮﻤﺘﻋﺰﺘﻧﺍ ﻦﻳﺬﻟﺍ ﻱﺩﻻﻭﺍ ﻦﻋﻭ ﻲﻨﻋ ﺮﻤﺣﻻﺍ ﻲﻨﺑ ﺎﻳ ﷲ ﻢﻜﻟﺎﺴﻳ</w:t>
        <w:br/>
        <w:t>ﻻ ﻝﺎﺘﻗ ﻦﻴﻤﻠﺴﻤﻟﺍ ﻢﻬﻧﺍﻮﺧﺍ ﺍﻮﻠﺗﺎﻘﻴﻟ ﻝﺎﺘﻘﻟﺍ ﻦﻳﺩﺎﻴﻣ ﻲﻟﺍ ﻢﻫﻮﻤﺘﻘﺳﻭ ؛ﻢﻬﻴﻟﺍ ﺖﻨﻛ ﺎﻣ ﺝﻮﺣﺍ</w:t>
        <w:br/>
        <w:t>ﻲﺒﻧﺎﺠﺑ ﻢﻫﻮﻤﺘﻛﺮﺗ ﻢﺘﻧﺍ ﻼﻓ .ﺀﺎﻴﻧﺩﻻﺍ ﺀﻻﺫﻻﺍ ﺕﻮﻣ ﺎﻌﻴﻤﺟ ﺍﻮﺗﺎﻣ ﻲﺘﺣ ,ﺭﺎﺨﻓ ﻻﻭ ﻪﻴﻓ ﻑﺮﺷ</w:t>
        <w:br/>
        <w:t>ﻥﺍﺪﻴﻣ ﻲﻟﺍ ﻢﻬﺑ ﻢﺘﺒﻫﺫ ﻢﺘﻧﺍ ﻻﻭ .ﻲﺘﺧﻮﺨﻴﺷ ﻲﻓ ﻢﻬﺘﻧﻮﻌﻣ ﻲﻟﺍ ﺎﺠﻟﺍﻭ ﻲﺘﺸﺣﻭ ﻲﻓ ﻢﻬﺑ ﺲﻧﺁ</w:t>
        <w:br/>
        <w:t>ﺍﺬﻧﺎﻬﻓ ,ﻢﻬﻨﻃﻭﻭ ﻢﻬﻨﻳﺩ ﻦﻋ ﺀﺍﺪﻓ ﺍﻮﺗﺎﻣ ﻢﻬﻧﺎﺑ ﻢﻫﺪﻌﺑ ﻦﻣ ﻢﻬﻨﻋ ﻱﺰﻌﺗﺎﻓ ﻒﻳﺮﺷ ﻝﺎﺘﻗ</w:t>
        <w:br/>
        <w:t>؛ﻢﻬﻴﻠﻋ ﻲﻜﺑﺍ ﺔﻌﻄﻘﻨﻤﻟﺍ ﺓﺮﺨﺼﻟﺍ ﻩﺬﻫ ﻕﻮﻓ ,ﺶﺣﻮﻤﻟﺍ ﺭﺎﻐﻟﺍ ﺍﺬﻫ ﻲﻓ ﻱﺪﺣﻭ ﻢﻫﺪﻌﺑ ﻦﻣ ﺶﻳﺎﻋ</w:t>
        <w:br/>
        <w:t>«؟ﻲﻳﺎﻋﺩ ﷲ ﺐﻴﺠﺘﺴﻳ ﻲﺘﻤﻓ ؛ﻢﻬﺑ ﻲﻨﻘﺤﻠﻳ ﻥﺍ ﷲ ﻝﺎﺳﺍﻭ</w:t>
        <w:br/>
        <w:t>ﻲﺘﺣ ﻩﺎﺼﻋ ﻲﻠﻋ ﺎﻛﻮﺘﻳ ﺔﻨﺜﻤﻄﻣ ﻡﺪﻘﺑ ﻲﺜﻣﻭ ﻪﻬﺟﻭ ﺭﺍﺩﺎﻓ ,ﺀﺎﻜﺒﻟﺎﺑ ﻪﺗﻮﺻ ﻖﻨﺘﺧﺍ ﻢﺛ</w:t>
        <w:br/>
        <w:t>ﻉﺎﻴﺿ ﺎﻬﻨﻣ ﻞﺘﻳ ﻢﻟ ﺎﻣ ﺮﻴﻣﻻﺍ ﺲﻔﻧ ﻦﻣ ﻪﺗﺎﻤﻠﻛ ﺖﻟﺎﻨﻓ .ﻥﻮﻴﻌﻟﺍ ﻦﻋ ﺏﺎﻏﻭ ﻪﺗﺭﺎﻐﻣ ﻞﺧﺩ</w:t>
        <w:br/>
        <w:t>ﺀﺎﻘﺸﺑ ﻲﻧﺭﺬﻨﻳ ﻲﻬﻟﻻﺍ ﻝﺪﻌﻟﺍ ﺕﻮﺻ ﻮﻫ ﺎﻤﻧﺍ ﺀﺍﺮﺸﺑ ﺍﺬﻫ ﺎﻣ» :ﺡﺎﺼﻓ ؛ﻪﺷﺮﻋ ﻁﻮﻘﺳﻭ ﻪﻜﻠﻣ</w:t>
        <w:br/>
        <w:t>«.ﻊﻨﺻ ﺎﻣ ﻞﻛ ﻪﻨﻣ ﻝﺪﻌﻓ .ﺀﺎﺸﻳ ﺎﻣ ﻲﺑ ﷲ ﻊﻨﺼﻴﻠﻓ ﺀﻲﺿﺎﻤﻟﺍ ﺀﺎﻘﺷ ﻕﻮﻓ ﻞﺒﻘﺘﺴﻤﻟﺍ</w:t>
        <w:br/>
        <w:t>ﺀﺎﻤﻟﺍ ﺏﺎﺒﻋ ﻖﺸﺗ ﻢﻬﺑ ﺔﻨﻴﻔﺴﻟﺍ ﺕﺭﺎﺴﻓ ؛ﻩﺀﺍﺭﻭ ﻪﻠﻫﺍ ﺭﺪﺤﻧﺍﻭ ﻪﺘﻨﻴﻔﺳ ﻲﻟﺍ ﺭﺪﺤﻧﺍ ﻢﺛ</w:t>
        <w:br/>
        <w:t>ﺎﻫﻭﺮﻤﻋ ﺎﻣﺪﻌﺑ ﺲﻟﺪﻧﻻﺍ ﻦﻋ ﺏﺮﻌﻟﺍ ﺀﻼﺟ ﻢﺗ ﺪﻗ ﻥﺍ :ﺔﻋﺎﺴﻟﺍ ﻚﻠﺗ ﻲﻓ ﺦﻳﺭﺎﺘﻟﺍ ﻞﺠﺴﻓ ‏٠</w:t>
        <w:br/>
        <w:t>.ﻡﺎﻋ ﺔﻳﺎﻤﻧﺎﻤﺛ</w:t>
        <w:br/>
        <w:t>ﺎﻓﺍ</w:t>
        <w:br/>
        <w:t>ﻲﻨﺑ ﻦﻣ ﻲﺣ ﺔﻴﻘﻳﺮﻓﺍ ﻲﻓ ﻖﺒﻳ ﻢﻟ ؛ﺙﺩﺍﻮﺤﻟﺍ ﻚﻠﺗ ﻲﻠﻋ ﺎﻣﺎﻋ ﻦﻳﺮﺸﻋﻭ ﺔﻌﺑﺭﺍ ﺭﻭﺮﻣ ﺪﻌﺑ</w:t>
        <w:br/>
        <w:t>؛ﺀﺍﺮﻤﺤﻟﺍ ﺮﺼﻗ ﻻﻭ .ﺔﻃﺎﻧﺮﻏ ﺮﻳ ﻢﻟ «ﺪﻴﻌﺳ» ﻪﻤﺳﺍ ؛ﻩﺮﻤﻋ ﻦﻣ ﻦﻳﺮﺸﻌﻟﺍ ﻲﻓ ﻲﺘﻓ ﻻﺍ ﺮﻤﺣﻻﺍ</w:t>
        <w:br/>
        <w:t>ﻝﺍﺯ ﺎﻣ ﻪﻨﻜﻟﻭ ؛ﺞﻠﺜﻟﺍ ﻞﺒﺟ ﻻﻭ ؛ﻊﻣﺪﻟﺍ ﻦﻴﻋ ﻻﻭ ؛ﻞﻴﻨﺷ ﺮﻬﻧ ﻻﻭ ؛ﻒﻳﺮﻌﻟﺍ ﺔﻨﺟ ﻻﻭ ؛ﺝﺮﻤﻟﺍ ﻻﻭ</w:t>
        <w:br/>
        <w:t>ﺎﻬﺑ ﻢﻧﺮﺘﻳ ﻥﺎﻛ ﻲﺘﻟﺍ ﺔﻌﻳﺪﺒﻟﺍ ﺔﻴﺴﻟﺪﻧﻻﺍ ﺪﻴﺷﺎﻧﻻﺍ ﻚﻠﺗ ﺔﻟﻮﻔﻄﻟﺍ ﺪﻬﻋ ﻦﻣ ﻪﺗﺮﻛﺍﺫ ﻲﻓ ﻆﻔﺤﻳ</w:t>
        <w:br/>
        <w:t>ﻢﻬﻧﺎﻄﻠﺳ ﺓﺰﻋﻭ ﻢﻬﻳﺪﻳﺍ ﺭﺎﺛﺁﻭ ﻩﺩﺍﺪﺟﺍﻭ ﻪﻳﺎﺑﺁ ﺮﻛﺫ ﺎﻬﻴﻓ ﻥﺩﺩﺮﻳﻭ ؛ﻩﺪﻬﻣ ﻝﻮﺣ ﻪﻣﻮﻗ ﺀﺎﺴﻧ</w:t>
        <w:br/>
        <w:t>ﺪﺠﻤﻟﺍ ﻚﻟﺫ ﺲﻟﺪﻧﻻﺍ ﺀﺍﺮﻌﺷ ﺎﻬﻴﻓ ﻲﻜﺑ ﻲﺘﻟﺍ ﺓﺮﺛﻮﻤﻟﺍ ﺔﻧﺰﺤﻤﻟﺍ ﻲﺛﺍﺮﻤﻟﺍ ﻚﻠﺗﻭ ؛ﻉﺎﻘﺒﻟﺍ ﻚﻠﺗ ﻲﻓ</w:t>
        <w:br/>
        <w:t>ﺔﻧﺰﺤﻣ ﺔﻴﺠﺷ ﺔﻤﻐﻨﺑ ﻲﺛﺍﺮﻤﻟﺍ ﻚﻠﺗ ﺩﺩﺭ ﻪﺴﻔﻧ ﻲﻟﺍ ﻼﺧ ﺎﻤﻠﻛ ﻥﺎﻜﻓ ؛,ﻉﺎﻀﻤﻟﺍ ﻚﻠﻟﺍﻭ ﻂﻗﺎﺴﻟﺍ</w:t>
        <w:br/>
        <w:t>ﻦﻣ ﺔﻋﺎﺳ ﺔﻃﺎﻧﺮﻏ ﻱﺮﻳ ﻥﺍ ﻻﺍ ﻪﺗﺎﻴﺣ ﻲﻓ ﻪﺑﺭ ﻲﻠﻋ ﻭﺮﻣﺍ ﻲﻨﻤﺘﻳ ﺎﻣ ﻞﻛ ﻦﻣ ﷲ ﻲﻠﻋ ﻲﻨﻤﺘﻳ</w:t>
        <w:br/>
        <w:t>.ﺀﺎﺸﻳ ﺎﻣ ﻚﻟﺫ ﺪﻌﺑ ﻪﺑ ﺮﻫﺪﻟﺍ ﻊﻨﺼﻴﻟ ﻢﺛ .ﻪﺴﻔﻧ ﺔﻠﻏ ﺎﻬﺑ ﻲﻔﺸﻳ ﻥﺎﻣﺯ</w:t>
        <w:br/>
        <w:t>.ﺔﻀﻳﺮﻣ ﻪﻠﻫﺍ ﻦﻣ ﺍﺯﻮﺠﻋ ﻩﺀﺍﺭﻭ ﻥﺍ ﻚﻟﺫ ﻦﻋ ﻪﺑ ﺪﻌﻗ ﺎﻬﻴﻟﺍ ﺏﺎﻫﺬﻟﺎﺑ ﻢﻫ ﺎﻤﻠﻛ ﻥﺎﻛﻭ "</w:t>
        <w:br/>
        <w:t>ﺎﻫﺎﻓﺍﻭ ﻲﺘﺣ ﺎﻬﻧﺎﺸﺑ ﻡﺎﻴﻘﻟﺍ ﻲﻓ ﻪﻴﻠﻋ ﺪﻤﺘﻌﻳ ﻦﻣ ﺪﺠﻳ ﻻﻭ ﺀﺎﻬﻛﺮﺘﻳ ﻥﺍ ﻊﻴﻄﺘﺴﻳ ﻥﺎﻛ ﺎﻣﻭ</w:t>
        <w:br/>
        <w:t>ﻻ</w:t>
        <w:br/>
        <w:t>ﺕﺍﺮﺒﻌﻟﺍ</w:t>
        <w:br/>
        <w:t>ﺏﻮﺛ ﻲﻓ ﺍﺮﻜﻨﺘﻣ ﺔﻃﺎﻧﺮﻏ ﻲﻟﺍ ﺎﻬﻨﻣ ﺭﺪﺤﻧﺍ ﻢﺛ ؛ﺔﻘﻠﻣ ﻲﻃﺎﺷ ﻲﻟﺍ ﺔﺘﺒﺳ ﻦﻣ ﺮﺤﺒﻟﺍ ﺐﻛﺮﻓ ﺀﺎﻬﻠﺟﺍ</w:t>
        <w:br/>
        <w:t>ﺎﻬﺘﻴﺣﺎﺿ ﻎﻠﺑ ﻲﺘﺣ ﺎﻬﻟﻮﻬﺳﻭ ﺲﻟﺪﻧﻻﺍ ﻝﺎﺒﺟ ﻲﻓ ﻞﻘﺒﺘﻳ ﺏﺎﺸﻋﻻﺍ ﺀﺎﺒﻃﺍ ﻦﻣ ﻲﺑﺮﻋ ﺐﻴﺒﻃ</w:t>
        <w:br/>
        <w:t>ﺀﻭﺪﻫ ﻲﻓ ﻪﻨﻋ ﻖﻟﺰﻨﺗ ﻩﺍﻮﻣﻻﺍ ﻱﺍﺮﻓ .ﺞﻠﺜﻟﺍ ﻞﺒﺟ ﺏﺎﻀﻫ ﻦﻣ ﺔﺒﻀﻫ ﻲﻠﻋ ﻒﻗﻮﻓ .ﻞﻴﺻﻻﺍ ﺔﻋﺎﺳ</w:t>
        <w:br/>
        <w:t>ﻲﺘﺣ .ﺭﻮﻠﺒﻟﺍ ﻦﻣ ﺐﻗ ﻭﺍ ﺀﺭﻮﻨﻟﺍ ﻦﻣ ﺺﻴﻤﻗ ﻲﻟﻼﺘﻤﻟﺍ ﻊﻣﻼﻟﺍ ﻪﺤﻄﺳ ﻕﻮﻓ ﺎﻬﻧﺎﻛ .ﻥﻮﻜﺳﻭ</w:t>
        <w:br/>
        <w:t>ﺓﺎﺠﻨﻟﺍ ﻻﺍ ﺎﻬﻟ ﻢﻫ ﻻ ﺀﺎﻨﻬﻫﻭ ﺎﻨﻬﻫ ﺚﻌﺒﻨﺗ ,ﺓﺭﻮﻋﺬﻣ ﺀﺎﻀﻴﺑ ﺕﺎﻴﺣ ﻲﻫ ﺍﺫﺎﻓ ﻪﺤﻔﺳ ﻲﻟﺍ ﻞﺼﺗ</w:t>
        <w:br/>
        <w:t>.ﻪﻳﺎﺸﺣﺍ ﻲﻓ ﺏﺎﺴﻨﺗﻭ ﻪﻴﻓ ﻢﻏﺪﺘﻓ ﺎﻬﻘﻳﺮﻃ ﻲﻓ ﺀﺎﻣ ﻝﻭﺪﺠﺑ ﺮﺜﻌﺗ ﻲﺘﺣ ﺎﻫﺩﺭﺎﻄﻣ ﺪﻳ ﻦﻣ</w:t>
        <w:br/>
        <w:t>ﺔﻴﻟﺎﻌﻟﺍ ﺎﻬﺑﺎﺒﻗﻭ .ﺀﺍﺮﻤﺤﻟﺍ ﺔﻴﻘﻴﻘﻌﻟﺍ ﺎﻬﺟﺍﺮﺑﺍ ﺪﻌﺒﻟﺍ ﻲﻠﻋ ﻱﺍﺮﻓ ﺔﻨﻳﺪﻤﻟﺍ ﻲﻟﺍ ﺖﻔﺘﻟﺍ ﻢﺛ</w:t>
        <w:br/>
        <w:t>ﻒﻗﻮﻣ ﺐﻴﻬﻤﻟﺍ ﻞﻴﻠﺠﻟﺍ ﺮﻈﻨﻤﻟﺍ ﺍﺬﻫ ﻡﺎﻣﺍ ﻒﻗﻮﻓ ﺀﺀﺎﻤﺴﻟﺍ ﻮﺟ ﻲﻓ ﺔﺒﻫﺍﺬﻟﺍ ﺎﻬﻧﺫﺂﻣﻭ .ﺀﺎﻤﺸﻟﺍ</w:t>
        <w:br/>
        <w:t>ﻢﻳﺎﻗ ﻮﻫ ﺎﻤﻧﺎﻛ ﻩﺭﺪﺻ ﻲﻠﻋ ﺎﻤﻬﻌﺿﻭﻭ .ﻱﺮﺧﻻﺍ ﻲﻟﺍ ﻪﻳﺪﻳ ﻱﺪﺣﺍ ﻢﺿﻭ ؛ﻊﻀﺨﺘﻤﻟﺍ ﻊﺷﺎﺨﻟﺍ</w:t>
        <w:br/>
        <w:t>ﺕﺎﺑﺎﻐﻟﺍ ﻪﺗﺩﺩﺭ ﻝﺎﻋ ﺕﻮﺼﺑ ﺡﺎﺻ ﻢﺛ ﺔﻫﺮﺑ ﻚﻟﺫ ﻲﻠﻋ ﺚﺒﻟﻭ .ﻪﺗﻼﺻ ﻱﺩﻮﻳ ﺏﺍﺮﺤﻤﻟﺍ ﻡﺎﻣﺍ</w:t>
        <w:br/>
        <w:t>ﺔﻔﻗﻮﻛ ﻪﻳﺪﻳ ﻦﻴﺑ ﺔﻔﻗﻭ ﻻﺍ ﻪﻨﻣ ﻲﻟ ﻖﺒﻳ ﻢﻟ ﺀﻱﺩﺍﺪﺟﺍﻭ ﻲﻳﺎﺑﺁ ﺙﺍﺮﻴﻣ ﺍﺬﻫ» :ﻝﻮﻘﻳ ﺕﺎﺟﺮﺤﻟﺍﻭ</w:t>
        <w:br/>
        <w:t>.ﺱﺭﺍﻭﺪﻟﺍ ﺭﺎﺛﻵﺍﻭ .ﻲﻟﺍﻮﺒﻟﺍ ﻝﻼﻃﻻﺍ ﻱﺪﻳﺍ ﻦﻴﺑ ﻉﻮﺠﻔﻤﻟﺍ ﻞﻛﺎﺜﻟﺍ</w:t>
        <w:br/>
        <w:t>ﻥﺎﺒﺜﻛﻭ ﺀﺍﺮﺤﺼﻟﺍ ﻝﺎﻣﺭ ﻻﺍ ﻢﻬﻟ ﻊﺟﺎﻀﻣ ﻻ ﻢﻫﻭ ؛ﻢﻫﻭﺍﺪﻋﺍ ﺎﻬﻴﻓ ﻡﺎﻨﻳ ﻢﻬﻌﺟﺎﻀﻣ ﻩﺬﻫ</w:t>
        <w:br/>
        <w:t>.ﺕﺍﻮﻠﻔﻟﺍ</w:t>
        <w:br/>
        <w:t>ﺐﻗﺮﺘﺗ ﺎﻤﻧﺎﻛ ﺀﺎﻫﺬﻓﺍﻮﻧ ﻥﻮﻴﻋ ﻦﻣ ﻞﻄﺗﻭ ﺀﺀﺎﻀﻔﻟﺍ ﺽﺭﻻﺍ ﻲﻠﻋ ﻑﺮﺸﺗ ؛ﻢﻫﺭﻮﺼﻗ ﻩﺬﻫ</w:t>
        <w:br/>
        <w:t>.ﻥﻮﻠﻌﻔﻳ ﻼﻓ ﺍﻮﻧﺎﻛ ﺎﻤﻛ ﺎﻫﻭﺮﻤﻌﻴﻓ ﺎﻬﻴﻟﺍ ﺍﻭﺩﻮﻌﻳ ﻥﺍ</w:t>
        <w:br/>
        <w:t>ﻥﺍ ﷲ ﻮﻋﺪﺗ ﺀﻼﻌﻟﺍ ﺕﺍﻮﻤﺴﻟﺍ ﻲﻟﺍ ﺎﻫﺭﺎﻬﻧﻭ ﺎﻬﻠﻴﻟ ﺎﻬﺳﺍﺭ ﺔﻌﻓﺍﺭ ﻢﻬﺟﺍﺮﺑﺍﻭ ﻢﻬﺑﺎﺒﻗ ﻩﺬﻫ</w:t>
        <w:br/>
        <w:t>.ﺀﺎﻋﺩ ﺎﻬﻟ ﺏﺎﺠﺘﺴﻳ ﻼﻓ ﺎﻬﺗﺎﻤﺣﻭ ﺎﻬﺗﺎﻨﺑ ﺎﻬﻴﻟﺍ ﺪﻴﻌﻳ</w:t>
        <w:br/>
        <w:t>ﻑﺎﻔﺿ ﻲﻠﻋﻭ .ﻥﻮﻠﻴﻘﻳ ﺍﻮﻧﺎﻛ ﻝﻼﻈﻟﺍ ﻩﺬﻫ ﺖﺤﺗﻭ «ﻥﻮﻤﻌﻨﻳ ﺍﻮﻧﺎﻛ ﻦﻴﺗﺎﺴﺒﻟﺍ ﻩﺬﻫ ﻲﻓ</w:t>
      </w:r>
    </w:p>
    <w:p>
      <w:pPr>
        <w:pStyle w:val="Heading1"/>
        <w:bidi/>
      </w:pPr>
      <w:r>
        <w:t>«!ﺡﺭﺎﺑ ﻻﻭ ﺀﺎﻤﺴﻟﺍ</w:t>
      </w:r>
    </w:p>
    <w:p>
      <w:pPr>
        <w:bidi/>
      </w:pPr>
      <w:r>
        <w:t>ﻝﻮﻠﻓ ﺩﺭﺎﻄﻳ ﻞﻴﻠﻟﺍ ﺶﻴﺟ ﻱﺍﺭﻭ ﺀﺎﻬﺑﺮﻐﻣ ﻲﻟﺍ ﺭﺪﺤﻨﺗ ﺲﻤﺸﻟﺍ ﻱﺍﺮﻓ ﻖﻓﻻﺍ ﻲﻟﺍ ﺮﻈﻧ ﻢﺛ</w:t>
        <w:br/>
        <w:t>ﻝﻭﺪﺗ ﺍﺬﻜﻫ» :ﻝﻮﻘﻳ ﻮﻫﻭ ﻪﺴﻔﻧ ﻲﻠﻋ ﺖﻓﺎﻬﺘﻓ ﺀﺍﺪﻳﺪﺒﺗ ﻪﻳﺪﻳ ﻦﻴﺑ ﺎﻫﺩﺪﺒﻴﻓ ﺭﺎﻬﻨﻟﺍ ﺶﻴﺟ</w:t>
        <w:br/>
        <w:t>ﺕﻮﻤﻟﺍ ﺐﺤﺳ ﺮﺸﺘﻨﺗ ﺍﺬﻜﻫﻭ .ﺭﺍﻮﻧﻻﺍ ﻞﺤﻣ ﺕﺎﻤﻠﻈﻟﺍ ﻞﺤﺗ ﺍﺬﻜﻫﻭ .ﻥﺎﺠﻴﺘﻟﺍ ﻂﻘﺴﺗﻭ ﺕﻻﻭﺪﻟﺍ</w:t>
        <w:br/>
        <w:t>«.ﺓﺎﻴﺤﻟﺍ ﻪﺟﻭ ﻲﻠﻋ</w:t>
        <w:br/>
        <w:t>ﻖﻔﺘﺴﻳ ﻢﻠﻓ ؛ﺀﺀﺎﻤﺴﻟﺍ ﺀﺎﻄﻏﻭ ﺽﺭﻻﺍ ﺀﺎﻃﻭ ﻦﻴﺑ ﻪﻣﻮﻧ ﻲﻓ ﻕﺮﻐﺘﺳﺍﻭ ﻪﻋﺍﺭﺫ ﺪﺳﻮﺗ ﻢﺛ</w:t>
        <w:br/>
        <w:t>ﻢﺛ ﺀﻩﺮﺠﻔﻟﺍ ﺓﻼﺻ ﻩﺪﻨﻋ ﻲﻠﺼﻓ ﻞﺒﺠﻟﺍ ﺢﻔﺳ ﻲﻓ ﺭﺎﺟ ﺮﻬﻧ ﻲﻟﺍ ﻲﺜﻤﻓ ﺀﻞﻴﻠﻟﺍ ﺔﻟﻭﺩ ﺖﻀﻣ ﻲﺘﺣ</w:t>
        <w:br/>
        <w:t>ﻪﺘﺒﻠﻃ ﻲﻟﺍ ﻩﺪﺷﺮﻳ ﻦﻣ ﻪﻘﻳﺮﻃ ﻲﻓ ﺪﺠﻳ ﻢﻠﻓ ؛ﻪﻴﻟﺍ ﻱﻭﺎﻳ ﻥﺎﺧ ﻦﻋ ﺶﺘﻔﻳ ﺔﻨﻳﺪﻤﻟﺍ ﻲﻟﺍ ﺭﺪﺤﻧﺍ</w:t>
        <w:br/>
        <w:t>ﺩ</w:t>
        <w:br/>
        <w:t>ﻱﺮﻛﺬﻟﺍ</w:t>
        <w:br/>
        <w:t>ﺔﻈﻘﻳ ﺮﻈﺘﻨﻳﻭ ﺏﺎﺸﻋﻻﺍ ﺲﻤﻠﺘﻳﻭ ﺭﻭﺬﺒﻟﺍ ﺪﻘﻔﺘﻳ ﻪﺘﻔﺿ ﻲﻠﻋ ﻲﺜﻤﻓ ؛«ﻞﻴﻨﺷ» ﻎﻠﺑ ﻲﺘﺣ</w:t>
        <w:br/>
        <w:t>ﺪﻗ ﻪﻨﻣ ﺔﺟﺭﺎﺧ ﺔﻴﻧﺎﺒﺳﺍ ﺓﺎﺘﻓ ﺍﺫﺍﻭ .ﻢﻴﻈﻋ ﺮﺼﻗ ﺏﺎﺑ ﻪﻳﺪﻳ ﻦﻴﺑ ﺢﺘﻔﻧﺍ ﺫﺍ ﻚﻟﺬﻜﻟ ﻪﻧﺍﻭ</w:t>
        <w:br/>
        <w:t>ﻲﺜﻣﻭ ﺀﺍﺮﻴﻐﺻ ﺎﻴﺒﻫﺫ ﺎﺒﻴﻠﺻ ﺎﻫﺭﺪﺻ ﻲﻠﻋ ﺖﻠﺳﺭﺍﻭ ﺀﺎﻓﺎﻔﺷ ﺩﻮﺳﺍ ﺍﺭﺎﻤﺧ ﺎﻬﻬﺟﻭ ﻲﻠﻋ ﺖﻠﺒﺳﺍ</w:t>
        <w:br/>
        <w:t>ﺖﻧﺪﻓ .ﻪﻔﻗﻮﻣ ﺎﻬﺸﻫﺩﺎﻓ ﻪﻧﺎﻜﻣ ﻲﻓ ﻪﺘﺤﻤﻠﻓ .ﺱﺪﻘﻤﻟﺍ ﺏﺎﺘﻜﻟﺍ ﻩﺪﻳ ﻲﻠﻋ ﻞﻤﺤﻳ ﻡﻼﻏ ﺎﻫﺀﺍﺭﻭ</w:t>
        <w:br/>
        <w:t>ﻲﺑﺮﻋ ﻥﺎﺴﻠﺑ ﻪﻟ ﺖﻟﺎﻗﻭ ,ﺀﺎﻬﺑﻭ ﺎﻨﺴﺣ ﺔﻌﻟﺎﻃ ﺲﻤﺸﻟﺍ ﺍﺫﺎﻓ ﺀﺎﻬﻬﺟﻭ ﻦﻋ ﺎﻬﻋﺎﻨﻗ ﺖﻌﻓﺭﻭ ﻪﻨﻣ</w:t>
        <w:br/>
        <w:t>‎١ «؟ﻲﺘﻔﻟﺍ ﺎﻬﻳﺍ ﺪﻠﺒﻟﺍ ﺍﺬﻫ ﻦﻋ ﺖﻧﺍ ﺐﻳﺮﻏﺍ» :ﺔﻤﺠﻌﻟﺍ ﺾﻌﺑ ﻪﻄﻟﺎﺨﺗ</w:t>
        <w:br/>
        <w:t>؛ﺀﺎﺑﺮﻐﻟﺍ ﻪﻴﻟﺍ ﻱﻭﺎﻳ ﻱﺬﻟﺍ ﻥﺎﺨﻟﺍ ﻖﻳﺮﻃ ﻑﺮﻋﺍ ﻢﻠﻓ ﺔﻋﺎﺴﻟﺍ ﻪﺑ ﺖﻟﺰﻧ ﺪﻘﻟ ؛ﻢﻌﻧ» :ﻝﺎﻗ</w:t>
        <w:br/>
        <w:t>«.ﻪﻴﻠﻋ ﻲﻨﻟﺪﻳ ﻦﻣ ﻲﻘﻳﺮﻃ ﻲﻓ ﺪﺟﺍ ﻢﻟﻭ</w:t>
        <w:br/>
        <w:t>؛ﻩﺮﻣﺍ ﺎﻬﻤﻫﺎﻓ ﺔﻤﻌﻨﻟﺍ ﻞﻳﺎﺨﻣ ﻪﻓﺎﻄﻋﺍ ﻦﻴﺑ ﺕﺍﺭﻭ ﺀﻑﺮﺸﻟﺍ ﺔﻧﺭ ﻪﺗﻮﺻ ﻲﻓ ﺚﻌﻤﺴﻓ</w:t>
        <w:br/>
        <w:t>ﺀﻥﺎﺨﻟﺍ ﻊﺿﻮﻣ ﺎﻐﻠﺑ ﻲﺘﺣ ﺎﻬﺒﻧﺎﺠﺑ ﻲﺜﻤﻓ ﺀﺪﻳﺮﻳ ﺎﻣ ﻲﻠﻋ ﻪﻟﺪﺘﻟ ﺎﻬﻌﺒﺘﻳ ﻥﺍ ﻪﻴﻟﺍ ﺕﺭﺎﺷﺍﻭ</w:t>
        <w:br/>
        <w:t>ﻚﻟ ﺖﺿﺮﻋ ﺎﻤﻠﻛ ﺐﻳﺮﻐﻟﺍ ﺎﻬﻳﺍ ﻲﻧﺭﻭﺰﺗ ﻥﺍ ﺲﻨﺗ ﻻ» :ﻪﻟ ﺖﻟﺎﻗﻭ .ﺔﺑﺬﻋ ﻪﻣﺎﺴﺘﺑﺎﺑ ﻪﺘﻴﺤﻓ</w:t>
        <w:br/>
        <w:t>.ﺎﻬﺘﺴﻴﻨﻛ ﻖﻳﺮﻃ ﻲﻓ ﺕﺭﺎﺳ ﻢﺛ «ﺔﺟﺎﺣ</w:t>
        <w:br/>
        <w:t>ﺎﻬﺑ ﺮﻤﺗﻭ ﺀﺎﻬﺘﺤﻔﺻ ﺀﻲﻀﺘﻓ ﻡﻮﺠﻨﻟﺍ ﺎﻬﻴﻟﺍ ﻒﻠﺘﺨﺗ ﻞﻴﻠﻟﺍ ﺔﻤﻠﻇ ﻲﻓ ﺀﺎﻤﺴﻟﺍ ﻥﺍ ﺎﻤﻛ</w:t>
        <w:br/>
        <w:t>ﻊﻴﻤﺟ ﺀﻮﺿ ﺎﻫﻭﻮﺿ ﺎﺤﻣ ﺎﻬﻗﺮﺸﻣ ﻦﻣ ﺲﻤﺸﻟﺍ ﺖﻌﻠﻃ ﺍﺫﺍ ﻲﺘﺣ .ﺎﻬﻳﺎﺟﺭﺍ ﻲﻓ ﻊﻤﻠﺘﻓ ﺐﻬﺸﻟﺍ</w:t>
        <w:br/>
        <w:t>ﺀﺍﻮﻫﻻﺍ ﺕﺎﺘﺷﺍﻭ ﻒﻃﺍﻮﻌﻟﺍ ﻒﻠﺘﺨﻣ ﻪﺑ ﺮﻤﺗ ﻝﺍﺰﺗ ﻻ ﻲﻧﺎﺴﻧﻻﺍ ﺐﻠﻘﻟﺍ ﻚﻟﺬﻛ ؛ﺕﺍﺮﻴﻨﻟﺍ ﻚﻠﺗ</w:t>
        <w:br/>
        <w:t>.ﺀﺍﻮﻫﻻﺍﻭ ﻒﻃﺍﻮﻌﻟﺍ</w:t>
        <w:br/>
        <w:t>ﺎﻬﺑ ﺮﻈﻨﻳ ﻥﺎﻛ ﻲﺘﻟﺍ ﻦﻴﻌﻟﺍ ﺮﻴﻏ ﻦﻴﻌﺑ ﺔﻋﺎﺴﻟﺍ ﺬﻨﻣ ﺔﻃﺎﻧﺮﻏ ﻲﻟﺍ ﺮﻈﻨﻳ ﺮﻴﻣﻻﺍ ﺢﺒﺻﺍ ﺪﻘﻓ</w:t>
        <w:br/>
        <w:t>ﺓﺎﻴﺤﻟﺍﻭ .ﺔﻤﻠﻈﻟﺍ ﺪﻌﺑ ﺭﻮﻨﻟﺍﻭ .ﺔﺸﺣﻮﻟﺍ ﺪﻌﺑ ﺲﻧﻻﺍ ﺓﺭﻮﺻ ﺎﻬﻬﺟﻭ ﻲﻓ ﻱﺮﻳﻭ .ﻞﺒﻗ ﻦﻣ ﺎﻬﻴﻟﺍ</w:t>
        <w:br/>
        <w:t>ﻻ ﺖﻧﺎﻛ ﻲﺘﻟﺍ ﺐﻀﻐﻟﺍ ﺓﺭﻮﺛ ﻪﺴﻔﻧ ﻲﻓ ﺕﺍﺪﻫﻭ ؛ﻪﺤﻧﺍﻮﺟ ﺕﺩﺮﺑﻭ ﻩﺮﻳﺎﺛ ﻦﻜﺴﻓ ,ﺕﻮﻤﻟﺍ ﺪﻌﺑ</w:t>
        <w:br/>
        <w:t>,ﺲﻳﺎﻨﻛ ﻲﻟﺍ ﺖﻟﺎﺤﺘﺳﺍ ﻲﺘﻟﺍ ﺪﺟﺎﺴﻤﻟﺍ ﻚﻠﺗ ﻦﻣ ﺪﺠﺴﻤﺑ ﺮﻣ ﺍﺫﺍ ﻥﺎﻜﻓ .ﻪﻋﻼﺿﺍ ﻦﻴﺑ ﺞﻠﺘﻌﺗ ﻝﺍﺰﺗ</w:t>
        <w:br/>
        <w:t>ﺕﺎﺟﺭﺎﺨﻟﺍ ﻭﺍ ﻪﻴﻟﺍ ﺕﻼﺧﺍﺪﻟﺍ ﻦﻴﺑ ﺔﻴﻧﺎﺒﺳﻻﺍ ﺓﺎﺘﻔﻟﺍ ﻱﺮﻳ ﻪﻠﻋ ﺔﻬﻴﻨﻫ ﻪﻣﺎﻣﺍ ﻒﻘﻳ ﻥﺍ ﻉﺎﻄﺘﺳﺍ</w:t>
        <w:br/>
        <w:t>ﻩﺁﺭ ﻱﺬﻟﺍ ﻞﻴﻤﺠﻟﺍ ﻲﺒﻫﺬﻟﺍ ﺐﻴﻠﺼﻟﺍ ﺮﻛﺫ ﺔﻧﺬﻜﻣ ﺱﺍﺭ ﻲﻠﻋ ﺎﻗﺮﺸﻣ ﺐﻴﻠﺼﻟﺍ ﻱﺍﺭ ﺍﺫﺍﻭ ؛ﻪﻨﻣ</w:t>
        <w:br/>
        <w:t>ﻥﺮﺗ ﺲﻴﻗﺍﻮﻨﻟﺍ ﺕﺍﻮﺻﺍ ﻊﻤﺳ ﺍﺫﺍﻭ ﺀﻙﺍﺫ ﺮﻈﻨﻤﻟ ﺍﺬﻫ ﺮﻈﻨﻣ ﺮﻔﺘﻏﺎﻓ .ﺀﺎﻘﻠﻟﺍ ﻡﻮﻳ ﺎﻫﺭﺪﺻ ﻲﻠﻋ</w:t>
        <w:br/>
        <w:t>ﺀﺎﻬﻴﻓ ﺎﻫﺁﺭ ﻲﺘﻟﺍ ﺔﻋﺎﺴﻟﺍ ﻲﻓ ﻥﺎﻧﺮﻟﺍ ﺕﻮﺼﻟﺍ ﻚﻟﺫ ﻊﻤﺴﻳ ﻥﺎﻛ ﻪﻧﺍ ﺮﻛﺫ ﺀﺎﻀﻔﻟﺍ ﺯﺍﻮﺟﺍ ﻲﻓ</w:t>
        <w:br/>
        <w:t>ﻲﻠﻋ ﻡﻮﻳ ﻞﻛ ﺔﺤﻴﺒﺻ ﻲﺜﻤﺘﻳ ﻥﺍ ﻻﺍ ﻪﻟ ﻢﻫ ﻻﻭ ﻦﻴﻜﺴﻤﻟﺍ ﺮﻴﻣﻻﺍ ﺍﺬﻫ ﺢﺒﺻﺍ ﻚﻟﺬﻛﻭ</w:t>
        <w:br/>
        <w:t>ﻑﺮﻌﻳ ﻪﻠﻋ ؛ﺮﻬﻨﻟﺍ ﻚﻟﺫ ﻲﻠﻋ ﺔﻓﺮﺸﻤﻟﺍ ﺭﻮﺼﻘﻟﺍ ﺏﺍﻮﺑﺍ ﻲﻓ ﻩﺮﻈﻧ ﺐﻠﻘﻳ «ﻞﻴﻨﺷ» ﺮﻬﻧ ﻑﺎﻔﺿ</w:t>
        <w:br/>
        <w:t>5</w:t>
        <w:br/>
        <w:t>ﺕﺍﺮﺒﻌﻟﺍ</w:t>
        <w:br/>
        <w:t>ﻼﻓ ﻦﻬﻨﻴﺑ ﺎﻫﺍﺮﻳ ﻪﻠﻋ ﺕﺎﻴﺘﻔﻟﺍ ﻦﻣ ﺕﺎﺤﻳﺍﺮﻟﺍﻭ ﺕﺎﻳﺩﺎﻐﻟﺍ ﻩﻮﺟﻭ ﻲﻓﻭ ؛ﻪﻓﺮﻌﻳ ﻼﻓ ﺓﺎﺘﻔﻟﺍ ﺮﺼﻗ</w:t>
        <w:br/>
        <w:t>ﻦﻴﺑ ﺲﻠﺠﻓ ﺔﻨﻳﺪﻤﻟﺍ ﺮﻫﺎﻇ ﻲﻓ ﻪﻳﺎﺑﺁ ﺓﺮﺒﻘﻣ ﻲﻟﺍ ﺎﻌﺟﺍﺭ ﺎﻔﻜﻧﺍ ﺱﺎﻴﻟﺍ ﻪﻨﻣ ﻝﺎﻧ ﺍﺫﺍ ﻲﺘﺣ ﺀﺎﻫﺍﺮﻳ</w:t>
        <w:br/>
        <w:t>ﻱﺮﻛﺬﻟﺍ ﻉﻮﻣﺩ ﻭﺍ ﺔﻤﻳﺪﻘﻟﺍ ﻱﺮﻛﺬﻟﺍ ﻉﻮﻣﺩ ﻲﻫ ﻞﻫ ﻢﻠﻌﻳ ﻻ ﺀﺍﺭﺍﺰﻏ ﺎﻋﻮﻣﺩ ﻑﺭﺬﻳ ﺭﻮﺒﻘﻟﺍ</w:t>
      </w:r>
    </w:p>
    <w:p>
      <w:pPr>
        <w:pStyle w:val="Heading1"/>
        <w:bidi/>
      </w:pPr>
      <w:r>
        <w:t>‎١ !ﺓﺪﻳﺪﺠﻟﺍ</w:t>
      </w:r>
    </w:p>
    <w:p>
      <w:pPr>
        <w:bidi/>
      </w:pPr>
      <w:r>
        <w:t>ﺪﻘﻓ ؛ﻡﻮﻴﻟﺍ ﻲﺘﺣ ﺎﻬﺒﻠﻘﺑ ﺔﻠﺼﺘﻣ ﺎﻬﺘﻋﻮﻟ ﻝﺍﺰﺗ ﻻ ﺔﺒﻜﻧ ﻦﻴﻣﺎﻋ ﺬﻨﻣ «ﺍﺪﻧﺭﻮﻠﻓ» ﺮﻫﺪﻟﺍ ﺐﻜﻧ</w:t>
        <w:br/>
        <w:t>ﺀﻻﺍﻮﻃ ﺎﻣﺍﻮﻋﺍ ﺔﻣﻮﻜﺤﻟﺍ ﻪﺟﻭ ﻲﻓ ﺖﻣﺎﻗ ﻲﺘﻟﺍ «ﺔﺳﺪﻘﻤﻟﺍ ﺔﺑﺎﺼﻌﻟﺍ» ﺔﻴﻌﻤﺟ ﺲﻴﻳﺭ ﺎﻫﻮﺑﺍ ﻥﺎﻛ</w:t>
        <w:br/>
        <w:t>ﺎﻬﺒﻫﺍﺬﻣ ﻑﻼﺘﺧﺍ ﻲﻠﻋ ﺔﻣﻮﻜﺤﻤﻟﺍ ﺏﻮﻌﺸﻟﺍ ﻊﻴﻤﺠﻟ ﺔﻴﺼﺨﺸﻟﺍﻭ ﺔﻴﻨﻳﺪﻟﺍ ﺔﻳﺮﺤﻟﺎﺑ ﺎﻬﺒﻟﺎﻄﺗ</w:t>
        <w:br/>
        <w:t>ﺭﺎﺘﺳ ﺖﺤﺗ ﺔﻠﻴﻏ ﻪﻠﺘﻗ ﻦﻣ ﺎﻬﺴﻴﻳﺮﻟ ﺍﻮﺳﺪﻓ ﺀﺎﻫﺮﻣﺍ ﺔﻣﻮﻜﺤﻟﺍ ﻝﺎﺟﺭ ﺎﻴﻋﺍ ﻲﺘﺣ .ﺀﺎﻬﺳﺎﻨﺟﺍﻭ</w:t>
        <w:br/>
        <w:t>ﻲﻓ ﺎﻬﻗﺭﺎﻔﻳ ﻥﺎﻛ ﺎﻣ ﺍﺪﻳﺪﺷ ﺎﺛﺰﺣ ﻩﺮﺛﺍ ﻲﻠﻋ ﺖﺗﺎﻣ ﻲﺘﻟﺍ ﺎﻬﻣﺍ ﻲﻠﻋﻭ ﻪﻴﻠﻋ ﻪﺘﻨﺑﺍ ﺖﻧﺰﺤﻓ «ﻡﻼﻈﻟﺍ</w:t>
        <w:br/>
        <w:t>ﺎﻫﺭﻮﺼﻗ ﻲﻓ ﺶﻴﻌﺗ ﺎﻫﺮﻤﻋ ﻦﻣ ﺔﻨﻣﺎﺜﻟﺍ ﺦﻠﺴﺗ ﻢﻟ ﻲﻫﻭ ﺖﺤﺒﺻﺎﻓ ﺀﺎﻬﺗﺎﺣﻭﺭﻭ ﺎﻬﺗﺍﻭﺪﻏ ﻊﻴﻤﺟ</w:t>
        <w:br/>
        <w:t>ﺀﺎﻬﻨﻣ ﺓﺪﻳﺎﻋ ﻭﺍ ﺔﺴﻴﻨﻜﻟﺍ ﻲﻟﺍ ﺔﺒﻫﺍﺫ ﻻﺍ ﻲﺛﺍﺮﻟﺍ ﺎﻫﺍﺮﻳ ﻻ ﻥﺎﻜﻓ ﺀﺕﻼﺘﺒﺘﻤﻟﺍ ﺕﺍﺪﻫﺍﺰﻟﺍ ﺶﻴﻋ</w:t>
        <w:br/>
        <w:t>ﺮﻈﻧ ﺎﻬﻴﻓ ﺐﻠﻘﺗ ﺎﻬﻣﻮﺳﺭﻭ ﺔﻴﺿﺎﻤﻟﺍ ﺔﻟﻭﺪﻟﺍ ﻝﻼﻃﺍ ﻲﻠﻋ ﺔﻔﻗﺍﻭ ﻭﺍ ﺀﺎﻬﻣﻼﻏ ﻻﺍ ﺎﻬﺒﺤﺼﻳ ﻻ</w:t>
        <w:br/>
        <w:t>ﺭﺎﺘﺳ ﻝﺰﻨﻳ ﻲﺘﺣ ﺎﻬﻨﻴﺗﺎﺴﺑﻭ ﺔﻃﺎﻧﺮﻏ ﺝﻭﺮﻣ ﻲﻓ ﺎﻬﻬﺟﻭ ﻲﻠﻋ ﺔﻤﻳﺎﻫ ﻭﺍ .ﺭﺎﺒﺘﻋﻻﺍﻭ ﺔﻈﻌﻟﺍ</w:t>
        <w:br/>
        <w:t>ﺔﻃﺎﻧﺮﻏ ﻞﻫﺍ ﺎﻫﺎﻤﺳ ﻲﺘﺣ ﺀﺎﻬﻣﺎﻳﺍ ﻊﻴﻤﺟ ﻲﻓ ﺎﻬﻧﺎﺷ ﻥﺎﻛ ﻚﻟﺬﻛﻭ ﺀﺎﻫﺮﺼﻗ ﻲﻟﺍ ﺩﻮﻌﺘﻓ ﻞﻴﻠﻟﺍ</w:t>
        <w:br/>
        <w:t>.«ﺔﻠﻴﻤﺠﻟﺍ ﺔﺒﻫﺍﺮﻟﺍ»</w:t>
        <w:br/>
        <w:t>ﻲﻠﻋ ﺎﻴﺑﺮﻋ ﻲﺘﻓ ﺪﻌﺒﻟﺍ ﻲﻠﻋ ﺖﺤﻤﻟ ﺫﺍ ﺀﺮﻤﺣﻻﺍ ﻲﻨﺑ ﺓﺮﺒﻘﻣ ﺐﻧﺎﺠﺑ ﺎﻣﻮﻳ ﺓﺮﻳﺎﺴﻟ ﺎﻬﻧﺎﻓ</w:t>
        <w:br/>
        <w:t>ﻲﺘﺣ ﻩﻮﺤﻧ ﺖﺸﻣﻭ .ﻪﻟﺎﺤﻟ ﺖﺛﺮﻓ ؛ﻪﻋﻮﻣﺪﺑ ﻪﺘﻳﺮﺗ ﻞﺒﻳﻭ ﻪﺤﻳﺎﻔﺻ ﻞﺒﻘﻳ ﺎﻤﻧﺎﻛ ﺭﻮﺒﻘﻟﺍ ﺪﺣﺍ</w:t>
        <w:br/>
        <w:t>ﺲﻣﻻﺎﺑ ﻚﻛﻮﻠﻣ ﻲﻜﺒﺗ ﻚﻧﺍ» :ﻪﻟ ﺖﻟﺎﻘﻓ ؛ﻪﺘﻓﺮﻋﻭ ﺎﻬﻘﻓﺮﻌﻓ .ﻪﺳﺍﺭ ﻊﻓﺮﻓ ﺀﺎﻬﺑ ﺲﺣﺎﻓ ﻪﺘﻧﺍﺩ</w:t>
        <w:br/>
        <w:t>«!ﻢﻬﻴﻠﻋ ﻲﻜﺒﻳ ﻦﻣ ﺔﻠﻘﻟ ﻢﻫﺭﻮﺒﻗ ﺏﺍﺮﺗ ﻒﺟ ﺪﻘﻓ .ﺍﺮﻴﺜﻛ ﻢﻬﻜﺑﺎﻓ «ﻲﺘﻔﻟﺍ ﺎﻬﻳﺍ</w:t>
      </w:r>
    </w:p>
    <w:p>
      <w:pPr>
        <w:pStyle w:val="Heading1"/>
        <w:bidi/>
      </w:pPr>
      <w:r>
        <w:t>«؟ﻲﺗﺪﻴﺳ ﺎﻳ ﻢﻬﻟ ﻦﻴﺛﺮﺗﺍ» :ﻝﺎﻗ</w:t>
      </w:r>
    </w:p>
    <w:p>
      <w:pPr>
        <w:bidi/>
      </w:pPr>
      <w:r>
        <w:t>ﻦﻣ ﻦﻴﻛﺎﺒﻟﺍ ﻉﻮﻣﺪﺑ ﻖﺣﺍ ﺲﻴﻟﻭ ﺀﺮﻫﺪﻟﺍ ﻢﻬﻴﻜﻨﻓ ﺀﺎﻤﻈﻋ ﺍﻮﻧﺎﻛ ﻢﻬﻧﻻ ؛ﻢﻌﻧ» :ﺖﻟﺎﻗ</w:t>
        <w:br/>
        <w:t>«.ﻦﻴﻄﻗﺎﺴﻟﺍ ﺀﺎﻤﻈﻌﻟﺍ</w:t>
        <w:br/>
        <w:t>ﻱﺭﺪﺻ ﻲﻓ ﺏﺪﻳ ﺀﺍﺰﻌﻟﺍ ﺩﺮﻴﺑ ﺎﻬﻴﻓ ﺕﺮﻌﺷ ﺔﻋﺎﺳ ﻝﻭﺍ ﻩﺬﻬﻓ ؛,ﻲﺗﺪﻴﺳ ﺎﻳ ﻚﻟ ﺍﺮﻜﺷ» :ﻝﺎﻗ</w:t>
        <w:br/>
        <w:t>«.ﻩﺬﻫ ﻢﻜﺿﺭﺍ ﻱﺎﻣﺪﻗ ﺖﻴﻃﻭ ﺬﻣ</w:t>
        <w:br/>
        <w:t>«ﺭﺎﻳﺪﻟﺍ ﻩﺬﻫ ﻲﻓ ﻢﻫﺪﻌﺑ ﻦﻣ ﺎﻫﻮﻛﺮﺗ ﻲﺘﻟﺍ ﻢﻫﺭﺎﺛﺁﻭ ﻢﻫﺭﻮﺼﻗ ﺕﺭﺯ ﻞﻫ» :ﻝﺎﻗ</w:t>
        <w:br/>
        <w:t>ﺀﻲﺗﺪﻴﺳ ﺎﻳ ﻻ» :ﻝﺎﻗﻭ ﻪﻴﺘﻠﻘﻣ ﻲﻓ ﺞﺟﺮﺘﺗ ﺔﻌﻣﺩ ﺍﺫﺎﻓ .ﻪﺳﺍﺭ ﻊﻓﺭ ﻢﺛ ﻲﻠﻗ ﻕﺮﻃﺎﻓ</w:t>
        <w:br/>
        <w:t>ﻦﻴﺑ ﺲﻴﻟ ﻥﺍ ﻥﻮﻠﻬﺠﻳ ﻢﻫ ﺎﻤﻧﺎﻛ .ﺎﻬﺑﺍﻮﺑﺎﺑ ﻥﻮﻠﻛﻮﻤﻟﺍ ﺎﻬﻨﻋ ﻲﻧﺩﺮﻄﻓ ﺎﻬﻨﻣ ﻮﻧﺪﻟﺍ ﺖﻟﻭﺎﺣ ﺪﻘﻟ</w:t>
        <w:br/>
        <w:t>«.ﻲﻨﻣ ﺎﻬﺑ ﻲﻟﻭﺍ ﻮﻫ ﻦﻣ ﻪﻠﻛ ﻢﻟﺎﻌﻟﺍ ﺍﺬﻫ ﻲﻓ ﻢﻬﻌﻴﻤﺟ ﺀﺎﻴﺣﻻﺍ</w:t>
        <w:br/>
        <w:t>ﻱﺮﻛﺬﻟﺍ</w:t>
        <w:br/>
        <w:t>«؟ﻢﺣﺭ ﻭﺍ ﺐﺴﻨﺑ ﺎﻬﺑﺎﺤﺻﺍ ﻦﻣ ﺪﺣﺍ ﻲﻟﺍ ﺖﻤﺗﺍ» :ﺖﻟﺎﻗ</w:t>
        <w:br/>
        <w:t>ﻼﻓ .ﻢﻬﺘﻤﻌﻧ ﺱﺮﻏﻭ «ﻢﻬﻳﺪﻳﺍ ﺔﻌﻴﻨﺻﻭ «ﻢﻫﻻﻮﻣﻭ ﻢﻫﺪﺒﻋ ﻲﻨﻜﻟﻭ ؛ﻲﺗﺪﻴﺳ ﺎﻳ ﻻ» :ﻝﺎﻗ</w:t>
        <w:br/>
        <w:t>‎١ «.ﺖﻴﻴﺣ ﺎﻣ ﻢﻫﺀﻻﻭ ﻲﺴﻧﺍ</w:t>
        <w:br/>
        <w:t>«.ﺎﻬﻨﻣ ﺪﻳﺮﺗ ﺎﻣ ﻲﻟﺍ ﻚﺑ ﺖﺒﻫﺫ ﻥﺎﻜﻤﻟﺍ ﺍﺬﻫ ﻲﻓ ﺔﻋﺎﺴﻟﺍ ﻩﺬﻫ ﻞﺜﻣ ﻲﻓ ﺍﺪﻏ ﻚﺘﻳﺍﺭ ﻥﺍ» :ﺖﻟﺎﻗ</w:t>
        <w:br/>
        <w:t>ﻪﺘﻴﺤﻓ «ﻲﻨﻣ ﻚﺘﻤﻌﻨﻟ ﺮﻜﺷﺍ ﺽﺭﻻﺍ ﻪﺟﻭ ﻲﻠﻋ ﻭﺮﻣﺍ ﻦﻧﻮﻜﻳ ﻻ ﺖﻠﻌﻓ ﻦﻴﻟ» :ﻝﺎﻗ</w:t>
        <w:br/>
        <w:t>.ﻪﻴﻴﺤﻳﻭ ﻪﺘﻴﻤﻳ ﻞﻣﺍﻭ .ﻩﺪﻌﻘﺗﻭ ﻪﻤﻴﻘﺗ ﺔﺑﺎﺒﺻ ﻦﻴﺑ ﻪﻧﺎﺧ ﻲﻟﺍ ﻮﻫ ﻲﺨﻣﻭ .ﺖﻓﺮﺼﻧﺍﻭ</w:t>
        <w:br/>
        <w:t>ﻪﺗﺭﺍﺯﺎﻓ ﻲﻧﺎﺜﻟﺍ ﻡﻮﻴﻟﺍ ﻲﻓ ﻪﺗﺀﺎﺠﻓ ؛ﻪﺑ ﻪﺗﺪﻋﻭ ﺎﻤﺑ ﻲﺑﺮﻌﻟﺍ ﺎﻬﻘﻳﺪﺼﻟ «ﺍﺪﻧﺭﻮﻠﻓ» ﺖﻓﻭ</w:t>
        <w:br/>
        <w:t>ﻥﺎﻌﻤﺘﺠﻳ ﻻﺍﺯ ﺎﻣ ﺀﺍﺬﻜﻫﻭ ﺀﺎﻬﻨﻣ ﺮﺧﺁ ﺎﻀﻌﺑ ﻪﺗﺭﺍﺯﺎﻓ ﺚﻟﺎﺜﻟﺍ ﻡﻮﻴﻟﺍ ﻲﻓ ﻪﺗﺀﺎﺟ ﻢﺛ .ﺭﺎﺛﻵﺍ ﺾﻌﺑ</w:t>
        <w:br/>
        <w:t>ﺎﻤﻫﺮﻣﺍ ﻦﻣ ﺱﺎﻨﻟﺍ ﺮﻜﻨﻳ ﻻ ,ﺭﺎﺛﻵﺍﻭ ﻡﻮﺳﺮﻟﺍ ﻦﻣ ﺍﺀﺎﺷ ﺎﻣ ﻲﻟﺍ ﻥﺎﻔﻠﺘﺨﻳﻭ .ﻥﺎﻗﺮﺘﻔﻳﻭ ﻡﻮﻳ ﻞﻛ</w:t>
        <w:br/>
        <w:t>ﻲﺘﻔﻟﺍ ﻱﺪﻬﺗ ﻥﺍ ﻝﻭﺎﺤﺗ ﺔﻠﻴﻤﺠﻟﺍ ﺔﺒﻫﺍﺮﻟﺍ ﻥﺍ :ﺎﻤﻣ ﺎﻤﻫﻭﺍﺭ ﺍﺫﺍ ﻥﻮﻟﻮﻘﻳ ﺍﻮﻧﺎﻛ ﺪﻘﻓ ﺀﺎﻔﻴﺷ</w:t>
        <w:br/>
        <w:t>ﻊﻣ ﺎﻬﺴﻔﻧ ﻲﻓ ﻪﻟ ﻩﺮﻤﻀﺗ ﺖﻧﺎﻛ ﻱﺬﻟﺍ ﻒﻄﻌﻟﺍ ﻝﺎﺤﺘﺳﺍ ﻲﺘﺣ .؛ﻢﻳﻮﻘﻟﺍ ﺎﻬﻨﻳﺩ ﻲﻟﺍ ﻲﺑﺮﻌﻟﺍ</w:t>
        <w:br/>
        <w:t>ﺎﺑﻮﺛ ﺎﺴﺑﻻ ﻪﺴﻔﻧ ﺐﺤﻟﺍ ﻮﻫ ﻭﺍ ﺀﺐﺤﻟﺍ ﻖﻳﺮﻃ ﺎﻤﻳﺍﺩ ﻒﻄﻌﻟﺍ ﻚﻟﺬﻛﻭ .ﺪﻳﺪﺷ ﺐﺣ ﻲﻟﺍ ﻡﺎﻳﻻﺍ</w:t>
        <w:br/>
        <w:t>ﻲﺘﺣ ؛ﻪﺴﻔﻧ ﻲﻓ ﻪﻟ ﻩﺮﻤﺿﺍ ﺎﻤﺑ ﻪﺒﺣﺎﺻ ﻒﺷﺎﻜﻳ ﻥﺍ ﻭﺮﺠﻳ ﻢﻟ ﺎﻤﻬﻨﻣ ﺍﺪﺣﺍ ﻥﺍ ﻻﺍ .ﻪﺑﻮﺛ ﺮﻴﻏ</w:t>
        <w:br/>
        <w:t>.ﺭﺎﺛﻵﺍ ﻦﻣ ﺎﻤﻬﻳﺪﻳﺍ ﻦﻴﺑ ﻲﻘﺑ ﺎﻣ ﺮﺧﺁ ﻮﻫﻭ ؛ﺀﺍﺮﻤﺤﻟﺍ ﺮﺼﻗ ﺓﺭﺎﻳﺯ ﻲﻠﻋ ﻡﺰﻋ ﻱﺬﻟﺍ ﻡﻮﻴﻟﺍ ﺀﺎﺟ</w:t>
        <w:br/>
        <w:t>.ﻡﻮﻴﻟﺍ ﺪﻌﺑ ﺎﻤﻬﻨﻴﺑ ﺀﺎﻘﻟ ﻼﻓ</w:t>
        <w:br/>
        <w:t>؛ﺀﺍﺯﻮﺠﻟﺍ ﺢﻃﺎﻨﻳ ﺍﺩﻮﻃﻭ ؛ﺀﺎﻤﺴﻟﺍ ﻝﻭﺎﻄﺗ ﺀﺎﻤﺳ ﻱﺍﺮﻓ ﺀﺍﺮﻤﺤﻟﺍ ﺮﺼﻗ ﻡﺎﻣﺍ ﺮﻴﻣﻻﺍ ﻒﻗﻭ</w:t>
        <w:br/>
        <w:t>؛ﻥﻮﻴﻌﻟﺍ ﻪﺘﻤﻗ ﻦﻋ ﺮﺴﺤﺗ ﻼﺟﻭ ﺀﺏﺎﺤﺴﻟﺍ ﻕﻮﻓ ﺮﻤﺗ ﺔﺑﺎﺤﺳﻭ .ﺏﺎﻀﻬﻟﺍ ﻲﻠﻋ ﻑﺮﺸﺗ ﺔﺒﻀﻫﻭ</w:t>
        <w:br/>
        <w:t>ﻥﻮﻨﺴﻟﺍ ﻪﻟﻮﺣ ﻦﻣ ﺖﻓﺎﻬﺘﺗﻭ ؛ﻡﺎﻳﻻﺍ ﺪﻳ ﻪﻨﻋ ﺮﺻﺎﻘﺘﺗ ﺎﻨﺼﺣﻭ .ﻥﻮﻨﻈﻟﺍ ﻪﺒﻧﺍﻮﺟ ﻲﻓ ﻞﻀﺗﻭ</w:t>
        <w:br/>
        <w:t>.ﻡﺍﻮﻋﻻﺍﻭ</w:t>
        <w:br/>
        <w:t>ﺝﺍﺮﺑﺍﻭ .ﺭﺍﺮﺳﻻﺎﺑ ﻡﻮﺠﻨﻟﺍ ﺎﻬﻴﻟﺍ ﻲﻀﻔﺗ ﺏﺎﺒﻗﻭ .ﺮﻳﺮﺣﻭ ﺔﻨﺟﻭ ,ﺮﻴﺒﻛ ﻚﻠﻣ ﺍﺫﺎﻓ ﻞﺧﺩ ﻢﺛ</w:t>
        <w:br/>
        <w:t>ﺽﺎﻳﺮﻟﺍ ﺎﻬﻧﺎﻛ .ﺀﺎﺒﺼﺤﻟﺍ ﻥﺍﻮﻟﺎﺑ ﺔﺷﻭﺮﻔﻣ ﻥﻮﺤﺻﻭ .ﺭﺍﺪﻗﻻﺍ ﺪﻳ ﺎﻬﺣﻮﻄﺳ ﻦﻋ ﻖﻟﺰﻨﺗ</w:t>
        <w:br/>
        <w:t>ﻪﺟﻭ ﺓﺁﺮﻤﻟﺍ ﻒﺼﺗ ﺎﻤﻛ .ﺀﺎﻴﺷﻻﺍ ﻦﻣ ﺎﻬﻳﺪﻳ ﻦﻴﺑ ﺎﻣ ﻒﺼﺗ ﺀﺎﺴﻠﻣ ﺔﻠﻴﻘﺻ ﻥﺍﺭﺪﺟﻭ .ﺀﺍﺮﻫﺰﻟﺍ</w:t>
        <w:br/>
        <w:t>ﻦﻣ ﺡﻮﻟ ﻥﺎﻳﺮﺠﻟﺍ ﻦﻋ ﺎﻬﺴﺒﺤﻳ ؛ﺝﺍﻮﻣﻻﺍ ﺔﻤﻃﻼﺘﻣ ﺔﺠﻟ ﺎﻬﻨﻣ ﺭﺍﺪﺟ ﻞﻛ ﻥﺎﻛﻭ «ﺀﺎﻨﺴﺤﻟﺍ</w:t>
        <w:br/>
        <w:t>ﻝﻮﻘﺑ ﻪﺴﻔﻧ ﻲﻓ ﻢﻐﻨﺘﻳﻭ ﺀﺭﺎﺛﻵﺍﻭ ﺪﻫﺎﺸﻤﻟﺍ ﻚﻠﺗ ﻦﻴﺑ ,ﺭﺎﺒﺘﻋﻻﺍﻭ ﺔﻈﻌﻟﺍ ﺮﻈﻧ ﺐﻠﻘﻳ ﻲﺜﻤﻓ .ﺝﺎﺟﺯ</w:t>
        <w:br/>
        <w:t>:ﻞﻳﺎﻘﻟﺍ</w:t>
        <w:br/>
        <w:t>ﺎﺗﺎﺘﻣﺍ ﻱﺪﻧﺍ ﺍﺮﺒﺘﻌﻣ ﺎﻴﺒﻌﺘﺴﻣ ﺀﺍﺮﻤﺤﻟﺎﺑ ﻦﻔﻗﻭ</w:t>
        <w:br/>
        <w:t>٠9١</w:t>
        <w:br/>
        <w:t>ﺕﺍﺮﺒﻌﻟﺍ</w:t>
        <w:br/>
        <w:t>ﺎﻬﻴﻣ ﻢﻤﻟﺍ ﻲﻨﻐﻳ ﺕﺎﻬﻴﻣ ﺎﻬﻤﺳﺭ ﻲﻠﻋ ﻲﻜﺑﺍ ﻝﻭﺍ ﻢﻠﻗ</w:t>
        <w:br/>
        <w:t>ﺎﻛﺍﻮﻣﺍ ﻲﺑﺪﻨﻳ ﺏﺩﺍﻮﺗ ﺍﻮﻀﻋ ﺪﻗ ﻦﻣ ﺭﺎﺛﺁ ﺎﻤﻧﺎﻛ</w:t>
        <w:br/>
        <w:t>ﺪﻗ ﺀﺮﻔﺻﻻﺍ ﺮﻣﺮﻤﻟﺍ ﻦﻣ ﻁﺎﺴﺒﺑ ﺎﺷﻭﺮﻔﻣ ﺎﻨﺤﺻ ﻱﺍﺮﻓ .ﻱﺮﺒﻜﻟﺍ ﺔﺣﺎﺴﻟﺍ ﻲﻟﺍ ﻞﺻﻭ ﻲﺘﺣ</w:t>
        <w:br/>
        <w:t>ﻪﺒﻧﺍﻮﺟ ﻲﻓ ﺕﺀﺍﺮﺗﻭ .ﻝﺍﻮﻄﻟﺍ ﻑﺎﺤﻨﻟﺍ ﺓﺪﻤﻋﻻﺍ ﻦﻣ ﻑﻮﻔﺻ ﺔﻌﺑﺭﺍ ﻊﺑﺭﻻﺍ ﻪﺗﺎﻬﺟ ﻲﻓ ﻪﺑ ﺕﺭﺍﺩ</w:t>
        <w:br/>
        <w:t>ﻞﻫﺍ ﻦﻣ ﺕﺍﺮﻴﻣﻻﺍﻭ ﺀﺍﺮﻣﻻﺍ ﺕﺍﺮﺠﺣ ﺎﻬﻧﺍ ﻢﻠﻌﻓ .ﺕﺎﻓﺮﺸﻣ ﺏﺎﺒﻗ ﺎﻫﻮﻠﻌﺗ .ﺕﻼﺑﺎﻘﺘﻣ ﺕﺍﺮﺠﺣ</w:t>
        <w:br/>
        <w:t>.ﺍﺪﺟﻭﻭ ﺎﺛﺰﺣ ﻪﺒﻠﻗ ﻦﻋ ﻖﺸﻨﻳ ﻥﺍ ﻝﻭﺎﺤﻳ ﻩﺭﺪﺻ ﻥﺍ ﺮﻌﺷﻭ ؛ﻱﺮﻛﺬﻟﺍ ﻪﺴﻔﻧ ﻲﻓ ﺖﺟﺎﻬﻓ .ﻪﺘﻴﺑ</w:t>
        <w:br/>
        <w:t>ﺔﻴﻫﻻ ﺎﻬﻧﺎﻜﻣ ﻲﻓ ﺎﻬﻛﺮﺘﻓ ؛«ﺍﺪﻧﺭﻮﻠﻓ» ﻡﺎﻣﺍ ﻲﻜﺒﻳ ﻥﺍ ﺎﻴﺤﺘﺳﺎﻓ ﺀﺎﻜﺒﻟﺍ ﻲﻟﺍ ﻪﺘﺟﺎﺤﺑ ﺲﺣﺍﻭ</w:t>
        <w:br/>
        <w:t>ﺎﻣ ﻝﻭﺍ ﻥﺎﻜﻓ ﺀﺎﻫﺎﻧﺍﺩ ﻲﺘﺣ ﺕﺎﻋﺎﻘﻟﺍ ﻚﻠﺗ ﺾﻌﺑ ﻲﻟﺍ ﻲﺜﻣﻭ .ﺵﻮﻘﻨﻟﺍ ﺾﻌﺑ ﻲﻟﺍ ﺮﻈﻨﻟﺎﺑ ﻪﻨﻋ</w:t>
        <w:br/>
        <w:t>:ﻼﻳﺎﻗ ﺓﺪﻳﺪﺷ ﺔﺤﻴﺻ ﺡﺎﺻ ﻲﺘﺣ ﻩﺍﺮﻗ ﺎﻤﻓ .ﺎﻬﺑﺎﺑ ﻲﻠﻋ ﺎﺑﻮﺘﻜﻣ ﺎﻨﻄﺳ ﺎﻬﻨﻣ ﻩﺮﻈﻧ ﻝﻭﺎﻨﺗ</w:t>
        <w:br/>
        <w:t>ﺪﺟﻮﻓ ﻪﻴﻨﻴﻋ ﺢﺘﻔﻓ ,ﺔﻠﻳﻮﻃ ﺔﻋﺎﺳ ﺪﻌﺑ ﻻﺍ ﻖﻔﺘﺴﻳ ﻢﻠﻓ ,ﻪﻴﻠﻋ ﺎﻴﺸﻐﻣ ﻂﻘﺳﻭ «ﻝﺩﺎﺘﺑﺍ ﺍﻭ»</w:t>
        <w:br/>
        <w:t>ﻞﺒﻗ ﻢﻠﻋﺍ ﺖﻨﻛ ﺪﻘﻟ» :ﻪﻟ ﺖﻟﺎﻘﻓ .ﺀﺎﻜﺒﻟﺍ ﺭﺎﺛﺁ ﺎﻬﻴﻨﻴﻋ ﻲﻓ ﺪﺟﻭﻭ .«ﺍﺪﻧﺭﻮﻠﻓ» ﺮﺠﺣ ﻲﻓ ﻪﺳﺍﺭ</w:t>
        <w:br/>
        <w:t>ﻻﻭ ﺮﻤﺣﻻﺍ ﻲﻨﺑ ﺪﺒﻋ ﺖﺴﻟ ﻚﻧﺍ ﺖﻓﺮﻋ ﻥﻵﺍﻭ .ﻚﺴﻔﻧ ﺭﺍﺮﺳﺍ ﻦﻣ ﺎﻴﻴﺷ ﻲﻨﻤﺗﺎﻜﺗ ﻚﻧﺍ ﻡﻮﻴﻟﺍ</w:t>
        <w:br/>
        <w:t>.ﻚﻴﺑﺍ ﺓﺮﺠﺣ ﻡﺎﻣﺍﻭ ﻙﺪﺟ ﺮﺼﻗ ﻲﻓ ﺔﻋﺎﺴﻟﺍ ﻚﻧﺍﻭ ؛ﻢﻬﻳﺍﺮﻣﺍ ﺪﺣﺍ ﻚﻨﻜﻟﻭ .ﻝﻮﻘﺗ ﺎﻤﻛ ﻢﻫﻻﻮﻣ</w:t>
        <w:br/>
        <w:t>«!ﻦﻴﻜﺴﻤﻟﺍ ﺮﻴﻣﻻﺍ ﺎﻬﻳﺍ ﻙﺀﺎﻘﺷ ﻢﻈﻋﺍ ﺎﻣﻭ !ﺮﻤﺣﻻﺍ ﻲﻨﺑ ﺎﻳ ﻢﻜﻈﺣ ﺍﻮﺳﺍ ﺎﻤﻓ</w:t>
        <w:br/>
        <w:t>.ﻪﺘﻴﺑ ﻞﻫﺍ ﺔﺼﻗﻭ ﻪﺘﺼﻗ ﺎﻬﻴﻠﻋ ﺺﻘﻳ ﺎﺸﻧﺎﻓ .ﻩﺮﻣﺍ ﻥﺎﻤﺘﻛ ﻲﻟﺍ ﻚﻟﺫ ﺪﻌﺑ ﻼﻴﺒﺳ ﺪﺠﻳ ﻢﻠﻓ</w:t>
        <w:br/>
        <w:t>ﺮﻈﻧ ﻪﺘﺼﻗ ﻦﻣ ﻍﺮﻓ ﺎﻤﻠﻓ ؛ﻡﻮﻴﻟﺍ ﻲﺘﺣ ﺲﻟﺪﻧﻻﺍ ﻦﻋ ﺍﻮﻠﺟ ﺬﻣ ﻢﻬﺑ ﺮﻫﺪﻟﺍ ﺪﻳ ﺖﻌﻨﺻ ﺎﻣﻭ</w:t>
        <w:br/>
        <w:t>ﺮﻐﺼﻳ ﺲﻣﻻﺎﺑ ﺀﺎﻘﺸﻟﺍ ﻦﻣ ﻪﺘﻴﻘﻟ ﺎﻣ ﻊﻴﻤﺟ ﻥﺍ ﺀﺍﺪﻧﺭﻮﻠﻓ» :ﺎﻬﻟ ﻝﺎﻗﻭ ﺓﺮﺴﻜﻨﻣ ﺓﺮﻈﻧ ﺎﻬﻴﻟﺍ</w:t>
        <w:br/>
        <w:t>«.ﺍﺪﻏ ﻡﺎﻳﻻﺍ ﻲﻟ ﻩﺮﺧﺪﺗ ﻱﺬﻟﺍ ﺀﺎﻘﺸﻟﺍ ﺐﻧﺎﺠﺑ</w:t>
      </w:r>
    </w:p>
    <w:p>
      <w:pPr>
        <w:pStyle w:val="Heading1"/>
        <w:bidi/>
      </w:pPr>
      <w:r>
        <w:t>«ﻪﻴﻓ ﺖﻧﺍ ﺎﻤﻣ ﺮﺜﻛﺍ ﻙﺮﻈﺘﻨﻳ ﺀﺎﻘﺷ ﻱﺍﻭ» :ﺖﻟﺎﻗ</w:t>
      </w:r>
    </w:p>
    <w:p>
      <w:pPr>
        <w:bidi/>
      </w:pPr>
      <w:r>
        <w:t>ﻻﺍ ﺓﺎﻴﺤﻟﺍ ﻲﻓ ﺀﻲﺷ ﻞﻛ ﻞﻤﺘﺣﺍ ﻥﺍ ﻊﻴﻄﺘﺳﺍ ﻲﻨﻧﺍ» :ﻝﺎﻗﻭ ﻪﺳﺍﺭ ﻊﻓﺭ ﻢﺛ ﺔﻬﻴﻨﻫ ﻕﺮﻃﺎﻓ</w:t>
      </w:r>
    </w:p>
    <w:p>
      <w:pPr>
        <w:pStyle w:val="Heading1"/>
        <w:bidi/>
      </w:pPr>
      <w:r>
        <w:t>‎١ «!ﻩﺪﻌﺑ ﻦﻣ ﺀﺎﻘﻟ ﻻ ﺎﻗﺍﺮﻓ ﻚﻗﺭﺎﻓﺍ ﻥﺍ</w:t>
      </w:r>
    </w:p>
    <w:p>
      <w:pPr>
        <w:bidi/>
      </w:pPr>
      <w:r>
        <w:t>«؟ﺮﻴﻣﻻﺍ ﺎﻬﻳﺍ ﻲﻨﺒﺤﺗﺍ» :ﺖﻟﺎﻗ</w:t>
        <w:br/>
        <w:t>«.ﺔﻠﻃﺎﻬﻟﺍ ﺓﺮﻄﻘﻠﻟ ﺔﻠﺑﺍﺬﻟﺍ ﺓﺮﻫﺰﻟﺍ ﺐﺣ ؛ﻢﻌﻧ» :ﻝﺎﻗ</w:t>
        <w:br/>
        <w:t>«؟ﻚﻨﻳﺪﺑ ﻦﻳﺪﺗ ﻻ ﺔﻴﺤﻴﺴﻣ ﺓﺎﺘﻓ ﺐﺤﺗ ﻥﺍ ﻊﻴﻄﺘﺴﺗ ﻞﻫﻭ» :ﺖﻟﺎﻗ</w:t>
        <w:br/>
        <w:t>ﺕﺎﻔﺼﻟﺍ ﻚﻴﻓ ﺕﺪﺟﻭ ﺪﻘﻟﻭ ﺀﺐﺤﻟﺍ ﻖﻳﺮﻃ ﺮﻴﻏ ﺐﻠﻘﻟﺍ ﻲﻓ ﻦﻳﺪﻟﺍ ﻖﻳﺮﻃ ﻥﻻ ؛ﻢﻌﻧ» :ﻝﺎﻗ</w:t>
        <w:br/>
        <w:t>«.ﻦﻳﺪﻘﺘﻌﺗ ﺎﻤﻴﻓ ﻚﻟﺫ ﺪﻌﺑ ﻲﻟ ﻥﺎﺷ ﻻ ﻢﺛ ﺀﺎﻬﻟ ﻚﺘﺒﺒﺣﺎﻓ ﺎﻬﺒﺣﺍ ﻲﺘﻟﺍ</w:t>
        <w:br/>
        <w:t>07</w:t>
        <w:br/>
        <w:t>ﻱﺮﻛﺬﻟﺍ</w:t>
      </w:r>
    </w:p>
    <w:p>
      <w:pPr>
        <w:pStyle w:val="Heading1"/>
        <w:bidi/>
      </w:pPr>
      <w:r>
        <w:t>«؟ﻞﻣﺍ ﻼﺑ ﺐﺤﺗ ﻥﺍ ﻊﻴﻄﺘﺴﺗ ﻞﻫﻭ» :ﺖﻟﺎﻗ</w:t>
      </w:r>
    </w:p>
    <w:p>
      <w:pPr>
        <w:bidi/>
      </w:pPr>
      <w:r>
        <w:t>ﺎﻧﺮﻔﻇ ﻥﺍ ﺓﺩﺎﻌﺴﻟﺍ ﺎﻬﻴﻓ ﺪﺠﻧ ﻲﺘﻟﺍ ﺕﺎﻳﺎﻐﻟﺍ ﻦﻣ ﺔﻳﺎﻏ ﻪﺴﻔﻧ ﺐﺤﻟﺍ ﻥﻮﻜﻳ ﻻ ﻢﻟﻭ» :ﻝﺎﻗ</w:t>
        <w:br/>
        <w:t>ﻲﻟﺍ ﺎﻨﻠﺻﻭ ﺍﺫﺍ ﻻﺍ ﺔﺣﺍﺮﻟﺍ ﺪﺠﻧ ﻼﻓ .ﺓﺩﻭﺪﺤﻣ ﺔﻳﺎﻬﻧ ﺓﺎﻴﺤﻟﺍ ﻩﺬﻫ ﻲﻓ ﺓﺩﺎﻌﺴﻠﻟ ﻥﺎﻛ ﻲﺘﻣﻭ ؟ﺎﻬﺑ</w:t>
        <w:br/>
        <w:t>«؟ﺎﻬﺘﻳﺎﻬﻧ</w:t>
        <w:br/>
        <w:t>ﻱﺬﻟﺍ ﻊﺿﻮﻤﻟﺍ ﺎﻐﻠﺑ ﻲﺘﺣ ﻥﺎﺛﺪﺤﺘﻳ ﺎﻴﺸﻣﻭ ﺎﻤﻬﻧﺎﻜﻣ ﺎﺣﺮﺒﻓ ﺀﺎﻤﻬﻠﺧﺍ ﺪﻗ ﻞﻴﻠﻟﺍ ﻥﺎﻛﻭ</w:t>
        <w:br/>
        <w:t>ﻲﻨﺘﺒﺒﺣﺍ ﺎﻤﻛ ﻚﺒﺣﺎﺳ» :ﻪﻟ ﺖﻟﺎﻗﻭ ﻩﺪﻳ ﻲﻓ ﺎﻫﺪﻳ «ﺍﺪﻧﺭﻮﻠﻓ» ﺖﻌﺿﻮﻓ ﻪﻴﻓ ﺎﻗﺮﺘﻔﻳ ﻥﺍ ﺍﺩﺎﺘﻋﺍ</w:t>
        <w:br/>
        <w:t>ﻊﻤﺠﻴﻠﻓ ﺀﺎﻨﻳﺪﺴﺟ ﻦﻴﺑ ﻦﻳﺪﻟﺍ ﻕﺮﻓ ﺪﻘﻟﻭ .ﻚﺒﺤﻛ ﻞﻣﺍ ﻼﺑ ﻚﻟ ﻲﺒﺣ ﻥﻮﻜﻴﺳﻭ ﺀﺮﻴﻣﻻﺍ ﺎﻬﻳﺍ</w:t>
        <w:br/>
        <w:t>.ﺖﻓﺮﺼﻧﺍﻭ ﻪﺘﻛﺮﺗﻭ «.ﺎﻨﻴﺒﻠﻗ ﻦﻴﺑ ﺐﺤﻟﺍ</w:t>
        <w:br/>
        <w:t>ﺎﻣ ﻊﻴﻤﺟ ﺎﻤﻬﺘﺴﻧﺍ ﺓﺩﺎﻌﺳ ﺶﻴﻌﻟﺍ ﺔﻤﻌﻨﺑ ﺎﻬﻴﻓ ﺍﺪﻌﺳ ﻡﺎﻳﺍ ﻚﻟﺫ ﺪﻌﺑ ﺎﻤﻬﺑ ﺕﺮﻣ ﻢﺛ</w:t>
        <w:br/>
        <w:t>ﺎﻬﻳﺎﻤﺳ ﺖﺤﺗﻭ ﺔﻃﺎﻧﺮﻏ ﺽﺭﺍ ﻕﻮﻓ ﺎﺤﺒﺻﺎﻓ .ﺀﺎﻨﻋﻭ ﺀﺎﻘﺷ ﻦﻣ ﺔﻴﺿﺎﻤﻟﺍ ﺎﻤﻬﺗﺎﻴﺣ ﻲﻓ ﺎﻴﻘﻟ</w:t>
        <w:br/>
        <w:t>ﻥﺎﻌﻘﻳﻭ ؛ﺀﺍﻮﻬﻟﺍ ﺔﺤﻔﺻ ﻕﺮﻗﺮﺘﺗﻭ ؛ﺀﺎﻤﺴﻟﺍ ﻪﺟﻭ ﺎﻤﻬﻟ ﻲﻔﺼﻳ ﺚﻴﺣ ﻥﺍﺮﻴﻄﻳ ﻦﻴﻠﻴﻤﺟ ﻦﻳﺮﻳﺎﻃ</w:t>
        <w:br/>
        <w:t>ﺲﻔﻨﻳ ﻻﻭ ﺀﺎﻤﻬﻧﺎﺷﻭ ﺎﻤﻬﻛﺮﺘﻳﻭ ﺎﻤﻬﻨﻋ ﻡﺎﻨﻳ ﺮﻫﺪﻟﺍ ﺖﻴﻠﻓ ,ﺮﻴﻘﻨﺘﻟﺍﻭ ﺪﻳﺮﻐﺘﻟﺍ ﺎﻤﻬﻟ ﺐﻴﻄﻳ ﺚﻴﺣ</w:t>
        <w:br/>
        <w:t>ﺀﺎﻤﻬﻣﻻﺁﻭ ﺎﻤﻬﻋﻮﻣﺩ ﻦﻣ ﺮﻴﺜﻜﺑ ﺎﻫﺎﻋﺎﺘﺑﺍ ﻲﺘﻟﺍ ﺓﺩﺎﻌﺴﻟﺍ ﻦﻣ ﺔﻠﻴﻠﻘﻟﺍ ﺕﺎﻋﺎﺴﻟﺍ ﻩﺬﻫ ﺎﻤﻬﻴﻠﻋ</w:t>
        <w:br/>
        <w:t>.ﺀﻲﺷ ﻞﻛ ﺍﺮﺴﺧ ﺎﻫﺍﺮﺴﺧ ﻥﺎﻓ ﺀﺎﻫﺍﻮﺳ ﺓﺎﻴﺤﻟﺍ ﺓﺩﺎﻌﺳ ﻦﻣ ﻥﺎﻜﻠﻤﻳ ﻻ ﻲﺘﻟﺍﻭ</w:t>
        <w:br/>
        <w:t>ﺎﻤﻬﺑ ﺮﻣ ﺫﺍ ؛ﻊﻣﺪﻟﺍ ﻦﻴﻋ ﻝﻭﺍﺪﺟ ﻦﻣ ﻝﻭﺪﺟ ﺔﻔﺿ ﻲﻠﻋ ﻡﻮﻳ ﺕﺍﺫ ﻥﺎﺴﻟﺎﺟ ﺎﻤﻫ ﺎﻤﻨﻴﺑﺁ</w:t>
        <w:br/>
        <w:t>.ﻪﻧﺎﻳﺮﻳ ﻻ ﺚﻴﺣ ﻦﻣ ﺍﺬﻫ ﺎﻤﻬﺴﻠﺠﻣ ﻲﻓ ﺎﻤﻫﺁﺮﻓ ؛ﺔﻃﺎﻧﺮﻏ ﺔﻨﻳﺪﻣ ﻢﻛﺎﺣ ﻦﺑﺍ «ﻚﻳﺭﺩﻭﺭ ﻥﻭﺪﻟﺍ»</w:t>
        <w:br/>
        <w:t>ﺎﻫﻮﻋﺪﻳﻭ ﺎﻬﻴﻟﺍ ﺐﺒﺤﺘﻳ ﺎﻣﺎﻳﺍ ﺎﻬﻟﺰﻨﻣ ﻲﻟﺍ ﻒﻠﺘﺧﺎﻓ ﺀﺎﻬﺒﺣﺎﻓ ﻡﻮﻴﻟﺍ ﻞﺒﻗ «ﺍﺪﻧﺭﻮﻠﻓ» ﻱﺍﺭ ﺪﻗ ﻥﺎﻛﻭ</w:t>
        <w:br/>
        <w:t>ﻑﺮﺼﻧﺎﻓ .ﻲﺑﺍ ﻞﺗﺎﻗ ﻦﺑﺍ ﺝﻭﺰﺗﺍ ﻻ ﻲﻨﻧﺍ :ﻪﻟ ﺖﻟﺎﻗﻭ ؛ﻪﻴﻟﺍ ﻲﻐﺼﺗ ﻥﺍ ﺖﺑﺎﻓ .ﻪﻨﻣ ﺝﺍﻭﺰﻟﺍ ﻲﻟﺍ</w:t>
        <w:br/>
        <w:t>ﺎﻣ ﺎﻬﻧﺍ ﻪﺴﻔﻧ ﻲﻓ ﻢﻋﺯ ﺍﺬﻫ ﺎﻬﺴﻠﺠﻣ ﺔﺴﻟﺎﺟ ﺎﻫﺁﺭ ﺎﻤﻠﻓ ؛ﻡﻮﻴﻟﺍ ﻲﺘﺣ ﻪﺴﻔﻧ ﻲﻓ ﻝﺍﺰﺗ ﻻ ﺔﻋﻮﻠﺑ</w:t>
        <w:br/>
        <w:t>ﻞﻴﻤﺠﻟﺍ ﻲﺑﺮﻌﻟﺍ ﻲﺘﻔﻟﺍ ﻚﻟﺬﻟ ﻞﺒﻗ ﻦﻣ ﻪﺘﺤﺘﻓ ﺪﻗ ﺖﻧﺎﻛ ﺎﻬﻧﻻ ﻻﺍ ﻪﻬﺟﻭ ﻲﻓ ﺎﻬﺒﻠﻗ ﺏﺎﺑ ﺕﺪﺻﻭﺍ</w:t>
        <w:br/>
        <w:t>ﺖﺑﺎﻓ .ﻪﺴﻔﻧ ﻲﻓ ﻊﻗﻭ ﺎﻤﺑ ﺎﻬﻴﻟﺍ ﻲﻀﺨﻔﻴﻟ ﻲﻧﺎﺜﻟﺍ ﻡﻮﻴﻟﺍ ﻲﻓ ﺎﻫﺮﺼﻗ ﻲﻟﺍ ﺐﻫﺬﻓ ﺀﺎﻬﺴﻟﺎﺠﻳ ﻱﺬﻟﺍ</w:t>
        <w:br/>
        <w:t>.ﻡﺎﻘﺘﻧﻻﺍ ﻉﺍﻮﻧﺍ ﻊﻈﻓﺎﺑ ﻪﺴﻔﻧ ﺙﺪﺤﻳ ﺎﺒﺿﺎﻏ ﺝﺮﺨﻓ .ﻪﻠﺑﺎﻘﺗ ﻥﺍ</w:t>
        <w:br/>
        <w:t>ﻲﻨﺑ ﻞﻴﻠﺳ ؛ﷲ ﺪﺒﻋ ﻲﺑﺍ ﻦﺑ ﻒﺳﻮﻳ ﻦﺑ ﺪﻴﻌﺳ ﺮﻴﻣﻻﺍ ﻖﻴﺳ ﻲﺘﺣ ﻞﻳﻼﻗ ﻡﺎﻳﺍ ﻻﺍ ﻲﻫ ﺎﻣﻭ</w:t>
        <w:br/>
        <w:t>.ﺎﻬﻧﻮﺼﺣﻭ ﺎﻬﻋﻼﻗ ﺓﺎﻨﺑﻭ ﺀﺎﻬﺘﻤﻈﻋﻭ ﺎﻫﺪﺠﻣ ﻲﺴﺳﻮﻣﻭ ﺲﻣﻻﺎﺑ ﺩﻼﺒﻟﺍ ﻩﺬﻫ ﻙﻮﻠﻣ ﺮﻤﺣﻻﺍ</w:t>
        <w:br/>
        <w:t>ﺀﺍﺮﻏﺍ ﺔﻟﻭﺎﺤﻤﺑ ﺎﻤﻬﺘﻣ ﺶﻴﺘﻔﺘﻟﺍ ﺔﻤﻜﺤﻣ ﻲﻟﺍ ﺎﻧﺎﻬﻣ ﻼﻴﻟﺫ ﺀﺎﻬﻨﻴﺗﺎﺴﺑﻭ ﺎﻫﺭﻮﺼﻗ ﺏﺎﺤﺻﺍﻭ</w:t>
        <w:br/>
        <w:t>.ﺎﻬﻟﻮﻫﺍﻭ ﻢﻳﺍﺮﺠﻟﺍ ﻊﻈﻓﺍ ﻢﻫﺪﻨﻋ ﻲﻫﻭ ﺀﺎﻬﻨﻳﺩ ﻙﺮﺘﺑ ﺔﻴﺤﻴﺴﻣ ﺓﺎﺘﻓ</w:t>
        <w:br/>
        <w:t>ﻢﻠﻓ ﺀﺎﻫﺮﻜﻧﺎﻓ .ﻪﺘﻤﻬﺗ ﻦﻋ ﺲﻴﻳﺮﻟﺍ ﻪﻟﺎﺴﻓ ,ﺶﻴﺘﻔﺘﻟﺍ ﺔﻤﻜﺤﻣ ﺓﺎﻀﻗ ﻡﺎﻣﺍ ﺮﻴﻣﻻﺍ ﻒﻗﻭ</w:t>
        <w:br/>
        <w:t>ﺬﺧﺎﺗﻭ ﻚﻨﻳﺩ ﻙﺮﺘﺗ ﻥﺍ ﻮﻫﻭ ﺀﺪﺣﺍﻭ ﺰﻣﺍ ﻻﺍ ﻚﺗﺀﺍﺮﺑ ﻲﻠﻋ ﻝﺪﻳ ﻻ» :ﻪﻟ ﻝﺎﻗﻭ .ﻩﺭﺎﻜﻧﺎﺑ ﻞﻔﺤﻳ</w:t>
        <w:br/>
        <w:t>ﺍﺭ</w:t>
        <w:br/>
        <w:t>ﺕﺍﺮﺒﻌﻟﺍ</w:t>
        <w:br/>
        <w:t>ﻲﻓ» :ﻝﺎﻗﻭ ﺔﻋﺎﻘﻟﺍ ﺀﺎﺟﺭﺍ ﺎﻬﺑ ﺕﻭﺩ ﺔﺧﺮﺻ ﺥﺮﺻﻭ ؛ﻪﻏﺎﻣﺩ ﻲﻓ ﺐﻀﻐﻟﺍ ﺭﺎﻄﻓ «!ﺢﻴﺴﻤﻟﺍ ﻦﻳﺪﺑ</w:t>
        <w:br/>
        <w:t>ﻦﻳﺬﻟﺍ ﺏﺎﻘﻋ ﻡﺪﻟﺍ ﻚﻔﺳ ﻥﺍ ﻢﻜﻠﺳﺭﻭ ﻢﻜﺗﺎﻴﺒﻧﺍ ﺩﻮﻬﻋ ﻦﻣ ﺪﻬﻋ ﻱﺍ ﻲﻓﻭ ؛ﻢﻜﺒﺘﻛ ﻦﻣ ﺏﺎﺘﻛ ﻱﺍ</w:t>
      </w:r>
    </w:p>
    <w:p>
      <w:pPr>
        <w:pStyle w:val="Heading1"/>
        <w:bidi/>
      </w:pPr>
      <w:r>
        <w:t>؟ﻢﻜﻨﻳﺪﺑ ﻥﻮﻨﻳﺪﻳ ﻻﻭ ؛ﻢﻜﻧﺎﻤﻳﺎﺑ ﻥﻮﻨﻣﻮﻳ ﻻ</w:t>
      </w:r>
    </w:p>
    <w:p>
      <w:pPr>
        <w:bidi/>
      </w:pPr>
      <w:r>
        <w:t>ﻥﺍ ﻢﻜﻟ ﺭﻮﺼﺗ ﻲﺘﻟﺍ ﻝﻮﻘﻌﻟﺍ ﻩﺬﻬﺑ ﻢﺘﻴﺗﺍ ﺀﺎﻤﺴﻟﺍ ﻭﺍ ﺽﺭﻻﺍ ﻢﻟﺍﻮﻋ ﻦﻣ ﻢﻟﺎﻋ ﻱﺍ ﻦﻣ</w:t>
        <w:br/>
        <w:t>؟ﺮﻤﺨﻟﺍﻭ ﺀﺎﻤﻟﺍ ﻲﻘﺴﻳ ﺎﻤﻛ ﺱﺎﻨﻠﻟ ﻲﻘﺴﺗ ﺪﻳﺎﻘﻌﻟﺍ ﻥﺍﻭ ﺀﺎﻗﻮﺳ ﻥﺎﻤﻳﻻﺍ ﻲﻟﺍ ﻕﺎﺴﺗ ﺏﻮﻌﺸﻟﺍ</w:t>
        <w:br/>
        <w:t>ﺎﻧﻮﻛﺮﺘﺗ ﻥﺍ ﺩﻼﺒﻟﺍ ﻩﺬﻫ ﻢﻜﻣﺍﺪﻗﺍ ﺖﻴﻃﻭ ﻡﻮﻳ ﻢﻜﺴﻔﻧﺍ ﻲﻠﻋ ﻩﻮﻤﺗﺬﺨﺗﺍ ﻱﺬﻟﺍ ﺪﻬﻌﻟﺍ ﻦﻳﺍ</w:t>
        <w:br/>
        <w:t>ﻦﻣ ﺓﺮﻴﻌﺷ ﻲﻓ ﻻﻭ ﺀﺎﻨﺑﻮﻠﻗ ﻒﻃﺍﻮﻋ ﻦﻣ ﺔﻔﻃﺎﻋ ﻲﻓ ﺎﻧﻭﺫﻮﺗ ﻻﺍﻭ ﺀﺎﻨﺒﻫﺍﺬﻣﻭ ﺎﻧﺪﻳﺎﻘﻋ ﻲﻓ ﺍﺭﺍﺮﺣﺍ</w:t>
        <w:br/>
        <w:t>ﺀﺎﻓﻮﻟﺍ ﻦﻣ ﻢﻛﺪﻨﻋ ﺎﻣ ﻞﻛ ﻮﻫ .ﺲﻣﻻﺎﺑ ﻢﺘﻌﻨﺻ ﻱﺬﻟﺍﻭ ؛ﻡﻮﻴﻟﺍ ﻥﻮﻌﻨﺼﺗ ﻱﺬﻟﺍ ﺍﺬﻫﺍ</w:t>
      </w:r>
    </w:p>
    <w:p>
      <w:pPr>
        <w:pStyle w:val="Heading1"/>
        <w:bidi/>
      </w:pPr>
      <w:r>
        <w:t>!؟ﻢﻣﺬﻠﻟ ﻲﻋﺮﻟﺍﻭ ﺩﻮﻬﻌﻟﺎﺑ</w:t>
      </w:r>
    </w:p>
    <w:p>
      <w:pPr>
        <w:bidi/>
      </w:pPr>
      <w:r>
        <w:t>ﺓﻮﻘﻟﺍ ﺏﺎﺤﺻﺍ ﻢﺘﺤﺒﺻﺍﻭ ﺩﻼﺒﻟﺍ ﻪﺟﻭ ﻢﻜﻟ ﻼﺧ ﺪﻘﻓ .ﻥﻭﺀﺎﺸﺗ ﺎﻣ ﺍﻮﻠﻌﻔﺗ ﻥﺍ ﻢﻜﻟ ﻢﻌﻧ</w:t>
        <w:br/>
        <w:t>.ﺀﺎﻓﻭ ﻻﻭ ﺪﻬﻌﺑ ﻝﺎﺑ ﻻ ﺓﺰﻋ ﻥﺎﻄﻠﺴﻠﻟﻭ ﺀﺎﻬﻴﻓ ﻥﺎﻄﻠﺴﻟﺍﻭ</w:t>
        <w:br/>
        <w:t>؛ﻦﻴﻟﻭﻻﺍ ﺪﻳ ﻲﻓ ﻢﻃﺎﻗ ﻒﻴﺳ ﻲﻫ ﺎﻤﻧﺍ ﺀﺎﻔﻌﻀﻟﺍﻭ ﺀﺎﻳﻮﻗﻻﺍ ﻦﻴﺑ ﻥﻮﻜﺗ ﻲﺘﻟﺍ ﺩﻮﻬﻌﻟﺍ ﻥﺍ</w:t>
        <w:br/>
        <w:t>!ﺀﺎﻴﺒﻏﻻﺍ ﻥﻮﻴﻋ ﺮﻗﺍ ﻻﻭ ﺀﺎﻬﻠﺒﻟﺍ ﺓﺮﺜﻋ ﷲ ﻝﺎﻗﺍ ﻼﻓ .ﻦﻳﺮﺧﻵﺍ ﻕﺎﻨﻋﺍ ﻲﻠﻋ ﻒﺘﻠﻣ ﻞﻏﻭ</w:t>
        <w:br/>
        <w:t>ﺍﻮﻌﻨﺻﺎﻓ .ﺔﻤﻳﺎﻘﻟﺍ ﺔﺠﺤﻟﺍﻭ ﺞﻠﺑﻻﺍ ﻖﺤﻟﺍ ﺏﺎﺤﺻﺍ ﻢﺘﻧﺎﻓ .ﺀﺎﻔﻌﺿ ﻦﺤﻧﻭ ﺀﺎﻳﻮﻗﺍ ﻢﺘﻧﺍ</w:t>
        <w:br/>
        <w:t>.ﻢﻜﺗﻮﻗ ﻩﺎﻳﺍ ﻢﻜﺘﻟﻮﺧ ﻱﺬﻟﺍ ﻢﻜﻘﺣ ﺍﺬﻬﻓ ﻢﺘﻜﺷ ﺎﻣ</w:t>
        <w:br/>
        <w:t>ﺎﻧﺮﻋﺎﺸﻣ ﺎﻨﻴﻠﻋ ﺍﻮﻜﻠﻣﺍﻭ ؛ﻢﺗﺩﺭﺍ ﺎﻣ ﺎﻨﻗﻮﻘﺣ ﻦﻣ ﺍﻮﺒﻠﺳﺍﻭ ؛ﻢﺘﻴﺷ ﺎﻣ ﺎﻨﻳﺎﻣﺩ ﻦﻣ ﺍﻮﻜﻔﺳﺍ</w:t>
        <w:br/>
        <w:t>ﻥﺍ ﻦﻋ ﺎﻧﺰﺠﻋ ﺪﻘﻓ ؛ﻥﻮﺒﻫﺬﺗ ﺚﻴﺣ ﻻﺍ ﺐﻫﺬﻧ ﻻﻭ .ﻥﻮﻨﻳﺪﺗ ﺎﻤﺑ ﻻﺍ ﻦﻳﺪﻧ ﻻ ﻲﺘﺣ ﺎﻨﻟﻮﻘﻋﻭ</w:t>
        <w:br/>
        <w:t>«!ﺀﺎﻔﻌﻀﻟﺍ ﻝﺎﻨﻳ ﺎﻣ ﺎﻨﻟﺎﻨﻳ ﻥﺍ ﺪﺑ ﻼﻓ ؛ﺀﺎﻳﻮﻗﺍ ﻥﻮﻜﻧ</w:t>
        <w:br/>
        <w:t>ﻲﺘﻟﺍ ﺕﻮﻤﻟﺍ ﺔﺣﺎﺳ ﻲﻟﺍ ﻕﺎﺴﻳ ﻥﺍ ﺮﻣﺍﻭ ﺀﺲﻴﻳﺮﻟﺍ ﻪﻌﻃﺎﻘﻓ ﻪﺜﻳﺪﺣ ﻲﻓ ﺭﺍﺮﻤﺘﺳﻻﺍ ﻝﻭﺎﺣ ﻢﺛ</w:t>
        <w:br/>
        <w:t>ﺱﺎﻨﻟﺍ ﻊﻤﺘﺟﺍﻭ ﺎﻬﻴﻟﺍ ﻖﻴﺴﻓ ﺀﺎﻗﺮﺣ ﻭﺍ ﻼﺘﻗ ﻦﻴﻤﻠﺴﻤﻟﺍ ﻦﻣ ﻑﻻﺁ ﺓﺮﺸﻋ ﻪﻠﺒﻗ ﻦﻣ ﺎﻬﻴﻓ ﻚﻠﻫ</w:t>
        <w:br/>
        <w:t>ﺔﺧﺮﺻ ﺱﺎﻨﻟﺍ ﻊﻤﺳ ﻲﺘﺣ ﻪﺳﺍﺭ ﻕﻮﻓ ﻪﻔﻴﺳ ﺩﻼﺠﻟﺍ ﺩﺰﺟ ﺎﻣﻭ ؛ﺀﺎﺴﻧﻭ ﻻﺎﺟﺭ ﻪﻋﺮﺼﻣ ﻝﻮﺣ</w:t>
        <w:br/>
        <w:t>ﻂﻘﺳ ﻥﺍ ﺔﻫﺎﺒﺘﻧﺍﻭ ﺔﻀﻤﻏ ﻻﺍ ﻲﻫ ﺎﻣﻭ ﺀﺎﻫﺭﺪﺼﻣ ﺍﻮﻓﺮﻌﻳ ﻢﻠﻓ ﺍﻮﺘﻔﺘﻟﺎﻓ ,ﻑﻮﻔﺼﻟﺍ ﻦﻴﺑ ﺓﺍﺮﻣﺍ</w:t>
        <w:br/>
        <w:t>.ﻞﻴﺜﻣ ﻪﻟ ﺲﻴﻟ ﻱﺬﻟﺍ ﺱﺍﺮﻟﺍ ﻚﻟﺫ</w:t>
        <w:br/>
        <w:t>ﺀﺎﻗﺮﺧﺰﻣ ﻼﻴﻤﺟ ﺍﺮﺒﻗ ﺔﻃﺎﻧﺮﻏ ﺮﻫﺎﻇ ﻲﻓ ﺮﻤﺣﻻﺍ ﻲﻨﺑ ﺓﺮﺒﻘﻣ ﺐﻧﺎﺠﺑ ﻡﻮﻴﻟﺍ ﺯﺎﻤﻟﺍ ﻱﺮﻳ</w:t>
        <w:br/>
        <w:t>ﻲﻠﺘﻤﺗ ﺀﺎﻓﻮﺟ ﺓﺮﻔﺣ ﺎﻬﺤﻄﺳ ﻲﻓ ﺖﺘﺤﻧ ﺪﻗ ؛ﻲﻓﺎﺼﻟﺍ ﻕﺭﺯﻻﺍ ﻡﺎﺧﺮﻟﺍ ﻦﻣ ﺓﺪﺣﺍﻭ ﺔﻌﻄﻗ ﻮﻫ</w:t>
        <w:br/>
        <w:t>0ﻉ</w:t>
        <w:br/>
        <w:t>ﻱﺮﻛﺬﻟﺍ</w:t>
        <w:br/>
        <w:t>ﻊﻠﺿ ﻲﻠﻋ ﺖﺸﻘﻧﻭ ﺀﺎﻬﻨﻣ ﺏﺮﺸﻴﻓ ﺭﺎﺤﻟﺍ ﻒﻴﺼﻟﺍ ﻡﺎﻳﺍ ﻲﻓ ﺮﻴﻄﻟﺍ ﺎﻬﻴﻟﺍ ﻱﻮﻬﻴﻓ ﺀﺮﻄﻤﻟﺍ ﺀﺎﻤﺑ</w:t>
      </w:r>
    </w:p>
    <w:p>
      <w:pPr>
        <w:pStyle w:val="Heading1"/>
        <w:bidi/>
      </w:pPr>
      <w:r>
        <w:t>:ﺭﻮﻄﺴﻟﺍ ﻩﺬﻫ ﺎﻬﻋﻼﺿﺍ ﻦﻣ</w:t>
      </w:r>
    </w:p>
    <w:p>
      <w:pPr>
        <w:bidi/>
      </w:pPr>
      <w:r>
        <w:t>ﺮﻤﺣﻻﺍ ﻲﻨﺑ ﺮﺧﺁ ﺮﺒﻗ ﺍﺬﻫ</w:t>
      </w:r>
    </w:p>
    <w:p>
      <w:pPr>
        <w:pStyle w:val="Heading1"/>
        <w:bidi/>
      </w:pPr>
      <w:r>
        <w:t>ﺐﻴﻠﻴﻓ ﺍﺪﻧﺭﻮﻠﻓ</w:t>
      </w:r>
    </w:p>
    <w:p>
      <w:pPr>
        <w:bidi/>
      </w:pPr>
      <w:r>
        <w:t>05</w:t>
        <w:br/>
        <w:t>ﺔﻳﻭﺎﻬﻟﺍ</w:t>
      </w:r>
    </w:p>
    <w:p>
      <w:pPr>
        <w:pStyle w:val="Heading1"/>
        <w:bidi/>
      </w:pPr>
      <w:r>
        <w:t>!؟ﺎﻬﻠﻗﺍ ﺎﻣﻭ ﺓﺎﻴﺤﻟﺍ ﻡﺎﻳﺍ ﺮﺜﻛﺍ ﺎﻣ</w:t>
      </w:r>
    </w:p>
    <w:p>
      <w:pPr>
        <w:bidi/>
      </w:pPr>
      <w:r>
        <w:t>ﻲﺑ ﺮﻣ ﺀﺍﺪﺣﺍﻭ ﺎﻣﺎﻋ ﻻﺍ ﻢﻟﺎﻌﻟﺍ ﺍﺬﻫ ﻲﻓ ﺎﻬﺘﺸﻋ ﻲﺘﻟﺍ ﻝﺍﻮﻄﻟﺍ ﻡﺍﻮﻋﻻﺍ ﻚﻠﺗ ﻦﻣ ﺶﻋﺍ ﻢﻟ</w:t>
        <w:br/>
        <w:t>.ﻚﻟﺫ ﺪﻌﺑ ﺱﺎﻨﻟﺍ ﻩﺍﺮﻳ ﻻ ﻢﺛ .ﺓﺪﺣﺍﻭ ﺔﻠﻴﻟ ﺎﻴﻧﺪﻟﺍ ﺀﺎﻤﺳ ﻲﻓ ﻱﺮﻫﺪﻟﺍ ﻢﺠﻨﻟﺍ ﺮﻤﻳ ﺎﻤﻛ</w:t>
        <w:br/>
        <w:t>ﻦﻴﻌﻟﺍ ﺮﻴﻏ ﻦﻴﻌﺑ ﻪﻳﺎﻗﺪﺻﺍ ﻲﻟﺍ ﺮﻈﻨﻳ ﻖﻳﺪﺻ ﻦﻋ ﺶﺘﻓﺍ ﻲﺗﺎﻴﺣ ﻦﻣ ﻝﻭﻻﺍ ﺮﻄﺸﻟﺍ ﺖﻴﻀﻗ</w:t>
        <w:br/>
        <w:t>«ﺎﺛﻼﻓﺩ ﺖﻓﺮﻋ ﻲﺘﺣ ﻚﻟﺫ ﻲﻧﺯﻮﻋﺎﻓ ,ﻪﺘﻴﺷﺎﻣ ﻲﻟﺍ ﻉﺭﺍﺰﻟﺍﻭ .ﻪﺘﻌﻠﺳ ﻲﻟﺍ ﺮﺟﺎﺘﻟﺍ ﺎﻬﺑ ﺮﻈﻨﻳ ﻲﺘﻟﺍ</w:t>
        <w:br/>
        <w:t>ﻲﻓ ﻑﻭﺮﻌﻤﻟﺍﻭ ﺮﻴﺨﻟﺍ ﻝﻼﺧ ﻦﻣ ﺔﻠﺧ ﻱﺭﺍ ﻥﺍ ﺖﻴﺷ ﺎﻣ ﺍﺮﻣﺍ ﺖﻓﺮﻌﻓ ﺀﺎﻣﺎﻋ ﺮﺸﻋ ﺔﻴﻧﺎﻤﺛ ﺬﻨﻣ</w:t>
        <w:br/>
        <w:t>ﻥﺎﺴﻧﺍ ﻪﺟﻭ ﻲﻓ ﻲﻧﺎﺴﻧﻻﺍ ﻝﺎﻤﻜﻟﺍ ﺭﻮﺻ ﻦﻣ ﺓﺭﻮﺻ ﺖﻠﻴﺨﺗ ﻻﻭ ؛ﻪﻴﻓ ﺎﻬﺗﺪﺟﻭ ﻻﺍ ﻞﺟﺭ ﺏﺎﻴﺛ</w:t>
        <w:br/>
        <w:t>ﻦﻣ ﺪﺣﺍ ﺎﻬﻟﺰﻨﻳ ﻢﻟ ﺔﻟﺰﻨﻣ ﻲﺴﻔﻧ ﻦﻣ ﻝﺰﻧﻭ «ﻱﺪﻨﻋ ﻪﺘﻧﺎﻜﻣ ﺖﻠﺠﻓ .ﻪﻬﺟﻭ ﻲﻓ ﻲﻟ ﺕﺀﺎﺿﺍ ﻻﺍ</w:t>
        <w:br/>
        <w:t>.ﺭﺪﻜﻣ ﺎﻨﻴﻠﻋ ﺎﻫﺭﺪﻜﻳ ﻻ ﻪﻨﻴﺑﻭ ﻲﻨﻴﺑ ﺩﻮﻟﺍ ﺱﺎﻛ ﺖﻔﺻﻭ .ﻪﻠﺒﻗ</w:t>
        <w:br/>
        <w:t>ﻲﻟﺍ ﺓﺮﻫﺎﻘﻟﺍ ﺕﺮﺠﻬﻓ .ﻱﺮﻘﺘﺴﻣ ﻦﻣ ﻲﻨﺠﻋﺯﺍ ﺎﻣ ﺮﻫﺪﻟﺍ ﺙﺩﺍﻮﺣ ﻦﻣ ﻲﻟﺍ ﺽﺮﻋ ﻲﺘﺣ</w:t>
        <w:br/>
        <w:t>ﺎﻨﻠﺳﺍﺮﺘﻓ ؛ﻢﻳﺮﻜﻟﺍ ﻖﻳﺪﺼﻟﺍ ﻚﻟﺫ ﻕﺍﺮﻓ ﻲﻠﻋ ﻻﺍ ﺎﻬﻴﻓ ﺀﻲﺷ ﻲﻠﻋ ﻒﺳﺁ ﺮﻴﻏ .ﻲﺳﺍﺭ ﻂﻘﺴﻣ</w:t>
        <w:br/>
        <w:t>ﺮﻴﺴﻤﻟﺎﺑ ﺖﻤﻤﻫ ﺎﻤﻠﻛ ﺖﻨﻛﻭ .ﻪﻳﺎﻓﻭﻭ ﻪﻗﺪﺻ ﻲﻓ ﺏﺎﺗﺭﺍ ﻥﺍ ﻻﺍ ﺀﺐﻫﺬﻣ ﻞﻛ ﻪﻧﺎﺷ ﻲﻓ ﻥﻮﻨﻈﻟﺍ</w:t>
        <w:br/>
        <w:t>ﻢﻠﻓ ,ﻲﺴﻔﻧ ﻥﺎﺷ ﻲﺘﺣ ﻥﺎﺷ ﻞﻛ ﻦﻋ ﻲﻧﺪﻌﻘﻳ ﻥﺎﻛ ﻢﻫ ﻚﻟﺫ ﻦﻋ ﻲﺑ ﺪﻌﻗ ﻪﻟﺎﺣ ﻑﺮﻌﺘﻟ ﻪﻴﻟﺍ</w:t>
        <w:br/>
        <w:t>ﻲﻟﺍ ﺖﺒﻫﺬﻓ ؛ﻩﺍﺭﺍ ﻥﺍ ﺎﻬﺿﺭﺍ ﺖﻄﺒﻫ ﻡﻮﻳ ﻲﻤﻫ ﻝﻭﺍ ﻥﺎﻜﻓ ؛ﻡﺍﻮﻋﺍ ﺪﻌﺑ ﻻﺍ ﺓﺮﻫﺎﻘﻟﺍ ﻲﻟﺍ ﺪﻋﺍ</w:t>
        <w:br/>
        <w:t>.ﻡﻮﻴﻟﺍ ﻲﺘﺣ ﻲﺒﻠﻘﺑ ﺔﻠﺼﺘﻣ ﻪﺗﺮﺴﺣ ﻝﺍﺰﺗ ﻻ ﺎﻣ ﺖﻳﺍﺮﻓ ؛ﻞﻴﻠﻟﺍ ﻦﻣ ﻲﻟﻭﻻﺍ ﺔﻋﺎﺴﻟﺍ ﻲﻓ ﻪﻟﺰﻨﻣ</w:t>
        <w:br/>
        <w:t>ﺕﺍﺮﺒﻌﻟﺍ</w:t>
        <w:br/>
        <w:t>ﺍ ﺩﺎﻌﺴﻟﺍ ﻪﻴﻓ ﻱﺀﺍﺮﺘﺗ ﻥﺎﻨﺠﻟﺍ ﺲﻳﺩﺍﺮﻓ ﻦﻣ ﺍﺮﻴﻐﺻ ﺎﺳﻭﺩﺮﻓ ﻝﺰﻨﻤﻟﺍ ﺍﺬﻫ ﺖﻛﺮﺗ</w:t>
        <w:br/>
        <w:t>ﻲﻨﻧﺍ ﻲﻟﺍ ﻞﻴﺨﻓ ﻡﻮﻴﻟﺍ ﻪﺗﺭﺯ ﻢﺛ ﺀﺍﺭﻭﺮﺳﻭ ﺍﺮﺸﺑ ﻪﻴﻨﻛﺎﺳ ﻩﻮﺟﻭ ﻕﺮﻗﺮﺘﺗﻭ .ﺔﻔﻠﺘﺨﻤﻟﺍ</w:t>
        <w:br/>
        <w:t>ﻭ ﺢﺒﺷ ﺎﻬﺒﻧﺍﻮﺟ ﻲﻓ ﻱﺀﺍﺮﺘﻳ ﻻﻭ ؛ﺕﻮﺻ ﺎﻬﻴﻓ ﻒﺘﻬﻳ ﻻ .ﺔﻨﻛﺎﺳ ﺔﺸﺣﻮﻣ ﺓﺮﺒﻘﻣ</w:t>
        <w:br/>
        <w:t>؛ﺭﻮﺠﻬﻣ ﻝﺰﻨﻣ ﻱﺪﻳ ﻦﻴﺑ ﻲﻨﻧﺍ ﻭﺍ .ﻩﺪﻳﺭﺍ ﻱﺬﻟﺍ ﻝﺰﻨﻤﻟﺍ ﺕﺎﻄﺧﺍ ﻲﻧﺍ ﺖﻨﻨﻈﻓ ؛,ﺡﺎﺒﺼﻣ ﺎﻬﻳﺎﺟﺭﺍ</w:t>
        <w:br/>
        <w:t>ﺏﺎﺒﻟﺍ ﻲﻟﺍ ﺖﻴﺸﻤﻓ ﺀﺎﻔﻴﻌﺿ ﺍﺭﻮﻧ ﺬﻓﺍﻮﻨﻟﺍ ﺾﻌﺑ ﻲﻓ ﺖﺤﻟﻭ ﺀﺮﻴﻐﺻ ﻞﻔﻃ ﺀﺎﻜﺑ ﺖﻌﻤﺳ ﻲﺘﺣ</w:t>
        <w:br/>
        <w:t>ﺚﺒﻠﻳ ﻢﻟ ﻢﺛ ؛ﻼﺒﻘﻣ ﺍﺭﻮﻧ ﻪﺻﺎﺼﺧ ﻦﻣ ﺖﺤﻤﻠﻓ .ﻱﺮﺧﺍ ﻪﺘﻗﺮﻄﻓ ﺀﺪﺣﺍ ﻲﻨﺒﺠﻳ ﻢﻠﻓ ؛ﻪﻨﻗﺮﻄﻓ</w:t>
        <w:br/>
        <w:t>ﻞﻟﺪﻤﻟﺍ ﻞﻴﻤﺠﻟﺍ ﻞﻔﻄﻟﺍ ﻚﻟﺫ ﻪﻧﺍ ﺖﻓﺮﻌﻓ .ﻪﻴﺑﺍ ﺓﺭﻮﺻ ﻪﻬﺟﻭ ﻲﻓ ﺖﻳﺍﺮﻓ ﺡﺎﺒﺼﻤﻟﺍ ﺀﻮﺿ ﻲﻠﻋ</w:t>
        <w:br/>
        <w:t>ﻝﻮﺧﺪﻟﺎﺑ ﻲﻟ ﺭﺎﺷﺎﻓ ﻪﻴﺑﺍ ﻦﻋ ﻪﺘﻟﺎﺴﻓ ؛ﻪﻳﺎﻤﺳ ﺭﺪﺑﻭ ﻝﺰﻨﻤﻟﺍ ﺍﺬﻫ ﺓﺮﻫﺯ ﺲﻣﻻﺎﺑ ﻥﺎﻛ ﻱﺬﻟﺍ</w:t>
        <w:br/>
        <w:t>.ﺭﺎﺘﺳﻻﺍﻭ ﺪﻋﺎﻘﻤﻟﺍ ﺔﻴﻟﺎﺑ ﺓﺮﺒﻐﻣ ﺀﺎﺜﻌﺷ ﺔﻋﺎﻗ ﻲﻟﺍ ﻲﺑ ﻞﺻﻭ ﻲﺘﺣ ؛ﻪﺣﺎﺒﺼﻤﺑ ﻲﻣﺎﻣﺍ ﻲﺜﺸﻣﻭ</w:t>
        <w:br/>
        <w:t>ﺔﻋﺎﻘﻟﺍ ﺎﻬﻧﺍ ﺖﻓﺮﻋ ﺎﻣ ﺀﺪﻴﻟﺍ ﺮﻫﺎﻇ ﻲﻓ ﻢﺷﻮﻟﺍ ﻲﻗﺎﺒﻛ ﺎﻬﻧﺍﺭﺪﺟ ﺾﻌﺑ ﻲﻓ ﻲﻟ ﺖﺣﻻ ﺵﻮﻘﻧ ﻻﻮﻟﻭ</w:t>
        <w:br/>
        <w:t>.ﻻﻼﻫ ﺮﺸﻋ ﻲﻨﺛﺍ ﺀﺎﻨﻬﻟﺍﻭ ﺓﺩﺎﻌﺴﻟﺍ ﻲﻟﺎﻴﻟ ﺎﻬﻴﻓ ﺎﻨﻴﻀﻗ ﻲﺘﻟﺍ</w:t>
        <w:br/>
        <w:t>ﺪﻌﻳ ﻢﻟ ﻩﺎﺑﺍ ﻥﺍ ﺖﻓﺮﻋﻭ ﺀﺎﻧﺍ ﻦﻣ ﻪﻴﻓ ﻑﺮﻋ ﺮﻴﺼﻗ ﺚﻳﺪﺣ ﻡﻼﻐﻟﺍ ﻦﻴﺑﻭ ﻲﻨﻴﺑ ﻱﺮﺟ ﻢﺛ</w:t>
        <w:br/>
        <w:t>ﻲﺘﺣ ﻼﻴﻠﻗ ﻻﺍ ﺚﺒﻟ ﺎﻣﻭ ,ﻲﻀﻣﻭ ﻲﻨﻛﺮﺗ ﻢﺛ .ﻞﻴﻠﻗ ﺎﻤﻋ ﺪﻳﺎﻋ ﻪﻧﺍﻭ ؛ﺔﻋﺎﺴﻟﺍ ﻲﺘﺣ ﻝﺰﻨﻤﻟﺍ ﻲﻟﺍ</w:t>
        <w:br/>
        <w:t>ﺐﻋﺮﻟﺍ ﺔﻘﻔﺧ ﻲﺒﻠﻗ ﻖﻔﺨﻓ .ﻪﻴﺑﺎﺑ ﻖﻠﻌﺘﻳ ﺎﺜﻳﺪﺣ ﻲﻨﺛﺪﺤﺗ ﻥﺍ ﺪﻳﺮﺗ ﻪﺗﺪﻟﺍﻭ ﻥﺍ ﻲﻟ ﻝﻮﻘﻳ ﺩﺎﻋ</w:t>
        <w:br/>
        <w:t>‎١ .ﻩﺎﺗﺎﻣ ﻑﺮﻋﺍ ﻻ ﺮﺑ ﺖﺴﺴﺣﺍﻭ .ﻑﻮﺨﻟﺍﻭ</w:t>
        <w:br/>
        <w:t>ﻢﺛ ﺀﺎﻬﺘﻴﻴﺤﻓ ﻲﻨﺘﻴﺤﻓ ﺀﺏﺎﺒﻟﺍ ﺔﺒﺘﻋ ﻲﻠﻋ ﺔﻔﻗﺍﻭ ﺩﻮﺳﺍ ﺀﺍﺩﺮﺑ ﺔﻔﺘﻠﻣ ﺓﺍﺮﻣﺍ ﺍﺫﺎﻓ ﺖﻔﺘﻟﺍ ﻢﺛ</w:t>
        <w:br/>
        <w:t>‎١ «؟ﻙﺪﻌﺑ ﻦﻣ ﻥﻼﻔﺑ ﺮﻫﺪﻟﺍ ﻊﻨﺻ ﺎﻣ ﺖﻤﻠﻋ ﻞﻫ» :ﻲﻟ ﺖﻟﺎﻗ</w:t>
        <w:br/>
        <w:t>«.ﻡﺍﻮﻋﺍ ﺔﻌﺒﺳ ﻪﺘﻗﺭﺎﻓ ﺎﻣ ﺪﻌﺑ ﺪﻠﺒﻟﺍ ﺍﺬﻫ ﻪﻴﻓ ﺖﻄﺒﻫ ﻡﻮﻳ ﻝﻭﺍ ﺍﺬﻬﻓ ﺀﻻ» :ﺖﻠﻗ</w:t>
        <w:br/>
        <w:t>ﺮﻫﺪﻟﺍ ﻞﻳﺍﻮﻏ ﻦﻣ ﻩﺎﻤﺟﻭ ﺀﺎﻬﺑ ﻢﺼﺘﻌﻳ ﻲﺘﻟﺍ ﻪﺘﻤﺼﻋ ﺖﻨﻛ ﺪﻘﻓ ,ﻪﻗﺭﺎﻔﺗ ﻢﻟ ﻚﺘﻴﻟ» :ﺖﻟﺎﻗ</w:t>
        <w:br/>
        <w:t>- ﻲﺘﻓ ﻥﺎﻛﻭ .ﻥﺎﻄﻴﺸﻟﺍ ﺮﻣﺯ ﻦﻣ ﺓﺮﻣﺯ ﻪﺑ ﺖﻃﺎﺣﺍ ﻲﺘﺣ ﻪﺘﻗﺭﺎﻓ ﻥﺍ ﻻﺍ ﻮﻫ ﺎﻤﻓ .ﻩﺭﻭﺮﺷﻭ</w:t>
        <w:br/>
        <w:t>ﻥﺎﻄﻴﺸﻟﺍ ﻦﻳﺰﻳ ﺎﻣ ﻪﻨﻣ ﻪﻟ ﻦﻳﺰﺗﻭ ﺮﺸﻟﺎﺑ ﻪﻳﺮﻐﺗ ﺖﻟﺍﺯ ﺎﻤﻓ ﺀﺎﺟﺫﺎﺳ ﺍﺮﻳﺮﻏ - ﻪﻤﻠﻌﺗ ﺎﻤﻛ</w:t>
        <w:br/>
        <w:t>«!ﺩﺍﺮﺗ ﻱﺬﻟﺍ ﺀﺎﻘﺸﻟﺍ ﺍﺬﻫ ﻲﻓ ﺎﻌﻴﻤﺟ ﺎﻨﻄﻘﺴﻓ ؛ﻪﻴﻓ ﻂﻘﺳ ﻲﺘﺣ .ﻥﺎﺴﻧﻼﻟ</w:t>
        <w:br/>
        <w:t>«؟ﻩﻮﻄﻘﺳﺎﻓ ﻪﺑ ﺍﻮﻃﺎﺣﺍ ﻦﻳﺬﻟﺍ ﻢﻫ ﻦﻣﻭ ؟ﻲﺗﺪﻴﺳ ﺎﻳ ﻦﻳﺪﻳﺮﺗ ﺮﺷ ﻱﺍﻭ» :ﺖﻠﻗ</w:t>
        <w:br/>
        <w:t>ﻞﺼﺗﺍ ﻲﺘﺣ ﺮﻴﺨﺑ ﻞﺟﺮﻟﺍ ﻝﺍﺯ ﺎﻣ :ﻝﻮﻗﺍ ﺎﻤﻟ ﻊﻤﺘﺳﺎﻓ ؛ﺀﻲﺷ ﻞﻛ ﻚﻴﻠﻋ ﺺﻗﺎﺳ» :ﺖﻟﺎﻗ</w:t>
        <w:br/>
        <w:t>ﻪﺴﻠﺠﻣ ﻥﻮﻗﺭﺎﻔﻳ ﻻ ﻦﻳﺬﻟﺍ ﻪﺘﺻﺎﺧ ﻦﻣ ﺢﺒﺻﺍﻭ .ﻪﻟﺎﺒﺤﺑ ﻪﻟﺎﺒﺣ ﻦﻘﻠﻋﻭ .ﻪﻧﺍﻮﻳﺩ ﺲﻴﻳﺭ ﻥﻼﻔﺑ</w:t>
        <w:br/>
        <w:t>ﻡﻮﻴﻟﺍ ﻚﻟﺫ ﻦﻣ ﻝﺎﺤﺘﺳﺎﻓ .ﻪﺗﺎﺣﻭﺭﻭ ﻪﺗﺍﻭﺪﻏ ﻲﻓ ﻩﺀﺍﺭﻭ ﺔﻘﻓﺎﺧ ﻢﻬﻟﺎﻌﻧ ﻝﺍﺰﺗ ﻻﻭ ﻥﺎﻛ ﺚﻴﺣ</w:t>
        <w:br/>
        <w:t>ﺪﻌﺑ ﺔﻨﻴﻔﻟﺍ ﻻﺍ ﻢﻫﺍﺮﻳ ﻻ .ﻩﺩﻻﻭﺍﻭ ﻪﻠﻫﺍ ﻦﻋ ﺎﻘﻄﻘﻨﻣ ﺢﺒﺻﺍﻭ .ﺔﻗﻼﺧﺍ ﺓﺭﻮﺻ ﺕﺮﻜﻨﺗﻭ .ﻩﺮﻣﺍ</w:t>
        <w:br/>
        <w:t>/0</w:t>
        <w:br/>
        <w:t>ﺔﻳﻭﺎﻬﻟﺍ</w:t>
        <w:br/>
        <w:t>ﻚﻠﺘﺑ ﺮﻣﻻﺍ ﺍﺪﺒﻣ ﻲﻓ ﺖﻄﺒﺘﻏﺍ ﺪﻘﻟﻭ ﺀﻲﻟﺎﻴﻠﻟﺍ ﺕﺎﻳﺮﺧﺍ ﻲﻓ ﻻﺍ ﻩﺭﻭﺰﻳ ﻻ ﻪﻟﺰﻨﻣ ﻦﻋﻭ .ﺔﻨﻴﻔﻟﺍ</w:t>
        <w:br/>
        <w:t>ﺎﻬﻳﺍﺭﻭ ﻦﻣ ﻪﻟ ﺕﻮﺟﺭﻭ .ﻪﺴﻔﻧ ﻦﻣ ﺎﻬﻟﺎﻧ ﻲﺘﻟﺍ ﺔﻟﺰﻨﻤﻟﺍﻭ ﺲﻴﻳﺮﻟﺍ ﻚﻟﺫ ﺪﻨﻋ ﺎﻬﻟﺎﻧ ﻲﺘﻟﺍ ﺓﻮﻈﺤﻟﺍ</w:t>
        <w:br/>
        <w:t>؛ﻲﻨﻋ ﻪﻋﺎﻄﻘﻧﻻ ﻢﻟﻻﺍﻭ ﺔﺸﺣﻮﻟﺍ ﻦﻣ ﻪﺑ ﺮﻌﺷﺍ ﺖﻨﻛ ﺎﻣ ﻚﻟﺫ ﻞﻴﺒﺳ ﻲﻓ ﺓﺮﻔﺘﻐﻣ ؛ﺍﺮﻴﺜﻛ ﺍﺮﻴﺧ</w:t>
        <w:br/>
        <w:t>ﺓﺪﻳﺪﺷ ﺎﺼﺼﻏ ﺪﺑﺎﻜﻳ ﺎﻧﺎﺘﻣ ﺎﻴﻛﺎﺷ ﻲﻟﺎﻴﻠﻟﺍ ﻦﻣ ﺔﻠﻴﻟ ﻲﻓ ﺩﺎﻋ ﻲﺘﺣ .ﻩﺩﻻﻭﺍ ﺮﻣﺍﻭ ﻱﺮﻣﺍ ﻪﻟﺎﻔﻏﺍﻭ</w:t>
        <w:br/>
        <w:t>.ﺀﻲﺷ ﻞﻛ ﺖﻤﻠﻌﻓ ﺀﺮﻤﺨﻟﺍ ﺔﺤﻳﺍﺭ ﻪﻤﻓ ﻦﻣ ﺖﻤﻤﺸﻓ .ﻪﻨﻣ ﺕﻮﻧﺪﻓ ﺀﺎﻣﺎﺴﺟ ﺎﻣﺍﺁﻭ</w:t>
        <w:br/>
        <w:t>ﺀﺮﻴﺨﻟﺍ ﻖﻳﺮﻃ ﻚﻠﺳ ﻥﺍ ﺮﻴﺨﻟﺍ ﻲﻓ ؛ﻪﺳﻭﺀﺮﻣ ﺓﻭﺪﻗ ﻮﻫ ﻢﻴﻈﻌﻟﺍ ﺲﻴﻳﺮﻟﺍ ﻚﻟﺫ ﻥﺍ ﺖﻤﻠﻋ</w:t>
        <w:br/>
        <w:t>ﺍﻮﺳﺍ ﻪﺑ ﻚﻠﺳﻭ .ﻦﻴﻘﻳﺮﻄﻟﺍ ﺮﺷ ﻲﻟﺍ ﻦﻴﻜﺴﻤﻟﺍ ﻲﺘﻔﻟﺍ ﻲﺟﻭﺯ ﺩﺎﻗ ﺀﺮﺸﻟﺍ ﻖﻳﺮﻃ ﻚﻠﺳ ﻥﺍ ﺮﺸﻟﺍﻭ</w:t>
        <w:br/>
        <w:t>ﻞﻜﺑ ﻪﻴﻟﺍ ﺖﻠﺳﻮﺘﻓ .ﺏﺍﺮﺸﻟﺍ ﻲﻠﻋ ﺎﻤﻳﺪﻧ ﻞﺑ ؛ﻢﻋﺯ ﺎﻤﻛ ﺎﻘﻳﺪﺻ ﻩﺬﺨﺘﻳ ﻥﺎﻛ ﺎﻣ ﻪﻧﺍﻭ .ﻦﻴﻠﻴﺒﺴﻟﺍ</w:t>
        <w:br/>
        <w:t>ﺩﻮﻌﻳ ﻥﺍ ﺀﺎﺟﺭ ﺀﻦﻴﻋ ﻪﺒﻜﺴﺗ ﻥﺍ ﻊﻴﻄﺘﺴﺗ ﺎﻣ ﻞﻛ ﻉﻮﻣﺪﻟﺍ ﻦﻣ ﻪﻳﺪﻳ ﻲﻠﻋ ﺖﺒﻜﺳﻭ ﻪﻴﻠﻋ ﺰﻳﺰﻋ</w:t>
        <w:br/>
        <w:t>.ﺎﻴﻴﺷ ﻪﻴﻠﻋ ﺖﻳﺪﺟﺍ ﺎﻤﻓ .ﻩﺩﻻﻭﺍﻭ ﻪﻠﻫﺍ ﻦﻴﺑ ﺍﺪﻴﻌﺳ ﺎﻫﺎﻴﺤﻳ ﻥﺎﻛ ﻲﺘﻟﺍ ﻲﻟﻭﻻﺍ ﻪﺗﺎﻴﺣ ﻲﻟﺍ</w:t>
        <w:br/>
        <w:t>ﺐﺠﻋﺍ ﻢﻠﻓ .ﺐﻌﻠﻟﺍ ﻲﻟﺍ ﻪﺘﻗﺎﺳ ﺪﻗ ﺏﺍﺮﺸﻟﺍ ﻲﻟﺍ ﻪﺘﻗﺎﺳ ﻲﺘﻟﺍ ﺪﻴﻟﺍ ﻥﺍ ﻚﻟﺫ ﺪﻌﺑ ﺖﻤﻠﻋ ﻢﺛ</w:t>
        <w:br/>
        <w:t>ﺎﻬﻴﻓ ﺭﺪﺤﻨﻳ ﻥﺍ ﻪﻟ ﺪﺑ ﻻ ﺎﻬﺳﺍﺭ ﻲﻠﻋ ﻒﻗﻭ ﻦﻤﻓ ؛ﺓﺪﺣﺍﻭ ﺮﺸﻟﺍ ﻖﻳﺮﻃ ﻥﺍ ﻢﻠﻋﺍ ﻲﻧﻻ ؛ﻚﻟﺬﻟ</w:t>
        <w:br/>
        <w:t>ﻦﻋ ﺲﻣﻻﺎﺑ ﻒﻌﻳ ﻥﺎﻛ ﻱﺬﻟﺍ - ﻒﻳﺮﺸﻟﺍ ﻞﻴﺒﻨﻟﺍ ﻲﺘﻔﻟﺍ ﻚﻟﺫ ﺢﺒﺻﺎﻓ ﺀﺎﻬﺘﻳﺎﻬﻧ ﻲﻟﺍ ﻞﺼﻳ ﻲﺘﺣ</w:t>
        <w:br/>
        <w:t>ﻥﻮﺑﺭﺎﺷ ﻡﻮﻗ ﻪﻴﻓ ﻊﻤﺘﺠﻣ ﻲﻓ ﺲﻠﺠﻳ ﻥﺍ ﻲﺤﺘﺴﻳﻭ ﺀﺬﻴﺒﻨﻟﺍ ﺔﺤﻳﺍﺭ ﻪﻴﻓ ﻢﺘﺷﺍ ﺍﺫﺍ ﺀﺍﻭﺪﻟﺍ ﺏﺮﺷ</w:t>
        <w:br/>
        <w:t>.ﺎﻤﺛﺎﻣ ﻻﻭ ﺍﺭﺎﻋ ﻲﻘﺘﻳ ﻻﻭ ؛ﻡﻮﻠﺘﻳ ﻻﻭ ﻢﺸﺘﺤﻳ ﻻ ﺍﺮﺘﻬﺘﺴﻣ .ﺀﺍﺮﻣﺎﻘﻣ ﺮﻴﻜﺳ -</w:t>
        <w:br/>
        <w:t>ﻢﻬﺑ ﻖﻠﻌﻳ ﻥﺍ ﻩﺩﻻﻭﺎﺑ ﻦﻀﻳ ﻥﺎﻛ ﻱﺬﻟﺍ - ﻢﻳﺮﻜﻟﺍ ﺝﻭﺰﻟﺍﻭ ﻢﻴﺣﺮﻟﺍ ﺏﻻﺍ ﻚﻟﺫ ﺢﺒﺻﺍﻭ</w:t>
        <w:br/>
        <w:t>ﻩﺩﻻﻭﺍ ﺏﺮﻀﻳ ﺀﺎﻄﻴﻠﺳ ﺎﺟﻭﺯﻭ ﺀﺎﻴﺳﺎﻗ ﺎﻳﺍ - ﺀﺎﻤﺴﻟﺍ ﻪﺟﻭ ﺎﻬﻟ ﻢﻬﺠﺘﻳ ﻥﺍ ﻪﺟﻭﺰﺑﻭ ﺯﺬﻟﺍ</w:t>
        <w:br/>
        <w:t>ﻦﻴﻨﻀﻟﺍ ﺭﻮﻴﻐﻟﺍ ﻞﺟﺮﻟﺍ ﻚﻟﺫ ﺢﺒﺻﺍﻭ ﺀﺎﻫﺁﺭ ﺎﻤﻠﻛ ﺎﻫﺮﻬﺘﻨﻳﻭ ﻪﺘﺟﻭﺯ ﻢﺘﺸﻳﻭ ﺀﻪﻨﻣ ﺍﻮﻧﺩ ﺎﻤﻠﻛ</w:t>
        <w:br/>
        <w:t>.ﺭﺍﺮﺷﻻﺍ ﻪﻳﺍﺮﺸﻋ ﻦﻣ ﻊﻤﺟ ﻲﻓ ﻲﻟﺎﻴﻠﻟﺍ ﺾﻌﺑ ﻲﻓ ﻝﺰﻨﻤﻟﺍ ﻲﻟﺍ ﺩﻮﻌﻳ ﻥﺍ ﻲﻟﺎﺒﻳ ﻻ ﻪﻓﺮﺷﻭ ﻪﺿﺮﻌﺑ</w:t>
        <w:br/>
        <w:t>ﻥﻮﻟﺍﺰﻳ ﻻﻭ ﺀﺎﻬﻓﺮﻏ ﺾﻌﺑ ﻲﻓ ﻥﻮﺴﻠﺠﻴﻓ ﻱﺩﻻﻭﺍﻭ ﺎﻧﺍ ﺎﻬﻴﻓ ﻡﺎﻧﺍ ﻲﺘﻟﺍ ﺔﻘﺒﻄﻟﺍ ﻲﻟﺍ ﻢﻬﺑ ﺪﻌﺼﻴﻓ</w:t>
        <w:br/>
        <w:t>ﻮﺠﻟﺍ ﺍﻮﻴﻠﻤﻳﻭ ﺍﻮﺼﻗﺮﻳﻭ ﺍﻮﺟﺎﺘﻬﻴﻓ ﺀﺏﺍﺮﺸﻟﺍ ﻢﻬﻟﻮﻘﻌﺑ ﺐﻫﺬﻳ ﻲﺘﺣ ﻥﻮﻔﺼﻘﻳﻭ ﻥﻮﺑﺮﺸﻳ</w:t>
        <w:br/>
        <w:t>ﻲﻠﻋ ﺍﻮﺠﻠﻳ ﻲﺘﺣ ﺕﺍﺮﺠﺤﻟﺍﻭ ﺀﺎﻬﺑﻻﺍ ﻲﻓ ﺾﻌﺑ ﺀﺍﺭﻭ ﻢﻬﻀﻌﺑ ﺍﻭﺩﺎﻌﺘﻳ ﻢﺛ ﺀﺎﻓﺎﺘﻫﻭ ﺎﺣﺍﺮﺻ</w:t>
      </w:r>
    </w:p>
    <w:p>
      <w:pPr>
        <w:pStyle w:val="Heading1"/>
        <w:bidi/>
      </w:pPr>
      <w:r>
        <w:t>ﻲﺟﻭﺯ ﻦﻣ ﻱﺍﺮﻣ ﻲﻠﻋ ﻱﺭﺎﻤﺧ ﻉﺰﻧ ﻝﻭﺎﺣ ﻭﺍ ﻲﻬﺟﻭ ﻲﻓ ﻢﻬﻀﻌﺑ ﻕﺪﺣ ﺎﻤﺑﺭﻭ ؛ﻲﺘﻓﺮﻏ ﺏﺎﺑ</w:t>
      </w:r>
    </w:p>
    <w:p>
      <w:pPr>
        <w:bidi/>
      </w:pPr>
      <w:r>
        <w:t>ﺎﻤﺑﺭﻭ ﺀﻥﺎﻜﻣ ﻲﻟﺍ ﻥﺎﻜﻣ ﻦﻣ ﻢﻬﻳﺪﻳﺍ ﻦﻴﺑ ﺮﻓﺎﻓ ﺀﺍﺮﻣﺍ ﺮﻜﻨﺘﺴﻳ ﻻﻭ ﺀﺎﺜﻴﺷ ﻝﻮﻘﻳ ﻼﻓ ﻊﻤﺴﻣﻭ</w:t>
        <w:br/>
        <w:t>ﻲﺘﺣ .ﻩﺭﺎﻤﺧﻭ ﻡﻼﻈﻟﺍ ﺭﺍﺯﺍ ﺮﻴﻏ ﺀﺭﺎﻤﺧ ﻻﻭ ﺭﺍﺯﺍ ﻼﺑ ﺖﺟﺮﺧﻭ ﻪﻌﻴﻤﺟ ﻝﺰﻨﻤﻟﺍ ﻦﻣ ﺙﺭﺮﻓ</w:t>
        <w:br/>
        <w:t>«.ﻞﻴﻠﻟﺍ ﺔﻴﻘﺑ ﻢﻫﺪﻨﻋ ﻲﻀﻗﺎﻓ ؛ﻲﺗﺍﺭﺎﺟ ﻦﻣ ﺓﺭﺎﺟ ﺖﻴﺑ ﻲﻟﺍ ﻞﺻﺍ</w:t>
        <w:br/>
        <w:t>ﺎﻬﻧﺍ ﺖﻤﻠﻌﻓ ﺀﺎﻬﺳﺍﺮﺑ ﺖﻗﺮﻃﺍﻭ ﺚﻳﺪﺤﻟﺍ ﻦﻋ ﺖﻜﺴﻣﺎﻓ ﺀﺎﻬﺗﻮﺻ ﺔﻤﻐﻧ ﺕﺮﻴﻐﺗ ﺎﻨﻫﻭ</w:t>
        <w:br/>
        <w:t>ﺎﻣﻭ» :ﻝﻮﻘﺗ ﺎﻬﺜﻳﺪﺣ ﻲﻟﺍ ﺕﺩﺎﻋﻭ ﺀﺎﻬﺳﺍﺭ ﺖﺤﻓﺭ ﻢﺛ ﺀﺎﻬﻳﺎﻜﺒﻟ ﻲﺴﻔﻧ ﻦﻴﺑﻭ ﻲﻨﻴﺑ ﺖﻴﻜﺒﻓ ؛ﻲﻜﺒﺗ</w:t>
        <w:br/>
        <w:t>99</w:t>
        <w:br/>
        <w:t>ﺕﺍﺮﺒﻌﻟﺍ</w:t>
        <w:br/>
        <w:t>؛ﻦﻳﺪﺘﺴﻳ ﻥﺍ ﻪﻟ ﺪﺑ ﻻ ﻥﺎﻜﻓ .ﻝﺎﻤﻟﺍ ﻦﻣ ﻩﺪﻳ ﻲﻓ ﻥﺎﻛ ﺎﻣ ﻊﻴﻤﺟ ﻖﻔﻧﺍ ﻲﺘﺣ ﻞﻳﻼﻗ ﻡﺍﻮﻋﺍ ﻻﺍ ﻲﻫ</w:t>
        <w:br/>
        <w:t>ﻱﺬﻟﺍ ﺖﻴﺒﻟﺍ ﺍﺬﻫ ﻲﺘﺣ ﻚﻠﻤﻳ ﺎﻣ ﻊﻴﻤﺟ ﻉﺎﺒﻓ ﺀﺀﺎﻓﻮﻟﺍ ﻦﻋ ﺰﺠﻌﻓ ﺀﻦﻫﺮﻓ .ﻦﻳﺪﻟﺍ ﻪﻠﻘﺛﺎﻓ ؛ﻞﻌﻔﻓ</w:t>
        <w:br/>
        <w:t>؛ﻪﺒﺗﺍﺭ ﻲﺘﺣ ﺀﻲﺷ ﻩﺪﻳ ﻲﻓ ﻖﺒﻳ ﻢﻟ ﻞﺑ ﺀﺮﻴﻐﺼﻟﺍ ﻱﺮﻬﺸﻟﺍ ﻪﺒﺗﺍﺭ ﺮﻴﻏ ﻩﺪﻳ ﻲﻓ ﻖﺒﻳ ﻢﻟﻭ .ﻪﻨﻜﺴﻧ</w:t>
        <w:br/>
        <w:t>!ﻦﻳﺮﻣﺎﻘﻤﻠﻟ ﺔﻤﻴﻨﻏ ﻭﺍ .ﻦﻴﻨﻳﺍﺪﻠﻟ ﻚﻠﻣ ﻚﻟﺫ ﺪﻌﺑ ﻮﻫ ﻢﺛ ﺀﺭﺎﻬﻧ ﻦﻣ ﺔﻋﺎﺳ ﻻﺍ ﻪﻜﻠﻤﻳ ﻻ ﻪﻧﻻ</w:t>
        <w:br/>
        <w:t>ﻲﻠﺣ ﺮﺧﺁ ﻲﻠﻋ ﺰﻣ ﺪﻘﻓ .ﻱﺩﻻﻭﺎﺑﻭ ﻲﺑ ﺖﻌﻨﺻ ﺎﻣ ﺎﻣﺍ ؛ﻪﺑ ﺮﻫﺪﻟﺍ ﺪﻳ ﺖﻌﻨﺻ ﺎﻣ ﺍﺬﻫ</w:t>
        <w:br/>
        <w:t>؛ﻲﺴﺑﻼﻤﺑ ﻱﻼﻣ ﻦﻴﻨﻫﺮﺘﺴﻤﻟﺍﻭ ﻦﻴﺑﺍﺮﻤﻟﺍ ﺖﻴﻧﺍﻮﺣ ﻱﺫ ﻲﻫ ﺎﻫﻭ .ﻞﻣﺎﻛ ﻡﺎﻋ ﻱﻼﺣ ﻦﻣ ﺎﻬﺘﻌﺑ</w:t>
        <w:br/>
        <w:t>ﻦﻴﺣ ﻲﻟﺍ ﻦﻴﺣ ﻦﻣ ﻲﻠﻋ ﺩﻮﻌﻳ ﻝﺎﺤﻟﺍ ﻖﻴﻗﺭ ﻱﺎﺑﺮﻗ ﻱﻭﺫ ﻦﻣ ﻞﺟﺭ ﻻﻮﻟﻭ .ﻪﺛﺎﺛﺍﻭ ﻲﺘﻴﺑ ﺕﺍﻭﺩﺍﻭ</w:t>
        <w:br/>
        <w:t>.ﺎﻋﻮﺟ ﻱﺩﻻﻭﺍ ﻚﻠﻫﻭ ﺖﻜﻠﻬﻟ ﻪﻟﺎﻴﻋ ﻕﺍﺪﺷﺍ ﻦﻣ ﻪﻠﺘﺴﻳ ﺎﻤﻣ ﻞﻴﻠﻘﻟﺍ ﺭﺰﻨﻟﺎﺑ</w:t>
        <w:br/>
        <w:t>ﻦﻣ ﻩﺬﻘﻨﺘﻓ ,ﻦﻴﻜﺴﻤﻟﺍ ﻞﺟﺮﻟﺍ ﺍﺬﻫ ﻲﻠﻋ ﻲﻟ ﺎﺛﻮﻋ ﻥﻮﻜﺗ ﻥﺍ ﻱﺪﻴﺳ ﺎﻳ ﻊﻴﻄﺘﺴﺗ ﻚﻠﻌﻠﻓ</w:t>
        <w:br/>
        <w:t>ﺔﻟﺰﻨﻤﻠﻟ - ﻪﻨﻣ ﺭﺪﻘﺗ ﻚﻧﺍ ﺐﺴﺣﺍﻭ ؛ﺢﻟﺎﺼﻟﺍ ﻱﺍﺮﻟﺍ ﻚﻟﺫ ﻲﻓ ﻪﻟ ﻱﺮﺗ ﺎﻤﺑ ﻪﺛﻼﺑﻭ ﻪﻳﺎﻘﺷ</w:t>
        <w:br/>
        <w:t>ﺎﻨﻴﻟﺍﻭ ﻪﻴﻟﺍ ﺖﻨﺴﺣﺍ ﻚﻠﻌﻓ ﻥﺎﻓ ﺀﺎﻌﻴﻤﺟ ﺱﺎﻨﻟﺍ ﻪﻨﻋ ﺰﺠﻋ ﺎﻣ ﻲﻠﻋ - ﻪﺴﻔﻧ ﻦﻣ ﺎﻬﻟﺰﻨﺗ ﻲﺘﻟﺍ</w:t>
        <w:br/>
        <w:t>ﻩﺎﺑﺍ ﻱﺭﺍ ﻥﺍ ﻊﻴﻄﺘﺳﺍ ﻲﺘﻟﺍ ﺔﻋﺎﺴﻟﺍ ﻦﻋ ﻡﻼﻐﻟﺍ ﺖﻟﺎﺴﻓ ﺀﺎﻬﻠﻴﺒﺴﻟ ﺖﻀﻣﻭ ﻲﻨﺘﻴﺣ ﻢﺛ</w:t>
        <w:br/>
        <w:t>ﺪﻗﻭ .ﻲﻧﺎﺸﻟ ﺖﻓﺮﺼﻧﺎﻓ .ﻥﺍﻮﻳﺪﻟﺍ ﻲﻟﺍ ﻪﺑﺎﻫﺫ ﻞﺒﻗ ﺡﺎﺒﺼﻟﺍ ﻲﻓ ﻩﺍﺮﺗ ﻚﻧﺍ :ﻝﺎﻘﻓ .ﻝﺰﻨﻤﻟﺍ ﻲﻓ ﺎﻬﻴﻓ</w:t>
        <w:br/>
        <w:t>ﻲﺘﺣ ﻱﺮﻜﻟﺍ ﺔﻨﺳ ﻲﻨﻴﻋ ﻦﻋ ﺩﻭﺬﺗﻭ ﻲﻧﺪﻌﻘﺗﻭ ﻲﻨﻤﻴﻘﺗ ﺖﻟﺍﺯ ﺎﻣ ﺔﻋﻮﻟ ﻲﺒﻨﺟ ﻦﻴﺑ ﺕﺮﻤﺿﺍ</w:t>
        <w:br/>
        <w:t>.ﻲﺨﻘﻨﻳ ﺩﺎﻛ ﺎﻣﻭ .ﻞﻴﻠﻟﺍ ﻲﻀﻘﻧﺍ</w:t>
        <w:br/>
        <w:t>ﺪﻌﺳﺍ ﺲﻣﻻﺎﺑ ﺖﻨﻛ ﻱﺬﻟﺍ ﻢﻳﺪﻘﻟﺍ ﻖﻳﺪﺼﻟﺍ ﻚﻟﺫ ﻱﺭﻻ ؛ﻲﻧﺎﺜﻟﺍ ﻡﻮﻴﻟﺍ ﺡﺎﺒﺻ ﻲﻓ ﺕﺪﻋ ﻢﺛ</w:t>
        <w:br/>
        <w:t>ﺎﻣ ﺏﺍﺮﻄﺿﻻﺍﻭ ﻖﻠﻘﻟﺍ ﻦﻣ ﻲﺴﻔﻧ ﻲﻓﻭ ﻚﻟﺫ ﺪﻌﺑ ﻪﻌﻣ ﻱﺮﻣﺍ ﺮﻴﺼﻣ ﺎﻣ ﻢﻠﻋﺍ ﻻﻭ ؛ﻪﺑ ﺱﺎﻨﻟﺍ</w:t>
        <w:br/>
        <w:t>ﻢﻠﻌﻳ ﻻ ﻮﻬﻓ .ﻚﻠﺘﻤﻳ ﺎﻣ ﻊﻴﻤﺠﺑ ﻪﻴﻓ ﺮﻃﺎﺧ ﺪﻗ ﻕﺎﺒﺳ ﻥﺍﺪﻴﻣ ﻲﻟﺍ ﺐﻫﺍﺬﻟﺍ ﺲﻔﻧ ﻲﻓ ﻥﻮﻜﻳ</w:t>
      </w:r>
    </w:p>
    <w:p>
      <w:pPr>
        <w:pStyle w:val="Heading1"/>
        <w:bidi/>
      </w:pPr>
      <w:r>
        <w:t>!ﻢﻫﺎﻘﺷﺍ ﻡﺍ ﺱﺎﻨﻟﺍ ﺪﻌﺳﺍ ﺔﻋﺎﺳ ﺪﻌﺑ ﻥﻮﻜﻳﺍ</w:t>
      </w:r>
    </w:p>
    <w:p>
      <w:pPr>
        <w:bidi/>
      </w:pPr>
      <w:r>
        <w:t>ﺖﻗﺭﺎﻓ ﺪﻘﻓ ﺀﺎﻬﻣﻼﻈﺑ ﻢﻠﻈﺗﻭ ﺎﻬﻳﺎﻴﻀﺑ ﺀﻲﺨﺗ .ﺱﻮﻔﻨﻟﺍ ﺎﻳﺍﺮﻣ ﻩﻮﺟﻮﻟﺍ ﻥﺍ ﺖﻓﺮﻋ ﻥﻵﺍ</w:t>
        <w:br/>
        <w:t>ﺀﺎﻴﻀﻟﺍ ﻚﻟﺫ ﻻﺍ ﺎﻬﻨﻣ ﻲﺗﺮﻛﺍﺫ ﻲﻓ ﻖﺒﻳ ﻢﻟﻭ ؛ﻪﺗﺭﻮﺻ ﻡﺎﻳﻻﺍ ﻲﻨﺘﺴﻧﺎﻓ ﺕﺍﻮﻨﺳ ﻊﺒﺳ ﺬﻨﻣ ﻞﺟﺮﻟﺍ</w:t>
        <w:br/>
        <w:t>ﺎﻬﺘﺤﻔﺻ ﻲﻓ ﺲﻤﺸﻟﺍ ﺭﻮﻧ ﻮﻟﻼﺗ ﺎﻬﻴﻓ ﻻﻼﺘﻳ ﻥﺎﻛ ﻱﺬﻟﺍ ﻑﺮﺸﻟﺍﻭ ﺔﻠﻴﻀﻔﻟﺍ ﺀﺎﻴﺿ .ﻊﻣﻼﻟﺍ</w:t>
        <w:br/>
        <w:t>! ﻞﻴﺧ - ﺎﻬﻓﺮﻋﺍ ﺖﻨﻛ ﻲﺘﻟﺍ ﺀﺎﻀﻴﺒﻟﺍ ﺔﻟﻼﻐﻟﺍ ﻚﻠﺗ ﻲﻨﻴﻋ ﻡﺎﻣﺍ ﺭﺍ ﻢﻟﻭ - ﻥﻵﺍ ﻪﺘﻳﺍﺭ ﺎﻤﻠﻓ</w:t>
        <w:br/>
        <w:t>ﺎﻤﻓ ﻪﻬﺟﻭ ﻲﻓ ﺓﺮﻌﺷ ﺖﺒﻨﻣ ﻞﻛ ﻥﺎﻛ ﻱﺬﻟﺍ ؛ﺡﺎﺿﻮﻟﺍ ﻞﻴﻤﺠﻟﺍ ﻲﺘﻔﻟﺍ ﻚﻟﺫ ﻲﻣﺎﻣﺍ ﺭﺍ ﻢﻟ</w:t>
        <w:br/>
        <w:t>ﻡﺮﻬﻟﺍ ﺲﺒﻟ ﺪﻗ ﺀﺎﺑﻮﻜﻨﻣ ﺎﻴﻘﺷ ﻼﺟﺭ ﻪﻧﺎﻜﻣ ﺖﻳﺍﺭ ﻞﺑ .ﺔﻌﻣﻻ ﺔﻣﺎﺴﺘﺑﺍ ﻪﻴﻓ ﺝﻮﻤﺗ ﺎﻜﺣﺎﺿ</w:t>
        <w:br/>
        <w:t>؛ﻪﻧﺎﻔﺟﺍ ﺖﻠﻘﺛﻭ .ﻩﺎﻴﺟﺎﺣ ﻲﺧﺮﺘﺳﺎﻓ .ﻦﻴﺛﻼﺜﻟﺍ ﺦﻠﺴﻳ ﻥﺍ ﻞﺒﻗ ﻦﻴﺘﺴﻟﺍ ﻲﻠﻋ ﻲﻓﻭﺍﻭ .ﻪﻧﺍﻭﺍ ﻞﺒﻗ</w:t>
        <w:br/>
        <w:t>“8</w:t>
        <w:br/>
        <w:t>.+</w:t>
        <w:br/>
        <w:t>ﺔﻳﻭﺎﻬﻟﺍ</w:t>
        <w:br/>
        <w:t>ﺎﻤﻬﻨﻴﺑ ﻪﺳﺍﺭ ﻱﻮﻫﻭ ؛ﻩﺎﻘﺗﺎﻋ ﻑﺮﺸﺘﺳﺍﻭ .ﻪﻨﻴﺒﺟ ﺪﻤﺠﺗﻭ .ﻩﺎﺿﺭﺎﻋ ﻝﺪﻬﺗﻭ .ﻪﺗﺍﺮﻈﻧ ﺕﺪﻤﺟﻭ</w:t>
        <w:br/>
        <w:t>؛ﻲﻘﻳﺪﺻ ﺎﻳ ﺀﻲﺷ ﻞﻛ ﻚﻴﻓ ﺮﻴﻐﺗ ﺪﻘﻟ» :ﻪﻟ ﺖﻠﻗ ﺎﻣ ﻝﻭﺍ ﻥﺎﻜﻓ ﺀ؛ﺏﺪﺣﻻﺍ ﻲﻘﺗﺎﻋ ﻦﻴﺑ ﻪﻳﻮﻫ</w:t>
        <w:br/>
        <w:t xml:space="preserve"> .«!ﻚﺗﺭﻮﺻ ﻲﺘﺣ</w:t>
        <w:br/>
        <w:t>ﻪﺳﺍﺮﺑ ﻕﺮﻃﺎﻓ .ﺀﻲﺷ ﻞﻛ ﻩﺮﻣﺍ ﻦﻣ ﺖﻤﻠﻋ ﺪﻗ ﻲﻧﺍ ﻑﺮﻋﻭ .ﻲﺴﻔﻧ ﻲﻓ ﺎﻤﺑ ﻢﻟﺍ ﺎﻤﻧﺎﻛﻭ</w:t>
        <w:br/>
        <w:t>ﻲﺘﺣ ﻪﻨﻣ ﺕﻮﻧﺪﻓ ؛ﺎﻴﻴﺷ ﻞﻘﻳ ﻢﻟﻭ ﺀﺎﻫﺮﻬﻇ ﻦﻣ ﻪﻟ ﺮﻴﺧ ﺽﺭﻻﺍ ﻦﻃﺎﺑ ﻥﺍ ﻱﺮﻳ ﻦﻣ ﻕﺍﺮﻃﺍ</w:t>
        <w:br/>
        <w:t>ﻲﻈﻋﺍﻭ ﺖﻨﻛ ﺪﻗﻭ .ﻚﻈﻋﺍﺍ ,ﻚﻟ ﻝﻮﻗﺍ ﺍﺫﺎﻣ ﻱﺭﺩﺍ ﺎﻣ ﻞﻟﺍﻭ» :ﻪﻟ ﺖﻠﻗﻭ .ﻪﻘﺗﺎﻋ ﻲﻠﻋ ﻱﺪﻳ ﺖﻌﺿﻭ</w:t>
        <w:br/>
        <w:t>ﷲ ﺐﺟﻭﺍ ﺎﻣ ﻲﻟﺍ ﻙﺪﺷﺭﺍ ﻡﺍ !؟ﻲﺗﺎﻴﺣ ﺕﺎﻤﻠﻇ ﻲﻓ ﻪﺑ ﺮﻴﻨﺘﺳﺍ ﻱﺬﻟﺍ ﻱﺍﺪﻫ ﻢﺠﻧﻭ .ﺲﻣﻻﺎﺑ</w:t>
        <w:br/>
        <w:t>ﻙﺪﻳ ﺮﺼﻘﺗ ﺓﺮﺒﻋ ﻲﻟﺍ ﻱﺪﻳ ﻞﺼﺗ ﻻﻭ .ﻪﻠﻬﺠﺗ ﺖﻧﺍ ﺎﻴﻴﺷ ﻑﺮﻋﺍ ﻻﻭ ﻚﻠﻫﺍ ﻲﻓﻭ ﻚﺴﻔﻧ ﻲﻓ ﻚﻴﻠﻋ</w:t>
        <w:br/>
        <w:t>ﺎﻬﻟ ﺪﻀﻋ ﻻ ﻲﺘﻟﺍ ﺔﻨﻴﻜﺴﻤﻟﺍ ﺔﺴﻳﺎﺒﻟﺍ ﻚﺘﺟﻭﺯﻭ ﺀﺎﻔﻌﻀﻟﺍ ﻚﻟﺎﻔﻃﻻ ﻚﻤﺣﺮﺘﺳﺍ ﻡﺍ ؟ﺎﻬﻠﻴﻧ ﻦﻋ</w:t>
        <w:br/>
        <w:t>ﻱﺮﺣﺎﻓ «ﺀﺍﺪﻌﺒﻟﺎﺑ ﻖﻔﺧ ﺎﻤﻟﺎﻃ ﻱﺬﻟﺍ ﻢﻴﺣﺮﻟﺍ ﺐﻠﻘﻟﺍ ﺐﺣﺎﺻ ﺖﻧﺍﻭ ﻙﺍﻮﺳ ﻦﻴﻌﻣ ﻻﻭ ﺓﺎﻴﺤﻟﺍ ﻲﻓ</w:t>
      </w:r>
    </w:p>
    <w:p>
      <w:pPr>
        <w:pStyle w:val="Heading1"/>
        <w:bidi/>
      </w:pPr>
      <w:r>
        <w:t>!؟ﺀﺎﺑﺮﻗﻻﺎﺑ ﺔﻤﺣﺭ ﻖﻔﺨﻳ ﻥﺍ</w:t>
      </w:r>
    </w:p>
    <w:p>
      <w:pPr>
        <w:bidi/>
      </w:pPr>
      <w:r>
        <w:t>ﻻ ﻦﻳﺬﻟﺍ ﻥﻮﻠﻃﺎﻌﻟﺍ ﻞﻤﻬﻟﺍ ﺎﻬﻴﻟﺍ ﺎﺠﻠﻳ ﺎﻤﻧﺍ ﻱﺪﻴﺳ ﺎﻳ ﺎﻫﺎﻴﺤﺗ ﻲﺘﻟﺍ ﺓﺎﻴﺤﻟﺍ ﻩﺬﻫ ﻥﺍ</w:t>
        <w:br/>
        <w:t>ﺕﻮﻤﻟﺍ ﻢﻬﻴﺗﺎﻳ ﻲﺘﺣ ﻼﺠﺧﻭ ﺀﺎﻴﺣ ﺱﺎﻨﻟﺍ ﻦﻋ ﺎﻬﻴﻓ ﺍﻭﺭﺍﻮﺘﻴﻟ .ﻝﺎﻤﻋﻻﺍ ﻦﻣ ﻞﻤﻌﻟ ﻥﻮﺤﻠﺼﻳ</w:t>
        <w:br/>
        <w:t>.ﻢﻬﻨﻣ ﺪﺣﺍﻮﺑ ﺖﻧﺍ ﺎﻣﻭ ؛,ﻢﻬﻳﺎﻘﺷﻭ ﻢﻫﺭﺎﻋ ﻦﻣ ﻢﻫﺬﻘﻨﻴﻓ</w:t>
        <w:br/>
        <w:t>ﺎﻤﻓ ﺀﺎﻬﺑ ﻡﺮﺒﺘﻤﺑ ﻻﻭ ﺎﻴﻧﺪﻟﺍ ﻲﻠﻋ ﻢﻗﺎﻨﺑ ﺖﻧﺍ ﺎﻣﻭ ﺀﺮﺒﻘﻟﺍ ﻖﻳﺮﻃ ﻲﻓ ﻱﺪﻴﺳ ﺎﻳ ﻲﺜﻤﺗ ﻚﻧﺍ</w:t>
        <w:br/>
        <w:t>ﺔﻴﻧﺎﺜﻟﺍ ﻚﺗﺎﻴﺣ ﻲﻓ ﺖﺤﺑﺭ ﺎﻣ ﻥﺍ ﻮﻟ ﻚﺗﺭﺬﻋ !؟ﺮﺤﺘﻨﻤﻟﺍ ﺲﻳﺎﻴﻟﺍ ﺝﻭﺮﺧ ﺎﻬﻨﻣ ﺝﻭﺮﺨﻟﺍ ﻲﻓ ﻚﺘﺒﻏﺭ</w:t>
        <w:br/>
        <w:t>ﺀﺍﺮﻴﻘﻓ ﺖﺤﺒﺻﺎﻓ ﺎﻴﻨﻏ ﺖﻨﻛ ﻚﻧﺍ ﻢﻠﻌﺗ ﻚﻨﻜﻟﻭ ؛ﻲﻟﻭﻻﺍ ﻚﺗﺎﻴﺣ ﻦﻣ ﺕﺮﺴﺧ ﺎﻣ ﻡﺎﻘﻣ ﻚﻟ ﻡﻮﻘﻳ</w:t>
        <w:br/>
        <w:t>ﻚﻧﺍ ﻚﻟﺫ ﺪﻌﺑ ﻱﺮﺗ ﺖﻨﻛ ﻥﺎﻓ ﺀﺎﻌﻴﺿﻭ ﺖﺤﺒﺻﺎﻓ ﺎﻘﻳﺮﺷﻭ ﺀﺎﻤﻴﻘﺳ ﺖﺤﺒﺻﺎﻓ ﺎﺤﻴﺤﺻﻭ</w:t>
      </w:r>
    </w:p>
    <w:p>
      <w:pPr>
        <w:pStyle w:val="Heading1"/>
        <w:bidi/>
      </w:pPr>
      <w:r>
        <w:t>!ﺀﺎﻴﻘﺷﻻﺍ ﻦﻣ ﺽﺭﻻﺍ ﺔﻌﻗﺭ ﻦﻠﺧ ﺪﻘﻓ ؛ﺪﻴﻌﺳ</w:t>
      </w:r>
    </w:p>
    <w:p>
      <w:pPr>
        <w:bidi/>
      </w:pPr>
      <w:r>
        <w:t>ﺎﻬﺑﺮﺸﺗ ﻢﺳ ﺔﻋﺮﺟ ﻲﻓ ﻪﺒﻠﻃﺎﻓ ﺀﺕﻮﻤﻟﺍ ﺎﻬﻴﻓ ﺐﻠﻄﺗ ﻥﺍ ﻩﺬﻫ ﻚﺗﺎﻴﺣ ﻦﻣ ﻚﻴﻨﻌﻳ ﺎﻣ ﻞﻛ ﻥﺍ</w:t>
        <w:br/>
        <w:t>ﻢﻈﻌﺗﻭ .ﻚﻟﺍﻭ ﻚﺑﺍﺬﻋ ﻪﻴﻓ ﺮﺜﻜﻳ ﻱﺬﻟﺍ ﻊﻄﻘﺘﻤﻟﺍ ﺕﻮﻤﻟﺍ ﺍﺬﻫ ﻦﻣ ﻚﻟ ﺮﻴﺧ ﻚﻟﺬﻓ ؛ﺓﺪﺣﺍﻭ ﺔﻌﻓﺩ</w:t>
        <w:br/>
        <w:t>.ﻲﻟﻭﻻﺍ ﻲﻠﻋ ﻚﺒﻗﺎﻌﻳ ﺎﻤﻣ ﺮﺜﻛﺎﺑ ﻱﺮﺧﻻﺍ ﻲﻠﻋ ﷲ ﻚﺒﻗﺎﻌﻳ ﺎﻣﻭ .ﻚﻤﻳﺍﺮﺟﻭ ﻚﻣﺎﺛﺁ ﻪﻴﻓ</w:t>
        <w:br/>
        <w:t>ﺀﺎﻘﺷ ﻪﻴﻟﺍ ﻢﻀﻧ ﻼﻓ ﺀﺭﺪﻘﻟﺍ ﻪﺑ ﺎﻨﻴﺗﺎﻳ ﺎﻣ ﺓﺎﻴﺤﻟﺍ ﻩﺬﻫ ﻲﻓ ﺀﺎﻘﺸﻟﺍ ﻦﻣ ﻲﻘﻳﺪﺻ ﺎﻳ ﺎﻨﺒﺴﺣ</w:t>
        <w:br/>
        <w:t>ﺖﻨﻛ ﺎﻤﻛ ﻡﻮﻴﻟﺍ ﺬﻨﻣ ﻲﻟ ﻥﻮﻜﺗ ﻥﺍ ﻲﻠﻋ ﻲﻧﺪﻫﺎﻋﻭ ﻙﺪﻳ ﺕﺎﻬﻓ !ﺎﻨﺴﻔﻧﻻ ﺎﻨﺴﻔﻧﺎﺑ ﻪﺒﻠﺠﻧ ﺍﺪﻳﺪﺟ</w:t>
        <w:br/>
        <w:t>ﺀﺎﻨﻴﻘﺘﻟﺍ ﺪﻗ ﺀﻻﻭﺍ ﻦﺤﻧ ﺎﻫﻭ ﺀﺎﻨﻴﻘﺸﻓ ﺎﻨﻗﺮﺘﻓﺍ ﻢﺛ ,ﻕﺮﺘﻔﻧ ﻥﺍ ﻞﺒﻗ ﺀﺍﺪﻌﺳ ﺎﻨﻛ ﺪﻘﻓ .ﺲﻣﻻﺎﺑ ﻲﻟ</w:t>
        <w:br/>
        <w:t>«.ﺎﻨﻛ ﺎﻤﻛ ﺀﺍﺪﻌﺳ ﻑﺮﺸﻟﺍﻭ ﺔﻠﻴﻀﻔﻟﺍ ﻝﻼﻇ ﻲﻓ ﺶﻌﺘﻠﻓ</w:t>
        <w:br/>
        <w:t>«؟ﻲﻟﺍ ﻙﺪﻳ ﺪﻤﺗ ﻻ ﻚﻟ ﺎﻣ» :ﻪﻟ ﺖﻠﻘﻓ ؛ﻩﺪﻳ ﻙﺮﺤﻳ ﻢﻟ ﻪﻧﺍ ﻲﻨﻋﺍﺮﻓ ؛ﻪﻴﻟﺍ ﻱﺪﻳ ﺕﺩﺪﻣ ﻢﺛ</w:t>
        <w:br/>
        <w:t>«.ﺎﻨﻧﺎﺣ ﻻﻭ ﺎﻳﺫﺎﻛ ﻥﻮﻛﺍ ﻥﺍ ﺐﺣﺍ ﻻ ﻲﻨﻧﻻ» :ﻝﺎﻗﻭ ﺎﻴﻛﺎﺑ ﺮﺒﻌﺘﺳﺎﻓ</w:t>
        <w:br/>
        <w:t>32١</w:t>
        <w:br/>
        <w:t>ﺕﺍﺮﺒﻌﻟﺍ</w:t>
      </w:r>
    </w:p>
    <w:p>
      <w:pPr>
        <w:pStyle w:val="Heading1"/>
        <w:bidi/>
      </w:pPr>
      <w:r>
        <w:t>«؟ﺀﺎﻓﻮﻟﺍ ﻦﻣ ﻚﻌﻨﻤﻳ ﺎﻣﻭ» :ﺖﻠﻗ</w:t>
      </w:r>
    </w:p>
    <w:p>
      <w:pPr>
        <w:bidi/>
      </w:pPr>
      <w:r>
        <w:t>«.ﺀﺍﺪﻌﺴﻟﺍ ﺓﺩﺎﻌﺳ ﻲﻓ ﻲﻟ ﻆﺣ ﻻ ﺀﻲﻘﺷ ﻞﺟﺭ ﻲﻨﻧﺍ ﻪﻨﻣ ﻲﻨﻌﻨﻤﻳ» :ﻝﺎﻗ</w:t>
        <w:br/>
        <w:t>«؟ﺍﺪﻴﻌﺳ ﻥﻮﻜﺗ ﻥﺍ ﻊﻴﻄﺘﺴﺗ ﻻ ﻢﻠﻓ ﺀﺎﻴﻘﺷ ﻥﻮﻜﺗ ﻥﺍ ﺖﻌﻄﺘﺳﺍ ﺪﻗ» :ﺖﻠﻗ</w:t>
        <w:br/>
        <w:t>ﻲﻟﺍ ﺩﻮﻌﺼﻟﺍ ﻦﻣ ﻞﻬﺳﺍ ﺽﺭﻻﺍ ﻲﻟﺍ ﻝﻭﺰﻨﻟﺍﻭ ﺀﺽﺭﺍ ﺀﺎﻘﺸﻟﺍﻭ ﺀﺎﻤﺳ ﺓﺩﺎﻌﺴﻟﺍ ﻥﻻ» :ﻝﺎﻗ</w:t>
        <w:br/>
        <w:t>ﺀﺎﻬﺗﺭﺍﺮﻗ ﻎﻠﺑﺍ ﻲﺘﺣ ﻙﺎﺴﻤﺘﺳﻻﺍ ﻲﻠﻋ ﻲﻟ ﺓﺭﺪﻗ ﻼﻓ ﺓﻮﻬﻟﺍ ﺔﻓﺎﺣ ﻦﻋ ﻲﻣﺪﻗ ﺖﻟﺯ ﺪﻗﻭ ؛ﺀﺎﻤﺴﻟﺍ</w:t>
        <w:br/>
        <w:t>ﻻﻭ ﺀﺎﻬﺘﻟﺎﻤﺛ ﻲﺘﺣ ﺎﻬﺑﺮﺷﺍ ﻥﺍ ﻲﻟ ﺪﺑ ﻼﻓ ؛ﺓﺮﻳﺮﻤﻟﺍ ﺓﺎﻴﺤﻟﺍ ﺕﺎﻋﺮﺟ ﻦﻣ ﺔﻋﺮﺟ ﻝﻭﺍ ﺖﻳﺮﺷﻭ</w:t>
        <w:br/>
        <w:t>ﺖﺑﺮﺷ ﺪﻗ ﻥﻮﻛﺍ ﻻﺍ ﻮﻫ ﺀﻂﻘﻓ ﺪﺣﺍﻭ ﺀﻲﺷ ﻻﺍ ﻲﻠﻴﺒﺳ ﻲﻓ ﻒﻘﻳ ﻥﺍ ﻊﻴﻄﺘﺴﻳ ﺀﺎﻴﺷﻻﺍ ﻦﻣ ﺀﻲﺷ</w:t>
        <w:br/>
        <w:t>«.ﻞﻟﺍ ﻲﺨﻗ ﺎﻤﻴﻓ ﻲﻟ ﺔﻠﻴﺣ ﻼﻓ ﺖﻠﻌﻓ ﺪﻗ ﺖﻣﺩ ﺎﻣﻭ «ﻡﻮﻴﻟﺍ ﻞﺒﻗ ﻝﻭﻻﺍ ﺱﺎﻜﻟﺍ</w:t>
        <w:br/>
        <w:t>«.ﻦﻴﺟﺎﻨﻟﺍ ﻦﻣ ﺖﻧﺍ ﺍﺫﺎﻓ ﺎﻬﻣﺰﻌﺗ ﺔﻗﺩﺎﺻ ﺔﻣﺰﻋ ﻻﺍ ﻉﻭﺰﻨﻟﺍ ﻦﻴﺑﻭ ﻚﻨﻴﺑ ﺲﻴﻟ» :ﺖﻠﻗ</w:t>
        <w:br/>
        <w:t>ﺓﺩﺍﺭﺍ ﻻ ﺀﻱﺮﻣﺍ ﻲﻠﻋ ﺎﺑﻮﻠﻐﻣ ﻼﺟﺭ ﺖﺤﺒﺻﺍ ﺪﻗﻭ .ﺓﺩﺍﺭﻻﺍ ﺭﺎﺛﺁ ﻦﻣ ﺮﺛﺍ ﺔﻤﻳﺰﻌﻟﺍ ﻥﺍ» :ﻝﺎﻗ</w:t>
        <w:br/>
        <w:t>ﺬﻨﻣ ﻢﻳﺪﻘﻟﺍ ﻚﻘﻳﺪﺻ ﻚﺑﺍﻭ .ﺀﺎﺸﻳ ﺎﻣ ﻲﺑ ﻊﻨﺼﻳ ﺀﺎﻀﻘﻟﺍﻭ ﻲﻘﻳﺪﺻ ﺎﻳ ﻲﻨﻋﺪﻓ .ﺭﺎﻴﺘﺧﺍ ﻻﻭ ﻲﻟ</w:t>
        <w:br/>
        <w:t>«!ﻦﻴﺒﻧﺬﻤﻟﺍ ﻦﻴﻄﻗﺎﺴﻟﺍ ﻲﻠﻋ ﺀﺎﻜﺒﻟﺍ ﻲﻓ ﺎﺳﺎﺑ ﻱﺮﺗ ﻻ ﺖﻨﻛ ﻥﺍ ؛ﻡﻮﻴﻟﺍ</w:t>
        <w:br/>
        <w:t>ﺎﻤﻳﺎﻫ ﺝﺮﺧﻭ .ﺔﻤﻠﻜﺑ ﻲﻨﻴﻴﺤﻳ ﻥﺍ ﻥﻭﺩ ﻲﻧﺎﻜﻣ ﻲﻨﻛﺮﺗﻭ ﻝﺎﻋ ﺕﻮﺼﺑ ﺎﻴﻛﺎﺑ ﺮﺠﻔﻧﺍ ﻢﺛ</w:t>
        <w:br/>
        <w:t>ﻪﺑ ﷲ ﺎﻣ ﺪﻤﻜﻟﺍﻭ ﻢﻬﻟﺍ ﻦﻣ ﻲﺒﻨﺟ ﻦﻴﺑﻭ ﻲﻧﺎﺸﻟ ﺖﻓﺮﺼﻧﺎﻓ ﺀﺐﻫﺫ ﻦﻳﺍ ﻢﻠﻋﺍ ﻻ ﻪﻬﺟﻭ ﻲﻠﻋ</w:t>
        <w:br/>
        <w:t>ﻉ 2 2 .ﻢﻴﻠﻋ</w:t>
        <w:br/>
        <w:t>ﻪﺴﻠﺠﻣ ﻦﻋ ﻩﺎﺼﻗﺎﻓ ﺀﻼﻳﻮﻃ ﺎﻨﻣﺯ ﺲﻣﻻﺎﺑ ﻪﻤﻳﺪﻧ ﻞﻤﺤﻳ ﻥﺍ ﻥﺍﻮﻳﺪﻟﺍ ﺲﻴﻳﺭ ﻊﻄﺘﺴﻳ ﻢﻟ</w:t>
        <w:br/>
        <w:t>ﻲﻠﻋ ﺓﺪﺣﺍﻭ ﺔﻌﻣﺩ ﻪﻨﻴﻋ ﻑﺭﺬﺗ ﻢﻟﻭ .,ﻪﻠﻤﻌﻟ ﺍﺭﺎﻜﻨﺘﺳﺍ ﻪﺘﻔﻴﻇﻭ ﻦﻋ ﻪﻟﺰﻋ ﻢﺛ ,ﻪﻟ ﻝﻼﻘﺘﺳﺍ</w:t>
        <w:br/>
        <w:t>ﻚﻟﺎﻤﻟﺍ ﻪﻴﻓ ﻞﻤﻬﻳ ﻥﺍ ﺪﻳﺪﺠﻟﺍ ﺖﻴﺒﻟﺍ ﻚﻟﺎﻣ ﻊﻄﺘﺴﻳ ﻢﻟﻭ ؛ﻪﻳﺪﻳ ﻦﻴﺑ ﻂﻗﺎﺴﻟﺍ ﻪﻌﻳﺮﺻ ﺮﻈﻨﻣ</w:t>
        <w:br/>
        <w:t>ﻲﻓ ﺓﺮﻴﻘﺣ ﺔﻓﺮﻏ ﻲﻟﺍ ﻩﺍﺪﻟﻭﻭ ﻪﺘﺟﻭﺯﻭ ﻮﻫ ﺎﺠﻠﻓ ؛ﻪﻨﻣ ﻩﺩﺮﻃ ﻢﺛ ﺮﻬﺷﺍ ﺔﻌﻀﺑ ﻦﻣ ﺮﺜﻛﺍ ﻢﻳﺪﻘﻟﺍ</w:t>
        <w:br/>
        <w:t>ﺀﺎﻬﻨﻣ ﺍﺪﻳﺎﻋ ﻭﺍ ﺔﻧﺎﺤﻟﺍ ﻲﻟﺍ ﺎﺒﻫﺍﺫ ﻻﺍ ﻚﻟﺫ ﺪﻌﺑ ﻩﺍﺭﺍ ﻻ ﺖﺤﺒﺻﺎﻓ ﺀﺭﻮﺠﻬﻣ ﻕﺎﻗﺯ ﻲﻓ ﻢﻳﺪﻗ ﺖﻴﺑ</w:t>
        <w:br/>
        <w:t>ﻪﺑ ﻖﺼﻟ ﺎﻣ ﻪﻬﺟﻭ ﻦﻋ ﺖﺤﺴﻤﻓ ﻪﻨﻣ ﺕﻮﻧﺩ ﺍﺪﻳﺎﻋ ﻭﺍ .ﻪﻨﻋ ﻲﻬﺟﻭ ﺖﻳﻭﺯ ﺎﻴﻫﺍﺫ ﻪﺘﻳﺍﺭ ﻥﺎﻓ</w:t>
        <w:br/>
        <w:t>.ﻪﺘﻴﺑ ﻲﻟﺍ ﻪﺗﺪﻗ ﻢﺛ «ﻡﺪﻟﺍ ﻦﻣ ﻪﻨﻣ ﻝﺎﺳ ﺎﻣ ﻪﻨﻴﺒﺟ ﻦﻋ ﻭﺍ ﺏﺍﺮﺘﻟﺍ ﻦﻣ</w:t>
        <w:br/>
        <w:t>ﻞﻇ ﺢﺒﺻﺍ ﻲﺘﺣ .ﻪﻠﻘﻋ ﻦﻣﻭ ﻞﺟﺮﻟﺍ ﻢﺴﺟ ﻦﻣ ﺬﺧﺎﺗ ﻡﺍﻮﻋﻻﺍﻭ ﻡﺎﻳﻻﺍ ﺖﻟﺍﺯ ﺎﻣ ﺀﺍﺬﻜﻫﻭ</w:t>
        <w:br/>
        <w:t>؛ﺓﻭﺪﺸﻤﻟﺍ ﻞﻫﺍﺬﻟﺍ ﺔﻴﺸﻣ ﻪﻘﻳﺮﻃ ﻲﻓ ﻲﺜﻤﻳ ﺀﺔﻳﺭﺎﺴﻟﺍ ﻡﻼﺣﻻﺍ ﻦﻣ ﺎﻤﻠﺣ ﻭﺍ .ﺔﻠﻘﻨﺘﻤﻟﺍ ﻝﻼﻈﻟﺍ ﻦﻣ</w:t>
        <w:br/>
        <w:t>ﺎﻴﻴﺣ ﻒﻘﻳﻭ ؛ﻪﻴﻧﺍﺪﻳ ﻲﺘﺣ ﻪﻠﻴﺒﺳ ﺽﺮﺘﻌﻳ ﺎﻣ ﻲﻘﺘﻳ ﻻﻭ ؛ﻪﻟﻮﺣ ﺎﻤﻣ ﺀﻲﺸﺑ ﺮﻌﺸﻳ ﺩﺎﻜﻳ ﻻ</w:t>
        <w:br/>
        <w:t>ﻪﺟﻭ ﻞﻛ ﻲﻟﺍ ﺮﻈﻨﻳﻭ !ﻕﺮﺨﻟﺍﻭ ﻉﺎﻗﺮﻟﺍ ﺮﻴﻏ ﻪﺑﺍﻮﺛﺍ ﻲﻓ ﺎﻣﻭ ؛ﻪﺑﺍﻮﺛﺍ ﻲﻓ ﻩﺮﻈﻧ ﺐﻠﻘﻳ ﻭﺍ .ﻊﻴﻀﻳ</w:t>
        <w:br/>
        <w:t>17</w:t>
        <w:br/>
        <w:t>ﺔﻳﻭﺎﻬﻟﺍ</w:t>
        <w:br/>
        <w:t>ﻢﻳﺎﻨﻟﺍ ﻊﻓﺪﻳ ﺎﻤﻛ .ﻞﻔﺘﺤﻣ ﻻﻭ ﻪﺑﺁ ﺮﻴﻏ ﺎﻨﻴﻟ ﺎﻌﻓﺩ ﻩﺪﻴﺑ ﻪﻨﻋ ﻢﻬﻌﻓﺪﻓ ﻪﻘﺗﺎﻌﺑ ﻥﺎﻴﺒﺼﻟﺍ ﺾﻌﺑ</w:t>
        <w:br/>
        <w:t>؛ﻪﺳﺍﺭ ﻲﻓ ﺎﻬﺗﺭﻮﺳ ﺕﺁﺍﺪﻫﻭ ﺮﻤﺨﻟﺍ ﻦﻣ ﻪﻓﻮﺟ ﻼﺧ ﺍﺫﺍ ﻲﺘﺣ ؛.ﻪﻈﻗﻮﻣ ﺪﻳ ﻪﻘﺗﺎﻋ ﻦﻋ ﻕﺮﻐﺘﺴﻤﻟﺍ</w:t>
        <w:br/>
        <w:t>.ﻪﻴﻠﻋ ﻥﺎﻛ ﺎﻣ ﻲﻟﺍ ﺩﻮﻌﻳ ﻲﺘﺣ ﺪﻳﺍﺰﺘﻳﻭ ﺏﺮﺸﻳ ﻝﺍﺰﻳ ﻼﻓ ﻥﺎﺤﻟﺍ ﻲﻟﺍ ﺭﺪﺤﻧﺍ</w:t>
        <w:br/>
        <w:t>ﺔﺟﻭﺰﻟﺍ ﻚﻠﺗ ﺕﺰﺠﻋ :ﺔﻴﺗﻵﺍ ﺔﺛﺩﺎﺤﻟﺍ ﺮﻬﺷﺍ ﺔﻌﻀﺑ ﺬﻨﻣ ﺖﺛﺪﺣ ﻲﺘﺣ ﻪﻧﺎﺷ ﺍﺬﻫ ﻝﺰﻳ ﻢﻟﻭ</w:t>
        <w:br/>
        <w:t>ﺀﺎﻬﻳﺪﻳ ﻦﻴﺑ ﻦﻴﻛﺎﺑ ﺎﻬﺘﻨﺑﺍﻭ ﺎﻫﺪﻟﻭ ﻱﺮﺗ ﻥﺍ ﺎﻫﺎﻜﺑﺍﻭ .ﺕﻮﻘﻟﺍ ﻲﻟﺍ ﻼﻴﺒﺳ ﺪﺠﺗ ﻥﺍ ﺔﻨﻴﻜﺴﻤﻟﺍ</w:t>
        <w:br/>
        <w:t>ﻲﺘﻟﺍ ﻞﻴﺒﺴﻟﺍ ﻚﻠﺗ ﺐﻛﺮﺗ ﻥﺍ ﻦﻣ ﺍﺬﺑ ﺎﻬﻟ ﺮﺛ ﻢﻠﻓ ﺀﺎﻤﻬﻧﺎﺴﻟ ﻪﻨﻋ ﺖﻤﺼﻳ ﺎﻤﺑ ﺎﻤﻬﻋﻮﻣﺩ ﻖﻄﻨﺗ</w:t>
        <w:br/>
        <w:t>ﺀﺎﻬﻧﺎﺘﻴﻘﻳﻭ ﺎﻬﻴﻓ ﻥﺎﺗﺎﺘﻘﻳ ﺕﻮﻴﺒﻟﺍ ﺾﻌﺑ ﻲﻓ ﻦﻴﻣﺩﺎﺧ ﺎﻤﻬﺘﻠﺳﺭﺎﻓ ؛ﻢﻳﺪﻋ ﺮﻄﻀﻣ ﻞﻛ ﺎﻬﺒﻛﺮﻳ</w:t>
        <w:br/>
        <w:t>؛ﺔﻃﺮﺸﻟﺍ ﻥﻮﻴﻋ ﻪﻨﻋ ﺎﻬﻴﻓ ﻞﻔﻐﺗ ﻲﺘﻟﺍ ﺔﻠﻴﻠﻟﺍ ﻲﻓ ﻻﺍ ﺎﻬﺟﻭﺯ ﻱﺮﺗ ﻻﻭ .ﻞﻴﻠﻗ ﻻﺍ ﺎﻤﻫﺍﺮﺗ ﻻ ﺖﻧﺎﻜﻓ</w:t>
        <w:br/>
        <w:t>ﺀﺯﻮﺠﻋ ﺓﺭﺎﺟ ﻻﺍ ﻦﻴﻌﻣ ﻻﻭ ﺎﻬﻟ ﺲﻧﻮﻣ ﻻ ﺎﻬﺘﻓﺮﻏ ﻲﻓ ﺓﺪﻴﺣﻭ ﺖﺤﺒﺻﺎﻓ ؛ﻪﻨﻋ ﻞﻔﻐﺗ ﺎﻤﻠﻗﻭ</w:t>
        <w:br/>
        <w:t>ﺓﺪﻴﻌﺴﻟﺍ ﻡﺎﻳﻻﺍ ﻚﻠﺗ ﺕﺮﻛﺫ ﺀﺎﻬﺴﻔﻨﺑ ﺖﻠﺧﻭ ﺎﻬﺗﺭﺎﺟ ﺎﻬﺘﻗﺭﺎﻓ ﺍﺫﺎﻓ .ﻦﻴﺣ ﻦﻣ ﺎﻬﻴﻟﺍ ﻒﻠﺘﺨﺗ</w:t>
        <w:br/>
        <w:t>ﺩﻻﻭﺍﻭ ﻢﻳﺮﻛ ﺝﻭﺯ ﻦﻴﺑ ؛ﺔﻐﺑﺎﺴﻟﺍ ﺔﻤﻌﻨﻟﺍﻭ ﻢﻋﺎﻨﻟﺍ ﺶﻴﻌﻟﺍ ﻑﺎﻄﻋﺍ ﻲﻓ ﺎﻬﻴﻓ ﺐﻠﻘﺘﺗ ﺖﻧﺎﻛ ﻲﺘﻟﺍ</w:t>
        <w:br/>
        <w:t>ﺀﺎﻣﺩﺎﺧ ﻡﻭﺪﺨﻤﻟﺍﻭ ﺀﺍﺩﻮﺴﻣ ﺪﻴﺴﻟﺍ ﺢﺒﺻﺍ ﻒﻴﻛ ﺮﻛﺬﺗ ﻢﺛ ؛.ﺀﺎﻬﺑﻭ ﺎﻨﺴﺣ ﺮﻫﺰﻟﺍ ﺐﻛﺍﻮﻜﻟﺎﻛ</w:t>
        <w:br/>
        <w:t>ﺔﻴﻠﺣ ﻥﺎﻛ ﻱﺬﻟﺍ ﻡﻮﻈﻨﻤﻟﺍ ﻱﻮﻟﻮﻠﻟﺍ ﺪﻘﻌﻟﺍ ﻚﻟﺫ ﺮﺜﺘﻧﺍ ﻒﻴﻛﻭ ﺀﺎﻨﻴﻬﻣ ﻼﻴﻟﺫ ﻢﻳﺮﻜﻟﺍ ﺰﻳﺰﻌﻟﺍﻭ</w:t>
        <w:br/>
        <w:t>؛ﺀﺍﺮﻴﻐﻟﺍ ﺢﻄﺳ ﻲﻠﻋ ﺕﺍﺫﻮﺒﻨﻣ ﺕﺎﻴﺼﺣ ﻲﻟﺍ ﻩﺭﺎﺜﺘﻧﺍ ﺪﻌﺑ ﻝﺎﺤﺘﺳﺍ ﻢﺛ ﺀﺮﻫﺪﻟﺍ ﺪﻴﺟ ﻲﻓ ﺔﻌﻳﺪﺑ</w:t>
        <w:br/>
        <w:t>ﻲﺘﺣ ﻦﻴﻨﻋﺎﻇ ﻡﻮﻗ ﺮﺛﺍ ﻲﻓ ﻪﻟﺍﻮﻟﺍ ﺀﺎﻜﺑ ﻲﻜﺒﺘﻓ ؛ﻡﺍﺪﻗﻻﺍﻭ ﺮﻓﺍﻮﺤﻟﺍ ﺎﻬﺳﻭﺪﺗﻭ ﻝﺎﻌﻨﻟﺍ ﺎﻫﻮﻄﺗ</w:t>
      </w:r>
    </w:p>
    <w:p>
      <w:pPr>
        <w:pStyle w:val="Heading1"/>
        <w:bidi/>
      </w:pPr>
      <w:r>
        <w:t>‎١ !ﺩﺎﻜﺗ ﻭﺍ ﺎﻬﺴﻔﻧ ﻒﻠﺘﺗ</w:t>
      </w:r>
    </w:p>
    <w:p>
      <w:pPr>
        <w:bidi/>
      </w:pPr>
      <w:r>
        <w:t>ﺎﻬﻳﺎﻘﺷ ﻲﻓ ﺎﺒﺒﺳ ﻥﺎﻛ ﻱﺬﻟﺍ ﻥﺎﺴﻧﻻﺍ ﻚﻟﺬﻟ ﺍﺪﻘﺣ ﺎﻬﺒﻠﻗ ﻲﻓ ﻂﻗ ﺕﺮﻤﺿﺍ ﺎﻣ ﺎﻬﻧﺍ ﻲﻠﻋ</w:t>
        <w:br/>
        <w:t>ﺓﺍﺮﻣﺍ ﺎﻬﻧﻻ ؛ﻪﻧﺍﺮﺠﻫ ﻭﺍ ﻪﺘﺒﺿﺎﻐﻤﺑ ﻡﺎﻳﻻﺍ ﻦﻣ ﺎﻣﻮﻳ ﺎﻬﺴﻔﻧ ﺎﻬﺘﺛﺪﺣ ﻻﻭ ﺀﺎﻬﻳﺪﻟﻭ ﺀﺎﻘﺷﻭ</w:t>
        <w:br/>
        <w:t>ﻥﻮﻨﺤﻟﺍ ﻡﻻﺍ ﺓﺮﻈﻧ ﻪﻴﻟﺍ ﺮﻈﻨﺗ ﺖﻧﺎﻛ ﻞﺑ .ﺏﻮﻜﻨﻤﻟﺍ ﺎﻬﺟﻭﺰﺑ ﺭﺪﻐﺗ ﻻ ﺔﻔﻳﺮﺸﻟﺍ ﺓﺍﺮﻤﻟﺍﻭ ؛ﻪﻔﻳﺮﺷ</w:t>
        <w:br/>
        <w:t>ﻪﺣﺍﺮﺟ ﻮﺳﺎﺗﻭ ﺀﺎﻀﻳﺮﻣ ﻥﺎﻛ ﻥﺍ ﻪﺒﻧﺎﺠﺑ ﺮﻬﺴﺗﻭ ؛ﻪﻴﻠﻋ ﻒﻄﻌﺗﻭ ﻪﻤﺣﺮﺘﻓ ,ﺮﻴﻐﺼﻟﺍ ﺎﻬﻠﻔﻃ ﻲﻟﺍ</w:t>
        <w:br/>
        <w:t>ﻦﻤﺛ ﻪﻌﻣ ﺪﺠﻳ ﻻ ﺎﻤﻨﻴﺣ ﻪﻧﺎﺣ ﻦﻣ ﻪﻴﻟﺎﻴﻟ ﺾﻌﺑ ﻲﻓ ﺭﺎﻤﺨﻟﺍ ﻩﺩﺮﻃ ﺎﻤﺑﺭﻭ ﺀﺎﺤﻳﺮﺟ ﺩﺎﻋ ﻥﺍ</w:t>
        <w:br/>
        <w:t>ﻥﺍ ﻦﻣ ﺍﺬﺑ ﺪﺠﺗ ﻼﻓ ﺀﺍﺪﻳﺪﺷ ﺎﺒﻠﻃ ﺏﺍﺮﺸﻟﺍ ﺐﻠﻄﻳ ﺎﺟﺎﺘﻬﻣ ﺍﺮﻳﺎﺛ ﻪﺘﻴﺑ ﻲﻟﺍ ﺩﻮﻌﻴﻓ «ﺏﺍﺮﺸﻟﺍ</w:t>
        <w:br/>
        <w:t>ﻲﻠﻋ ﺀﺎﻘﺑﺍﻭ ﻪﺑ ﺔﻤﺣﺭ ؛ﻪﺴﻔﻧ ﻪﺑ ﻦﻜﺴﻳ ﺎﻣ ﺮﻤﺨﻟﺍ ﻦﻣ ﻪﻟ ﻉﺎﺘﺒﺗ ﻭﺍ ﺀﺎﻬﻣﺎﻌﻃ ﺔﻘﻔﻧ ﻪﻴﻄﻌﺗ</w:t>
        <w:br/>
        <w:t>ﻞﻘﺗ ﺎﻬﻴﻟﺍ ﻑﺎﺿﺍ ﻲﺘﺣ .ﻝﺎﻘﺛﻻﺍ ﻦﻣ ﺎﻬﻘﺗﺎﻋ ﻲﻠﻋ ﻊﺿﻭ ﺎﻣ ﻪﻔﻜﻳ ﻢﻟ ﺮﻫﺪﻟﺍ ﻥﺎﻛﻭ</w:t>
        <w:br/>
        <w:t>ﺀﻞﻣﺎﺣ ﺎﻬﻧﺍ ﺖﻤﻠﻌﻓ ﺀﺎﻬﻳﺎﺸﺣﺍ ﻲﻓ ﻙﺮﺤﺘﺗ ﺔﻤﺴﻨﺑ ﺎﻬﻣﺎﻳﺍ ﻦﻣ ﻡﻮﻳ ﻲﻓ ﺕﺮﻌﺷ ﺪﻘﻓ ﺀﺍﺪﻳﺪﺟ</w:t>
        <w:br/>
        <w:t>ﺕﻼﺘﻣﺍ ﺪﻘﻓ ؛ﻢﻬﻠﻟﺍ ﻚﺘﻤﺣﺭ» :ﺔﺧﺭﺎﺻ ﺖﻔﺘﻬﻓ ﺀﺪﻳﺪﺟ ﻲﻘﺸﺑ ﺀﺎﻘﺸﻟﺍ ﺭﺍﺩ ﻲﻟﺍ ﻲﺗﺎﺘﺳ ﺎﻬﻧﺍﻭ</w:t>
        <w:br/>
        <w:t>ﻩﺪﺑﺎﻜﺗ ﻥﺍ ﺐﺠﻳ ﺎﻣ ﻞﻤﺤﻟﺍ ﻡﻻﺁ ﻦﻣ ﺪﺑﺎﻜﺗ ﺖﻟﺍﺯ ﺎﻣﻭ «!ﺓﺪﺣﺍﻭ ﺓﺮﻄﻗ ﻊﺴﺗ ﺎﻣ ﻲﺘﺣ ﺱﺎﻜﻟﺍ</w:t>
        <w:br/>
        <w:t>17</w:t>
        <w:br/>
        <w:t>ﺕﺍﺮﺒﻌﻟﺍ</w:t>
        <w:br/>
        <w:t>ﺀﺯﻮﺠﻌﻟﺍ ﺎﻬﺗﺭﺎﺟ ﻻﺍ ﺪﺣﺍ ﺎﻫﺮﻀﺤﻳ ﻢﻠﻓ ﺀﺎﻬﻌﺿﻭ ﺔﻋﺎﺳ ﺕﺀﺎﺟ ﻲﺘﺣ .ﺔﺑﻮﻜﻨﻣ ﺔﻀﻳﺮﻣ ﺓﺍﺮﻣﺍ</w:t>
        <w:br/>
        <w:t>ﻢﻠﻓ ﺀﺍﺪﻳﺪﺷ ﺎﺿﺮﻣ ﺱﺎﻔﻨﻟﺍ ﻲﻤﺤﺑ ﻚﻟﺫ ﺪﻌﺑ ﺖﺿﺮﻣ ﻢﺛ ,ﺖﻌﺿﻮﻓ ﺎﻫﺮﻣﺍ ﻲﻠﻋ ﷲ ﺎﻬﻧﺎﻋﺎﻓ</w:t>
        <w:br/>
        <w:t>ﻞﻫﺍ ﺍﻮﺒﻟﺎﻄﻳ ﻥﺍ ﻩﻭﺎﺒﻃﺍ ﻲﺤﺘﺴﻳ ﻻ ﻱﺬﻟﺍ ﺪﻠﺒﻟﺍ ﻥﻻ ؛ﺎﻬﺟﻼﻌﺑ ﺎﻬﻴﻠﻋ ﻕﺪﺼﺘﻳ ﺎﺒﻴﺒﻃ ﺪﺠﺗ</w:t>
        <w:br/>
        <w:t>ﻭﺍ ﻦﺴﺤﻣ ﺐﻴﺒﻃ ﺎﻬﻴﻓ ﺪﺟﻮﻳ ﻥﺍ ﻦﻜﻤﻳ ﻻ ,ﻪﻠﺘﻗ ﻱﺬﻟﺍ ﻢﻬﺟﻼﻋ ﺓﺮﺟﺎﺑ ﻪﺗﻮﻣ ﺪﻌﺑ ﺾﻳﺮﻠﻟﺍ</w:t>
        <w:br/>
        <w:t>ﺎﻬﻠﺟﺍ ﺎﻫﺎﻓﺍﻮﻓ ﷲ ﺔﻤﺣﺭ ﺎﻬﺘﻛﺭﺩﺍ ﻲﺘﺣ ﺍﺪﻳﻭﺭ ﺍﺪﻳﻭﺭ ﺎﻬﻨﻣ ﻮﻧﺪﻳ ﺕﻮﻤﻟﺍ ﻝﺍﺯ ﺎﻤﻓ ﺀﻕﺪﺼﺘﻣ</w:t>
        <w:br/>
        <w:t>.ﺎﻬﻳﺪﺜﺑ ﺔﻘﻟﺎﻋ ﺓﺮﻴﻐﺼﻟﺍ ﺎﻬﺘﻠﻔﻃ ﺮﻴﻏ ﺎﻬﺒﻧﺎﺠﺑ ﺎﻬﻴﻓ ﺪﺟﻮﻳ ﻻ ﺔﻋﺎﺳ ﻲﻓ</w:t>
        <w:br/>
        <w:t>ﻲﺗﺎﺘﻟ ﻪﺘﺟﻭﺯ ﻦﻋ ﺶﺘﻔﻳﻭ ﺏﺍﺮﺸﻟﺍ ﺐﻠﻄﻳ ﺎﺟﺎﺘﻬﻣ ﺍﺮﻳﺎﺛ ﻞﺟﺮﻟﺍ ﻞﺧﺩ ﺔﻋﺎﺴﻟﺍ ﻩﺬﻫ ﻲﻓ</w:t>
        <w:br/>
        <w:t>ﺎﻬﺘﻨﺑﺍ ﻱﺍﺭﻭ ﺀﺎﻫﺮﻴﺼﺣ ﻲﻠﻋ ﺓﺪﻤﻣ ﺎﻫﺁﺭ ﻲﺘﺣ ﺔﻓﺮﻐﻟﺍ ﺀﺎﺤﻧﺍ ﻲﻓ ﻪﻴﻨﻴﻌﺑ ﺭﺍﺪﻓ .ﺪﻳﺮﻳ ﺎﻤﺑ ﻪﻨﻣ ﻪﻟ</w:t>
        <w:br/>
        <w:t>ﺎﻜﻳﺮﺤﺗ ﺎﻬﻛﺮﺤﻳ ﺬﺧﺍﻭ ﺀﺎﻬﻨﻋ ﺍﺪﻴﻌﺑ ﺔﻠﻔﻄﻟﺍ ﻊﻓﺩﻭ ﺎﻬﻨﻣ ﺎﻧﺪﻓ .ﺔﻤﻳﺎﻧ ﺎﻬﻨﻈﻓ ﺀﺎﻬﺒﻧﺎﺠﺑ ﻲﻜﺒﺗ</w:t>
        <w:br/>
        <w:t>؛ﻪﺒﻠﻗ ﺖﺑﺎﺻﺍ ﻲﺘﺣ ﻪﻳﺎﻀﻋﺍ ﻲﻓ ﻲﺜﺸﻤﺘﺗ ﺓﺪﻋﺮﺑ ﺲﺣﺍﻭ ﺮﻣﻻﺍ ﻪﺑﺍﺮﻓ .ﺔﻛﺮﺤﺑ ﺮﻌﺸﻳ ﻢﻠﻓ ﺍﺪﻳﺪﺷ</w:t>
        <w:br/>
        <w:t>ﺀﻦﻴﺗﺪﻣﺎﺠﻟﺍ ﻦﻴﺘﺼﺧﺎﺸﻟﺍ ﺎﻬﻴﻨﻴﻋ ﻦﻣ ﻪﻴﻟﺍ ﻕﺪﺤﻳ ﺕﻮﻤﻟﺍ ﺢﺒﺷ ﻱﺍﺭ ﻲﺘﺣ ﺍﺪﻳﻭﺭ ﺍﺪﻳﻭﺭ ﺎﻫﻮﺤﻧ</w:t>
        <w:br/>
        <w:t>ﺎﻫﺪﻌﺑ ﻙﺮﺤﺘﺗ ﻢﻟ ﺔﻟﻮﻣ ﻪﻧﺍ ﺖﻧﺎﻓ .ﻪﺘﻨﺑﺍ ﺭﺪﺻ ﻪﻌﺟﺍﺮﺗ ﻲﻓ ﻲﻃﻮﻓ ﺀﺍﺮﻋﺫﻭ ﺎﻓﻮﺧ ﻊﺟﺍﺮﺘﻓ</w:t>
        <w:br/>
        <w:t>«!ﺩﺍﺀﺎﻘﺷ ﺍﻭ !ﻩﺍﺀﺎﻘﺷ ﺍﻭ» :ﻝﺎﻗﻭ ﺓﺪﻳﺪﺷ ﺔﺧﺮﺻ ﺥﺮﺼﻓ ؛ﺓﺪﺣﺍﻭ ﺔﻛﺮﺣ</w:t>
        <w:br/>
        <w:t>ﻞﻛ ﻊﻓﺪﻳﻭ «ﻥﺍﺭﺪﺠﻟﺍﻭ ﺪﻤﻌﻟﺎﺑ ﻪﺳﺍﺭ ﺏﺮﻀﻳﻭ ﻕﺮﻄﻟﺍ ﻲﻓ ﻭﺪﻌﻳ ﻪﻬﺟﻭ ﻲﻠﻋ ﺎﻤﻳﺎﻫ ﺝﺮﺧﻭ</w:t>
        <w:br/>
        <w:t>«!ﻲﻧﻮﻛﺭﺩﺍ !ﻲﻟﺍ ﺍﻮﻤﻠﻫ !ﻲﺘﺟﻭﺯ !ﻲﺘﻨﺑﺍ» :ﺢﻴﺼﻳﻭ ﻥﺍﻮﻴﺣ ﻭﺍ ﻥﺎﺴﻧﺍ ﻦﻣ ﻪﻘﻳﺮﻃ ﻲﻓ ﺪﺠﻳ ﺎﻣ</w:t>
        <w:br/>
        <w:t>ﻦﻣ ﺱﺎﻨﻟﺍﻭ ؛ﺢﻴﺑﺬﻟﺍ ﻦﻴﻧﺍ ﻦﻴﻳﻭ ﻪﻴﻠﺟﺮﺑ ﺏﺍﺮﺘﻟﺍ ﺺﺤﻔﻳ ﺬﺧﺍﻭ ,ﺽﺭﻻﺍ ﻲﻠﻋ ﻂﻘﺴﻓ ﺎﻴﻋﺍ ﻲﺘﺣ</w:t>
        <w:br/>
        <w:t>ﻚﻠﺗ ﺖﻧﺎﻜﻓ .ﻪﻳﺎﻘﺷ ﺕﺎﻳﺁ ﻪﻬﺟﻭ ﻲﻓ ﺍﻭﺀﺮﻗ ﻢﻬﻧﻻ ﻞﺑ ؛ﻪﻧﻮﻓﺮﻌﻳ ﻢﻬﻧﻻ ﻻ ﻪﻴﻠﻋ ﻥﻮﻔﺳﺁ ﻪﻟﻮﺣ</w:t>
        <w:br/>
        <w:t>.ﻪﻠﻘﻋ ﻦﻣ ﻲﻘﺑ ﺎﻣ ﻉﺎﻴﺿ ﻲﻓ ﺎﺒﺒﺳ ﻞﻳﻮﻄﻟﺍ ﻪﻟﻮﻫﺫ ﻦﻣ ﺎﻬﻴﻓ ﻕﺎﻔﺘﺳﺍ ﻲﺘﻟﺍ ﺓﺮﻴﺼﻘﻟﺍ ﺔﻈﺤﻠﻟﺍ</w:t>
        <w:br/>
        <w:t>ﺕﺎﻋﺎﻗ ﻦﻣ ﺔﻋﺎﻗ ﻲﻓ ﻻﻮﻠﻐﻣ ﺍﺪﻴﻘﻣ ﺢﺒﺻﺍ ﻲﺘﺣ ﻥﺎﺘﻋﺎﺳ ﻭﺍ ﺔﻋﺎﺳ ﻻﺍ ﻲﻫ ﺎﻣﻭ</w:t>
        <w:br/>
        <w:t>ﻦﻳﺩﺮﺸﻤﻟﺍ ﻩﺩﻻﻭﻻﻭ ﺔﻌﻳﺮﺼﻟﺍ ﻪﺘﻠﻔﻄﻟﻭ ﺓﺪﻴﻬﺸﻟﺍ ﻪﺘﺟﻭﺰﻟﻭ ﻪﻟ ﻩﺎﺘﻤﺣﺭ ﺍﻮﻓ .ﻥﺎﺘﺳﺭﺎﻤﻴﺒﻟﺍ</w:t>
        <w:br/>
        <w:t>!ﺀﺎﺳﻮﺒﻟﺍ</w:t>
        <w:br/>
        <w:t>1ﻉ</w:t>
        <w:br/>
        <w:t>ﻕﻮﻓ ﺕﺪﺘﻣﺍ ﺪﻗ ﺎﻤﻧﺎﻛ ﺎﻛﺩﺎﻫ ﺎﻨﻛﺎﺳ ﺀﺎﻤﻟﺍ ﻥﺎﻛﻭ ﺀﺎﻬﺗﺮﺟ ﻼﻤﺘﻟ ﺪﻟ ﺓﺮﻴﺤﺒﻟﺍ ﺔﻔﺿ ﻲﻠﻋ ﺖﺴﻠﺟ</w:t>
        <w:br/>
        <w:t>.ﺔﻠﻴﻘﺼﻟﺍ ﺔﻤﻋﺎﻨﻟﺍ ﺓﺁﺮﻤﻟﺍ ﻩﺬﻫ ﺎﻫﺪﻴﺑ ﺮﺴﻜﺗ ﻥﺍ ﺎﻬﻴﻠﻋ ﺰﻌﻓ ؛ﺪﻴﻠﺠﻟﺍ ﻦﻣ ﺔﻌﻣﻻ ﺔﻘﺒﻃ ﻪﺤﻄﺳ</w:t>
        <w:br/>
        <w:t>ﺎﻬﺣﻭ ﺎﻬﺘﺤﻔﺻ ﻲﻓ ﺖﺤﻤﻠﻓ ﺀﺎﻬﻴﻓ ﺎﻫﺮﻈﻧ ﺐﻠﻘﺗ ﺖﻠﻈﻓ .ﺓﺁﺮﻤﻟﺍ ﻦﻣ ﺓﺍﺮﻤﻟﺍ ﻲﻟﺍ ﺐﺣﺍ ﺀﻲﺷ ﻻﻭ</w:t>
        <w:br/>
        <w:t>ﻪﺟﻮﻟﺍ ﻪﻧﺍ ﺖﻤﻠﻌﻓ ﺀﺎﻬﻟ ﻢﺴﺘﺑﺎﻓ ؛ﻪﻟ ﺖﻤﺴﺘﺑﺎﻓ ﺀﺍﺮﺗﺎﻓ ﺎﺑﺬﻋ ﺍﺮﻈﻧ ﺎﻬﻴﻟﺍ ﺮﻈﻨﻳ ﺎﻘﻳﺍﺭ ﺾﻴﺑﺍ</w:t>
        <w:br/>
        <w:t>.ﻞﻴﻤﺠﻟﺍ ﻱﻭﺮﻘﻟﺍ ﺎﻬﺒﻴﻄﺧ ﻪﺑ ﻦﺘﺘﻓﺍ ﻱﺬﻟﺍ</w:t>
        <w:br/>
        <w:t>ﻪﺘﻨﻴﺒﺘﻓ ﺀﺮﺧﺁ ﻝﺎﻴﺧ ﺀﺎﻤﻟﺍ ﻲﻓ ﺎﻬﻟﺎﻴﺧ ﺐﻧﺎﺠﺑ ﺕﺍﺭ ﻥﺍ ﺎﻬﻋﺍﺭ ﻢﺛ .ﺔﻋﺎﺳ ﺮﻈﻨﻤﻟﺍ ﺍﺬﻬﺑ ﺖﺴﻧﺍ</w:t>
        <w:br/>
        <w:t>ﺀﺎﻬﺗﺰﺟ ﺕﻼﻤﻓ ﺀﺎﻤﻟﺍ ﻲﻟﺍ ﺎﻫﺪﻳ ﺕﺬﻣﻭ ﺎﻫﺀﺍﺭﻭ ﺖﻔﺘﻠﺗ ﻢﻟ ﺎﻬﻨﻜﻟﻭ .ﺕﺮﻋﺬﻓ .ﻞﺟﺭ ﻝﺎﻴﺧ ﻪﺑ ﺍﺫﺎﻓ</w:t>
        <w:br/>
        <w:t>ﻲﺗﺪﻴﺳ ﺎﻳ ﻲﻟ ﻦﻴﻧﺫﺎﺗ ﻞﻫ» :ﺎﻬﻟ ﻝﺎﻗﻭ ﺎﻬﺒﻧﺎﺠﺑ ﻒﻗﺍﻮﻟﺍ ﻚﻟﺫ ﺎﻬﻴﻟﺍ ﻡﺪﻘﺘﻓ ﺀﺎﻬﻠﻤﺤﺘﻟ ﺖﻀﻬﻧ ﻢﺛ</w:t>
        <w:br/>
        <w:t>ﺓﺰﺒﻟﺍﻭ ﺓﺭﻮﺼﻟﺍ ﻦﺴﺣ ﺐﻳﺮﻏ ﻱﺮﻀﺣ ﻲﺘﻓ ﺍﺫﺎﻓ ﺖﺘﻔﺘﻟﺎﻓ «؟ﻚﺗﺮﺟ ﻞﻤﺣ ﻲﻠﻋ ﻚﻨﻴﻋﺍ ﻥﺍ</w:t>
        <w:br/>
        <w:t>ﺀﺎﻴﺣ ﺎﻬﻬﺟﻭ ﺪﻘﺗﺍﻭ .ﻩﺮﻣﺍ ﺎﻬﺑﺍﺮﻓ ؛ﻪﻠﺜﻣ ﺖﻴﻨﺗ ﺎﻤﻣ ﺽﺭﻻﺍ ﻩﺬﻫ ﻥﺍ ﻑﺮﻌﺗ ﻻﻭ .ﻪﻓﺮﻌﺗ ﻻ</w:t>
        <w:br/>
        <w:t>.ﺎﻬﻠﻴﺒﺳ ﻲﻓ ﺖﻀﻣﻭ ﺎﻬﺗﺮﺟ ﺖﻠﻘﺘﺳﺍﻭ ﺀﺎﺜﻴﺷ ﻞﻘﺗ ﻢﻟﻭ .ﻼﺠﺧﻭ</w:t>
        <w:br/>
        <w:t>ﻥﺎﺘﻘﻧﺎﻌﺘﻤﻟﺍ ﻥﺎﺗﺮﻫﺰﻟﺍ ﺎﺸﻨﺗ ﺎﻤﻛ ﺪﺣﺍﻭ ﺖﻴﺑ ﻲﻓ «ﺕﺮﺒﻠﺟ» ﺎﻬﻤﻋ ﻦﺑﺍﻭ «ﻥﺍﺯﻮﺳ» ﺕﺎﺸﻧ</w:t>
        <w:br/>
        <w:t>ﻲﻓ ﺎﻤﻬﺑ ﺕﺮﻣﻭ .ﺓﺎﺘﻓ ﻪﺘﺒﺣﺍﻭ .ﺔﻠﻔﻃ ﻪﻌﻣ ﺖﺒﻌﻟﻭ .ﺓﺪﻴﻟﻭ ﻪﻌﻣ ﺖﻌﺿﺮﻓ ﺀﺪﺣﺍﻭ ﺱﺮﻐﻣ ﻲﻓ</w:t>
        <w:br/>
        <w:t>ﺩﺎﻴﺠﻟﺍﻭ ؛ﺓﺮﺳﻻﺍﻭ ﻚﻳﺍﺭﻻﺍﻭ ﻦﻴﺗﺎﺴﺒﻟﺍﻭ ﺭﻮﺼﻘﻟﺍ ﻦﻣ ﺎﻫﺍﺪﻤﺘﺴﻳ ﻢﻟ ﺓﺩﺎﻌﺳ ﺭﺍﻭﺩﻻﺍ ﻚﻠﺗ ﻊﻴﻤﺟ</w:t>
        <w:br/>
        <w:t>ﺏﺍﻮﺛﻻﺍﻭ ,ﻊﻃﺎﺴﻟﺍ ﻮﻟﻮﻠﻟﺍﻭ .ﻊﻣﻼﻟﺍ ﺐﻫﺬﻟﺍﻭ .ﻥﺍﺪﻴﻌﻟﺍﻭ ﺮﻫﺍﺰﻤﻟﺍﻭ ؛ﻥﺎﻧﺪﻟﺍﻭ ﺏﺍﻮﻛﻻﺍﻭ .ﺕﺎﺒﻛﺮﻤﻟﺍﻭ</w:t>
        <w:br/>
        <w:t>.ﻦﻳﺮﻴﻘﻓ ﻦﻴﻳﻭﺮﻗ ﺎﻧﺎﻛ ﺎﻤﻬﻧﻻ ؛ﺔﻌﺻﺮﻤﻟﺍ ﻞﻳﻼﻐﻟﺍﻭ ؛ﺓﺯﺮﻄﻤﻟﺍ</w:t>
        <w:br/>
        <w:t>ﺕﺍﺮﺒﻌﻟﺍ</w:t>
        <w:br/>
        <w:t>ﺀﺎﻤﺴﻟﺍ ﻮﻟﻼﺗﻭ .ﻩﺭﺎﺑﺩﺍﻭ ﻞﻴﻠﻟﺍ ﻝﺎﺒﻗﺍﻭ ﺀﺎﻬﺑﺮﻐﻣﻭ ﺲﻤﺸﻟﺍ ﻊﻠﻄﻣ ﻦﻣ ﺎﻫﺍﺪﻤﺘﺳﺍ ﻞﺑ</w:t>
        <w:br/>
        <w:t>ﺓﺯﺭﺎﺒﻟﺍ ﺭﻮﺨﺼﻟﺍ ﻕﻮﻓ ﻝﺍﻮﻄﻟﺍ ﺕﺎﻔﻗﻮﻟﺍ ﻦﻣﻭ ,ﺓﺮﺿﺎﻨﻟﺍ ﺎﻬﺑﺎﺸﻋﺎﺑ ﺽﺭﻻﺍﻭ ,ﺓﺮﻫﺍﺰﻟﺍ ﺎﻬﻣﻮﺠﻨﺑ</w:t>
        <w:br/>
        <w:t>ﺖﺤﺗ .ﺔﻤﻋﺎﻨﻟﺍ ﺏﺎﺸﻋﻻﺍ ﻲﻠﻋ ؛ﺔﻠﻴﻤﺠﻟﺍ ﺓﻮﻠﺤﻟﺍ ﺕﺎﺴﻠﺠﻟﺍﻭ .ﺔﻳﺩﺎﻬﻟﺍ ﺓﺮﻴﺤﺒﻟﺍ ﻑﺎﻔﺿ ﻲﻠﻋ</w:t>
        <w:br/>
        <w:t>ﺔﻤﻳﺎﺴﻟﺍ ﺀﺎﺿﻮﺿﻭ «ﺓﺎﻋﺮﻟﺍ ﻲﻧﺎﻏﺍﻭ ؛ﺓﺎﻴﺤﻟﺍ ﺪﻴﺷﺎﻧﺍ ﻉﺎﻤﺳ ﻦﻣﻭ .ﺔﻓﺭﺍﻮﻟﺍ ﺭﺎﺠﺷﻻﺍ ﻝﻼﻇ</w:t>
        <w:br/>
        <w:t>ﻒﻳﺮﺸﻟﺍ ﺮﻫﺎﻄﻟﺍ ﺐﺤﻟﺍ ﻦﻣﻭ ﺀﺎﻬﺣﺎﺒﺻﻭ ﺎﻬﻳﺎﺴﻣ ﻲﻓ ﺮﻴﻋﺍﻮﻨﻟﺍ ﺀﺎﻜﺑﻭ ﺀﺎﻬﺣﺍﻭﺭﻭ ﺎﻫﻭﺪﻏ ﻲﻓ</w:t>
        <w:br/>
        <w:t>ﺓﺮﻴﺴﻜﻟﺍ ﺔﺤﻨﺟﻻﺍﻭ ﺀﺎﻫﺮﻴﻨﻴﻓ ﺔﻤﻠﻈﻤﻟﺍ ﺓﺪﻴﻓﻻﺍﻭ ﺀﺎﻫﺪﻌﺴﻴﻓ ﺔﻨﻳﺰﺤﻟﺍ ﺏﻮﻠﻘﻟﺍ ﻲﻠﻋ ﻕﺮﺸﻳ ﻱﺬﻟﺍ</w:t>
        <w:br/>
        <w:t>؛ﺩﻮﻘﻔﻣ ﻞﻛ ﻦﻋ ﻱﻮﻠﺴﻟﺍﻭ ؛ﺓﺎﻴﺤﻟﺍ ﻩﺬﻫ ﻲﻓ ﺖﻳﺎﻓ ﻞﻛ ﻦﻋ ﺪﻴﺣﻮﻟﺍ ﺀﺍﺰﻌﻟﺍ ﻮﻫ ﻱﺬﻟﺍﻭ ﺀﺎﻬﺸﻳﺮﻴﻓ</w:t>
        <w:br/>
        <w:t>.ﺓﺮﻴﺤﺒﻟﺍ ﻡﻮﻳ ﻥﺎﻛ ﻲﺘﺣ ﺎﻬﻧﺎﺷ ﺍﺬﻫ ﻝﺰﻳ ﻢﻟﻭ</w:t>
        <w:br/>
        <w:t>ﻦﻣ ﺽﺭﻻﺍ ﺔﻌﻗﺭ ﺖﻠﺧ ﻮﻠﻓ ؛ﻢﻬﻳﻮﻠﻗﻭ ﻝﺎﺟﺮﻟﺍ ﻥﻮﻴﻋ ﻲﻓ ﻻﺍ ﺍﺩﻮﺟﻭ ﺎﻬﻟ ﺓﺍﺮﻤﻟﺍ ﻑﺮﻌﺗ ﻻ</w:t>
        <w:br/>
        <w:t>ﻲﻓ ﻡﺪﻌﻟﺍﻭ ﺩﻮﺟﻮﻟﺍ ﺢﺒﺻﻻ .ﺏﻮﻠﻘﻟﺍ ﻖﻓﺍﻮﺧ ﻦﻣ ﻉﻮﻠﻀﻟﺍ ﺎﻳﺎﻨﺣ ﺕﺮﻔﻗﺍ ﻭﺍ .ﻦﻳﺮﻇﺎﻨﻟﺍ ﻩﻮﺟﻭ</w:t>
        <w:br/>
        <w:t>ﺀﺎﻤﺴﻟﺍ ﺐﻛﺍﻮﻛ ﻦﻣ ﺐﻛﻮﻛ ﻲﻓ ﺖﺤﻤﻟ ﻢﺛ ﺎﻬﻴﻟﺍ ﺮﻈﻨﺗ ﻦﻴﻋ ﻒﻟﺍ ﺎﻫﺀﺍﺭﻭ ﻥﺍ ﻮﻟﻭ ؛ﺀﺀﺍﻮﺳ ﺎﻫﺮﻈﻧ</w:t>
        <w:br/>
        <w:t>؛ﺪﻳﺪﺠﻟﺍ ﻡﺍﺮﻐﻟﺍ ﻚﻟﺫ ﺎﻬﺒﺠﻋﻻ ﺀﺪﺟﻭ ﺔﻧﺍ ﺽﺭﻻﺍ ﺎﻳﺍﻭﺯ ﻦﻣ ﺔﻳﻭﺍﺯ ﻲﻓ ﺖﻌﻤﺳ ﻭﺍ ؛ﺐﺣ ﺓﺮﻈﻧ</w:t>
        <w:br/>
        <w:t xml:space="preserve"> .ﺍﺭﻭﺮﺳﻭ ﺔﻄﺒﻏ ﺎﻬﺒﻠﻗ ﻼﻣﻭ</w:t>
        <w:br/>
        <w:t>ﺎﻨﺣ ﻥﻻ ﻻ .ﺔﻟﺎﺘﺨﻣ ﺓﻮﻫﺰﻣ .ﻦﻴﻌﻟﺍ ﺓﺮﻳﺮﻗ .ﺲﻔﻨﻟﺍ ﺔﺒﻴﻃ ﺎﻬﺘﻴﺑ ﻲﻟﺍ ﺓﺎﺘﻔﻟﺍ ﺕﺩﺎﻋ ﺪﻘﻓ</w:t>
        <w:br/>
        <w:t>ﺓﺎﻴﺤﺑ ﺎﻬﺗﺎﻴﺣ ﻞﺼﺗ ﻥﺍ ﺎﻬﺘﺛﺪﺣ ﺎﻬﺴﻔﻧ ﻥﻻ ﻻﻭ ؛ﻢﻳﺪﻘﻟﺍ ﺐﺤﻟﺍ ﻞﺤﻣ ﺎﻬﺒﻠﻗ ﻲﻓ ﻞﺣ ﺍﺪﻳﺪﺟ</w:t>
        <w:br/>
        <w:t>ﺖﻧﺎﻜﻓ ﺀﺎﻬﺒﺠﻋﺎﻓ ﺎﻬﻟﺎﻤﺟ ﻲﻠﻋ ﺍﺪﻳﺪﺟ ﺎﻧﺎﻫﺮﺑ ﺎﻬﻘﻳﺮﻃ ﻲﻓ ﺕﺪﺟﻭ ﺎﻬﻧﻻ ﻞﺑ ﺀﺎﻬﺒﻴﻄﺧ ﺮﻴﻏ ﺪﺣﺍ</w:t>
        <w:br/>
        <w:t>ﺪﻴﺴﻟﺍ ﻚﻟﺫ ﻱﺮﺘﻓ .ﺔﺑﺎﺗﺮﻣ ﻻﻭ ﺔﻔﻳﺎﺧ ﺮﻴﻏ ﺓﺮﻴﺤﺒﻟﺍ ﻲﻟﺍ ﺎﻬﺗﺪﺠﺑ ﻚﻟﺫ ﺪﻌﺑ ﻒﻠﺘﺨﺗ ﻝﺍﺰﺗ ﻻ</w:t>
        <w:br/>
        <w:t>ﺎﻬﻴﻘﺴﺘﺴﻳ ﻭﺍ .ﻖﻳﺮﻃ ﻦﻋ ﺎﻬﻠﻳﺎﺴﻳ ﻭﺍ ﺀﺎﻬﻟ ﻢﺴﺘﺒﻳ ﻭﺍ ﺎﻬﻴﻴﺤﻳ ﺎﻬﺣﺍﻭﺭ ﻭﺍ ﺎﻫﻭﺪﻏ ﻲﻓ ﻱﺮﻀﺤﻟﺍ</w:t>
        <w:br/>
        <w:t>ﻡﻮﻳ ﻲﻓ ﻉﺎﻄﺘﺳﺍ ﻲﺘﺣ .ﺔﺑﺬﻋ ﺔﻤﻠﻛ ﺎﻬﻧﺫﺍ ﻲﻓ ﻲﻘﻠﻳ ﻭﺍ ؛ﺔﻠﻴﻤﺟ ﺓﺮﻫﺯ ﺎﻬﻴﻟﺍ ﻡﺪﻘﻳ ﻭﺍ ؛ﺀﺎﻣ ﺔﺑﺮﺷ</w:t>
        <w:br/>
        <w:t>ﺔﻈﺤﻠﻟﺍ ﻩﺬﻫ ﺖﻧﺎﻜﻓ ,ﺓﺩﺮﻔﻨﻣ ﺓﺮﺨﺻ ﻞﻇ ﻲﻓ ﺓﺮﻴﺼﻗ ﺔﻈﺤﻟ ﺎﻬﻴﻧﺎﺠﺑ ﺲﻠﺠﻳ ﻥﺍ ﻡﺎﻳﻻﺍ ﻦﻣ</w:t>
        <w:br/>
        <w:t>!ﺓﺪﻳﺪﺠﻟﺍ ﺎﻬﺗﺎﻴﺤﺑ ﺎﻫﺪﻬﻋ ﻝﻭﺍﻭ ؛ﺔﻤﻳﺪﻘﻟﺍ ﺎﻬﺗﺎﻴﺤﺑ ﺎﻫﺪﻬﻋ ﺮﺧﺁ</w:t>
        <w:br/>
        <w:t>ﻥﺎﻛﻭ ﺀﺎﻬﻴﻓ ﻪﻋﺭﺍﺰﻣ ﺪﻘﻔﺘﻟ ﻡﺎﻳﺍ ﺬﻨﻣ ﺽﺭﻻﺍ ﻩﺬﻫ «ﻥﺎﺘﺳﻭﺭ ﻑﺎﺘﺳﻮﺟ ﺰﻴﻛﺮﻤﻟﺍ» ﻂﺒﻫ</w:t>
        <w:br/>
        <w:t>ﺪﻌﺑ ﻲﻠﻋ ﺎﻬﻴﻓ ﻩﺎﻨﺑ ﻱﺬﻟﺍ ﻞﻴﻤﺠﻟﺍ ﻩﺮﺼﻗ ﻲﻓ ﻲﻀﻘﻴﻓ ﺀﻦﻴﺣ ﻲﻟﺍ ﻦﻴﺣ ﻦﻣ ﺎﻬﻴﻟﺍ ﻒﻠﺘﺨﻳ ﻝﺍﺰﻳ ﻻ</w:t>
        <w:br/>
        <w:t>ﻩﺬﻫ ﺓﺮﻤﻟﺍ ﻩﺬﻫ ﻱﺍﺭ ﻲﺘﺣ .«ﺲﻴﻧ» ﻪﺗﺪﻠﺑ ﻲﻟﺍ ﺩﻮﻌﻳ ﻢﺛ «ﻡﺎﻳﺍ ﺔﻌﻀﺑ ﺓﺮﻴﺤﺒﻟﺍ ﻦﻣ ﻦﻴﺘﻋﺎﺳ</w:t>
        <w:br/>
        <w:t>ﺎﻬﺒﻠﻗ ﻞﻋ ﺾﻴﻔﻳ ﻝﺍﺯ ﺎﻣﻭ ﺀﺎﻬﻨﺴﺣ ﻩﺎﻬﻠﺘﺳﺎﻓ ﺓﺮﻴﺤﺒﻟﺍ ﻑﺎﻔﺿ ﻲﻟﺍ ﻪﺗﺍﻭﺪﻏ ﺾﻌﺑ ﻲﻓ ﺓﺎﺘﻔﻟﺍ</w:t>
        <w:br/>
        <w:t>ﺭﻮﺼﻳﻭ .ﻩﺮﻫﺍﻮﺟﻭ ﻪﻴﻟﻵ ﻦﻣ ﺎﻬﻴﻤﺼﻌﻣﻭ ﺎﻫﺪﻴﺟ ﻲﻠﻋﻭ ؛ﻩﺮﺤﺳ ﻦﻣ ﺎﻬﻧﺫﺍ ﻲﻠﻋﻭ ؛ﻪﺒﺣ ﻦﻣ</w:t>
        <w:br/>
        <w:t>ﺎﻫﺮﺿﺎﺣ ﻲﻓ ﺭﺎﺒﻜﻟﺍ ﻲﻧﺎﻣﻻﺍ ﺎﻬﻴﺜﻤﻳﻭ ﺀﺎﻫﺎﻬﺑﺍﻭ ﺎﻫﺭﻮﺻ ﻞﻤﺟﺍ ﻲﻓ ﺔﻳﺮﻀﺤﻟﺍ ﺓﺎﻴﺤﻟﺍ ﻝﺎﻤﺟ ﺎﻬﻟ</w:t>
        <w:br/>
        <w:t>ﻦﻴﻋ ﺎﻬﻨﻋ ﺖﻣﺎﻧ ﻲﺜﻧﺍ ﻞﻛ ﺎﻬﻟ ﻊﻀﺨﺗ ﻲﺘﻠﻟ ﺖﻌﻀﺧﻭ ﺕﺩﺎﻘﺘﺳﺍﻭ ﺖﻨﻋﺫﺍ ﻲﺘﺣ ﺀﺎﻬﻠﺒﻘﺘﺴﻣﻭ</w:t>
        <w:br/>
        <w:t xml:space="preserve">  .ﺏﺎﻳﺬﻟﺍ ﺏﺎﻴﻧﺍ ﻲﻟﺍ ﺎﻬﻈﺣ ﺎﻬﻤﻠﺳﺍﻭ ﺀﺎﻬﻴﻋﺍﺭ</w:t>
        <w:br/>
        <w:t>11</w:t>
        <w:br/>
        <w:t>ﺀﺍﺰﺠﻟﺍ</w:t>
        <w:br/>
        <w:t>ﺪﻤﻌﻓ ؛ﻡﻮﻳ ﻞﻛ ﺡﺎﺒﺻ ﻦﻣ ﺎﻬﻴﻓ ﻆﻘﻴﺘﺴﻳ ﻲﺘﻟﺍ ﺔﻋﺎﺴﻟﺍ ﻲﻓ «ﺕﺮﺒﻠﺟ» ﻲﺘﻔﻟﺍ ﻆﻘﻴﺘﺳﺍ</w:t>
        <w:br/>
        <w:t>ﻲﻋﺮﻤﻟﺍ ﻲﻟﺍ ﻪﻌﻣ ﺏﺎﻫﺬﻟﺍ ﻲﻟﺍ ﺎﻫﻮﻋﺪﻳ «ﻥﺍﺯﻮﺳ» ﻢﺳﺎﺑ ﻒﺘﻫ ﻢﺛ ﺀﺎﻬﻟﺎﻘﻋ ﻞﺤﻓ ﻪﺗﺮﻘﺑ ﻲﻟﺍ</w:t>
        <w:br/>
        <w:t>ﻢﻠﻓ ﻪﻣﺍ ﺎﻬﻨﻋ ﻝﺎﺴﻓ ﺀﺎﻫﺪﺠﻳ ﻢﻠﻓ ﺎﻬﻈﻗﻮﻴﻟ ﻝﺰﻨﻤﻟﺍ ﺢﻄﺳ ﻲﻓ ﺎﻬﺘﻓﺮﻏ ﻲﻟﺍ ﺪﻌﺼﻓ .ﻪﺒﺠﺗ ﻢﻠﻓ</w:t>
        <w:br/>
        <w:t>ﺚﺒﻠﻓ .ﺩﻮﻌﺗ ﻢﺛ .ﻥﻮﻴﺸﻟﺍ ﺾﻌﺑ ﺀﺎﻀﻘﻟ ﺖﺟﺮﺧ ﺎﻬﻧﺍ ﻦﻈﻓ ؛ﻢﻠﻌﻳ ﺎﻤﻣ ﺮﺜﻛﺍ ﺎﻫﺮﻣﺍ ﻦﻣ ﻢﻠﻌﺗ</w:t>
        <w:br/>
        <w:t>.ﺪﻌﺗ ﻢﻠﻓ ﻼﻳﻮﻃ ﺎﻨﻗﻭ ﺎﻫﺮﻈﺘﻨﻳ</w:t>
        <w:br/>
        <w:t>ﻞﻳﺎﺴﻳﻭ .ﻥﺎﻜﻣ ﻞﻛ ﻲﻓ ﺎﻬﻨﻋ ﺶﺘﻔﻳ ﺝﺮﺧﻭ ﺀﺎﻬﻔﻠﺘﻌﻣ ﻲﻟﺍ ﺓﺮﻘﺒﻟﺍ ﺩﺎﻋﺍﻭ ﺀﺮﻣﻻﺍ ﻪﺑﺍﺮﻓ</w:t>
        <w:br/>
        <w:t>ﺩﺎﻌﻓ ﺀﻞﻴﻠﻟﺍ ﻪﻠﻇﺍ ﻲﺘﺣ ﺎﻬﻴﻠﻋ ﻝﺪﻳ ﻦﻣ ﺪﺠﻳ ﻢﻠﻓ ؛,ﻢﻬﺤﻳﺍﺭﻭ ﻢﻬﻳﺩﺎﻏ ﺎﻌﻴﻤﺟ ﺱﺎﻨﻟﺍ ﺎﻬﻨﻋ</w:t>
        <w:br/>
        <w:t>ﻪﻣﺍ ﻱﺍﺮﻓ .ﻲﻘﺷﺍ ﻻﻭ ﻪﻨﻣ ﺔﻋﻮﻟ ﻢﻈﻋﺍ ﺽﺭﻻﺍ ﻪﺟﻭ ﻲﻠﻋ ﺍﺪﺣﺍ ﻥﺍ ﻱﺮﻳ ﻻ ﺎﺒﺜﺘﻜﻣ ﺎﻴﻳﺰﺣ</w:t>
        <w:br/>
        <w:t>ﺎﻬﺳﺍﺭ ﺖﻌﻓﺮﻓ ﺀﺎﻬﻨﻣ ﺎﻧﺪﻓ ﺀﺎﻫﺪﻳ ﻲﻓ ﺩﻮﻌﺑ ﺏﺍﺮﺘﻟﺍ ﻲﻠﻔﺗ ﺎﻬﺳﺍﺮﺑ ﺔﻗﺮﻄﻣ ﺖﻴﺒﻟﺍ ﺮﺴﻛ ﻲﻓ ﺔﻌﺑﺎﻗ</w:t>
      </w:r>
    </w:p>
    <w:p>
      <w:pPr>
        <w:pStyle w:val="Heading1"/>
        <w:bidi/>
      </w:pPr>
      <w:r>
        <w:t>«؟ﺕﺮﺒﻠﺟ ﺎﻳ ﺖﻨﻛ ﻦﻳﺍ» :ﻪﻟ ﺖﻟﺎﻗﻭ ﻪﻴﻟﺍ</w:t>
      </w:r>
    </w:p>
    <w:p>
      <w:pPr>
        <w:bidi/>
      </w:pPr>
      <w:r>
        <w:t>«.ﺎﻫﺪﺟﺍ ﻢﻠﻓ ﻥﺎﻜﻣ ﻞﻛ ﻲﻓ ﻥﺍﺯﻮﺳ ﻦﻋ ﺖﺸﺘﻓ» :ﻝﺎﻗ</w:t>
        <w:br/>
        <w:t>ﺪﻌﺑ ﺎﻫﺮﻈﺘﻨﺗ ﻻﺍ ﻲﻨﺑ ﺎﻳ ﻚﻟ ﺮﻴﺧ» :ﺖﻟﺎﻗﻭ ﺀﺎﻋﻮﻣﺩﻭ ﺎﺛﺰﺣ ﺓﺀﻮﻠﻤﻣ ﺓﺮﻈﻧ ﻪﻴﻠﻋ ﺖﻘﻟﺎﻓ</w:t>
        <w:br/>
        <w:t>«.ﻡﻮﻴﻟﺍ</w:t>
      </w:r>
    </w:p>
    <w:p>
      <w:pPr>
        <w:pStyle w:val="Heading1"/>
        <w:bidi/>
      </w:pPr>
      <w:r>
        <w:t>ﻱﺍﺫﺎﻤﻟ» :ﻝﺎﻗﻭ ؛ﺓﺪﻳﺪﺷ ﺔﺿﺎﻔﺘﻧﺍ ﺾﻔﺘﻧﺎﻓ</w:t>
      </w:r>
    </w:p>
    <w:p>
      <w:pPr>
        <w:bidi/>
      </w:pPr>
      <w:r>
        <w:t>ﻝﺎﻴﻟ ﺬﻨﻣ ﺎﻫﺍﺮﺗ ﺖﻟﺍﺯ ﺎﻣ ﺎﻬﻧﺍ ﻲﻨﺘﺛﺪﺤﻓ .ﺔﻧﻼﻓ ﺎﻨﺗﺭﺎﺟ ﺔﻋﺎﺴﻟﺍ ﻲﻠﻋ ﺖﻠﺧﺩ ﺪﻗ» :ﺖﻟﺎﻗ</w:t>
        <w:br/>
        <w:t>ﻪﺒﺴﺣﺍ ؛ﺓﺭﺪﻟﺍ ﻩﺬﻫ ﻦﻋ ﺐﻳﺮﻏ ﻱﺮﻀﺣ ﻲﺘﻔﺑ ﺎﻬﻓﺎﻔﺿ ﻲﻠﻋ ﻉﺎﻤﺘﺟﻼﻟ ﺓﺮﻴﺤﺒﻟﺍ ﻲﻟﺍ ﻒﻠﺘﺨﺗ</w:t>
        <w:br/>
        <w:t>ﺀﺎﻬﻴﻠﻳ ﻱﺬﻟﺍ ﺮﻤﺣﻻﺍ ﺮﺼﻘﻟﺍﻭ ﺎﻨﻴﻠﺗ ﻲﺘﻟﺍ ﻉﺭﺍﺰﻤﻟﺍ ﻩﺬﻫ ﺐﺣﺎﺻ «ﻥﺎﺘﺳﻭﺭ ﻑﺎﺘﺳﻮﺟ» ﺰﻴﻛﺮﻤﻟﺍ</w:t>
        <w:br/>
        <w:t>ﻭﺪﻌﻳ ﺐﻬﺷﺍ ﺱﺮﻓ ﻲﻠﻋ ﻩﺀﺍﺭﻭ ﺔﺒﻛﺍﺭ ﻞﻴﻠﻟﺍ ﻒﺼﺘﻨﻣ ﺪﻌﺑ ﺲﻣﺍ ﺔﻠﻴﻟ ﺎﻬﺗﺍﺭ ﺎﻬﻧﺍ ﻲﻟ ﺖﻟﺎﻗﻭ</w:t>
        <w:br/>
        <w:t>«.ﻪﻌﻣ ﺕﺮﻓ ﺎﻬﻧﺍ ﺪﺑ ﻻﻭ ﺀﺮﻤﺣﻻﺍ ﺮﺼﻘﻟﺍ ﻖﻳﺮﻃ ﻲﻓ ﺎﻬﺑ</w:t>
        <w:br/>
        <w:t>ﻝﺰﺗ ﻢﻠﻓ ﺀﺎﻘﻌﺻ ﻪﻧﺎﻜﻣ ﻲﻓ ﺮﺧﻭ ؛ﺕﺩﺎﻛ ﻱﺍ ﻪﺴﻔﻧ ﺎﻬﻟ ﺕﺩﺎﺟ ﺔﺧﺮﺻ «ﺕﺮﺒﻠﺟ» ﺥﺮﺼﻓ</w:t>
        <w:br/>
        <w:t>ﻕﺎﻔﺘﺳﺍ ﻲﺘﺣ ؛ﻱﺮﺧﺍ ﺀﺎﻤﻟﺎﺑ ﻪﻨﻴﺒﺟ ﺢﺴﻤﺗﻭ .ﺓﺮﻣ ﻪﻴﻠﻋ ﻲﻜﺒﺗ ,ﻪﻠﻛ ﻞﻴﻠﻟﺍ ﻪﺒﻧﺎﺠﺑ ﺔﻴﺛﺎﺟ ﻪﻣﺍ</w:t>
        <w:br/>
        <w:t>ﺀﺐﺤﺘﻨﺗﻭ ﻲﻜﺒﺗ ﺎﻬﻬﺟﻭ ﻲﻠﻋ ﺔﺒﻜﻣ ﻪﻣﺍ ﻱﺍﺮﻓ .ﺓﺮﻳﺎﺣ ﺓﺮﻈﻧ ﻪﻟﻮﺣ ﺮﻈﻨﻓ ﺀﺮﺠﻔﻟﺍ ﻊﻠﻄﻣ ﻲﻓ</w:t>
        <w:br/>
        <w:t>ﻙﻭﺎﻜﺑ ﺎﻣ» :ﺎﻬﻟﺎﺳﻭ ﺀﺎﻬﻘﺗﺎﻋ ﻲﻠﻋ ﻩﺪﻳ ﻊﺿﻭﻭ ﻪﺳﺍﺭ ﻊﻓﺭ ﻢﺛ .ﺔﻬﻴﻨﻫ ﻕﺮﻃﺎﻓ ﻚﻟﺫ ﻞﻛ ﺮﻛﺬﻓ</w:t>
      </w:r>
    </w:p>
    <w:p>
      <w:pPr>
        <w:pStyle w:val="Heading1"/>
        <w:bidi/>
      </w:pPr>
      <w:r>
        <w:t>«؟ﻩﺎﻣﺍ ﺎﻳ</w:t>
      </w:r>
    </w:p>
    <w:p>
      <w:pPr>
        <w:bidi/>
      </w:pPr>
      <w:r>
        <w:t>ﻝﺎﻨﻳ ﻻ ﺔﻴﺗﺎﻋ ﺓﺮﺨﺻ ﻲﻟﺍ ﻥﻵﺍ ﻲﺒﻠﻗ ﻝﺎﺤﺘﺳﺍ ﺪﻗﻭ ؛ﻲﻨﻴﺤﺗ ﺖﻧﺎﻛ ﺎﻬﻧﻻ ﺓﺎﺘﻔﻟﺍ ﻩﺬﻫ ﺖﺒﺒﺣﺍ</w:t>
        <w:br/>
        <w:t>ﺭﺪﺤﺘﺗ ﺖﻧﺎﻛ ﺔﻌﻣﺩ ﺮﺧﺁ ﻩﺪﺧ ﻦﻋ ﺢﺴﻣ ﻢﺛ «!ﻡﻮﻴﻟﺍ ﺪﻌﺑ ﺎﻬﻴﻟﺍ ﻲﻟ ﺔﻌﺟﺭ ﻼﻓ ,ﺀﻲﺷ ﺎﻬﻨﻣ</w:t>
        <w:br/>
        <w:t>.ﻩﺪﺣﻭ ﺔﻋﺭﺰﻤﻟﺍ ﻲﻟﺍ ﺎﻬﺑ ﻲﺨﻣﻭ ﺎﻬﻣﺎﻣﺰﺑ ﺬﺧﺎﻓ ﻪﺗﺮﻘﺑ ﻲﻟﺍ ﻡﺎﻗﻭ ؛ﻪﻴﻓ</w:t>
        <w:br/>
        <w:t>ﻱﻻ</w:t>
        <w:br/>
        <w:t>ﺕﺍﺮﺒﻌﻟﺍ</w:t>
        <w:br/>
        <w:t>ﺀﺎﻬﺒﺣ ﺔﻋﻮﻟ ﻪﺒﻠﻗ ﻦﻋ ﺕﺍﺪﻫ ﻻﻭ ﻥﺍﺯﻮﺳ ﻼﺳ ﺎﻣ ﻪﻧﺎﻓ .ﻪﺴﻔﻧ ﻦﻴﻜﺴﻤﻟﺍ ﺖﺑﺬﻛ ﺪﻘﻟ</w:t>
        <w:br/>
        <w:t>ﺪﺷﺍ ﺐﺤﻟﺍ ﻦﻣ ﻩﺪﻳ ﺾﻔﻧ ﺪﻗ ﻪﻧﺍ ﻪﻴﻟﺍ ﻞﻴﺨﺗ ﺀﺭﻮﺠﻬﻤﻟﺍ ﺐﺤﻤﻟﺍ ﺎﻬﻀﻐﻳ ﻲﺘﻟﺍ ﺔﺒﻀﻐﻟﺍ ﺎﻬﻨﻜﻟﻭ</w:t>
        <w:br/>
        <w:t>.ﺎﻘﻟﺎﻋ ﻪﺑ ﻥﻮﻜﻳ ﺎﻣ</w:t>
        <w:br/>
        <w:t>ﺲﻤﺸﻟﺍ ﺐﻛﻮﻛ ﻱﺍﺭ ﻲﺘﺣ ﺀﺎﻫﺎﻋﺮﻣ ﻲﻓ ﻪﺘﻤﻳﺎﺳ ﻞﺳﺭﺍﻭ ﺔﻋﺭﺰﻤﻟﺍ ﻲﻟﺍ ﻞﺻﻭ ﺎﻣ ﻪﻧﺎﻓ</w:t>
        <w:br/>
        <w:t>.ﺕﺎﻨﻳﺎﻜﻟﺍ ﻩﺬﻫ ﻲﻠﻋ ﺀﺍﺮﻤﺤﻟﺍ ﺔﻴﺗﻮﻗﺎﻴﻟﺍ ﻪﺘﻌﺷﺍ ﻞﺳﺮﻳﻭ .ﻼﻴﻠﻗ ﻼﻴﻠﻗ ﺔﻌﻠﻄﻣ ﻦﻣ ﺾﻫﺎﻨﺘﻳ</w:t>
        <w:br/>
        <w:t>ﻩﺬﻫ ﺮﻈﻨﻣ ﻪﺒﺠﻋﺎﻓ ﺀﺎﻬﻳﺍﺮﺒﻏﻭ ﺎﻬﻳﺍﺮﻀﺧ ﻦﻴﺑ ﺎﻣ ﻕﺮﻗﺮﺘﺗﻭ ﺀﺎﻬﺘﺤﻔﺻ ﻮﻠﺠﺗﻭ ﺀﺎﻬﻣﻼﻇ ﺮﻴﻨﺘﻓ</w:t>
        <w:br/>
        <w:t>ﻲﻟﺍ ﻪﻗﺮﺸﻣ ﻦﻣ ﺀﺎﻀﻔﻟﺍ ﻲﻓ ﻩﺮﻈﻨﺑ ﺭﺍﺩﻭ ﺀﺮﻴﻨﻤﻟﺍ ﺐﻛﻮﻜﻟﺍ ﺍﺬﻫ ﻱﺪﻳ ﻦﻴﺑ ﺔﻴﻟﻼﺘﻤﻟﺍ ﺔﻌﻴﺒﻄﻟﺍ</w:t>
        <w:br/>
        <w:t>ﻊﻠﻃﺍ ﺪﻗ ﺏﺮﻐﻤﻟﺍ ﻥﺍ ﻪﻴﻟﺍ ﻞﻴﺨﻓ .ﻪﺛﻻﻶﺑ ﺮﺼﺒﻟﺍ ﻒﻄﺨﻳ ﺎﻗﺭﺎﺑ ﻲﺑﺮﻐﻟﺍ ﻖﻓﻻﺍ ﻲﻓ ﺢﻤﻠﻓ ؛.ﻪﺑﺮﻐﻣ</w:t>
        <w:br/>
        <w:t>ﺝﺎﺟﺰﻟﺍ ﻦﻣ ﺮﻴﺒﻛ ﺡﻮﻟ ﻮﻫ ﺍﺫﺎﻓ ؛ﻪﻨﻴﺒﺗ ﻲﺘﺣ ﻕﺮﺷﺍ ﺎﻬﻌﻠﻃﺍ ﻲﺘﻟﺍ ﻚﻠﺘﻛ ﺎﺴﻤﺷ ﻪﻘﻓﺍ ﻲﻓ</w:t>
        <w:br/>
        <w:t>ﻦﻴﺑﻭ ﻪﺒﻠﻗ ﻦﻴﺑ ﻝﻮﺤﻳ ﺎﻤﻧﺎﻛ .ﻪﻌﻟﺎﺿﺍ ﻱﺮﺸﻳ ﻲﻠﻋ ﻩﺪﻳ ﻊﺿﻭﻭ ﺎﻌﻳﺮﺳ ﻪﻴﻟﺍ ﻩﺮﺼﺑ ﺩﺮﺘﺳﺎﻓ</w:t>
        <w:br/>
        <w:t>ﺮﺼﻘﻟﺍ ﺝﺍﺮﺑﺍ ﻦﻣ ﺝﺮﺑ ﻲﻓ ﺡﻮﻠﻳ ﺎﻤﻧﺍ ﺮﻔﺻﻻﺍ ﻲﺟﺎﺟﺰﻟﺍ ﺡﻮﻠﻟﺍ ﻚﻟﺫ ﻥﺍ ﻢﻠﻋ ﻪﻧﻻ ؛ﺭﺍﺮﻔﻟﺍ</w:t>
        <w:br/>
        <w:t xml:space="preserve"> ‏‎١ .ﺮﻤﺣﻻﺍ</w:t>
        <w:br/>
        <w:t>ﻦﻴﺑ ﺎﻣ ﺀﻲﺨﺗ ﺖﻧﺎﻛ ﻲﺘﻟﺍ ﺔﻗﺭﺎﺒﻟﺍ ﻚﻠﺗ ﻥﺍﻭ .ﻪﺘﺛﺪﺣ ﺎﻤﻴﻓ ﻪﺘﺑﺬﻛ ﺪﻗ ﻪﺴﻔﻧ ﻥﺍ ﻢﻠﻋ ﺎﻨﻫ</w:t>
        <w:br/>
        <w:t>ﻲﻓ ﻲﺜﻤﺗﻭ ﺀﺎﻤﻀﻗ ﻩﺩﺍﻮﻓ ﻢﻀﻘﺗ ﺔﻠﻌﺘﺸﻣ ﺭﺎﻧ ﺓﻭﺬﺟ ﻲﻟﺍ ﺖﻟﺎﺤﺘﺳﺍ ﺪﻗ ﺐﺤﻟﺍ ﻦﻣ ﻪﻴﺒﻨﺟ</w:t>
        <w:br/>
        <w:t>ﺡﺎﻳﺮﻟﺍ ﻩﺩﺩﺮﺗ ﺎﺛﺰﺤﻣ ﺎﻨﻴﻧ ﻦﻳ ﺎﺸﻧﺍﻭ ﺀﺎﻬﻠﻴﺒﺳ ﻪﺗﺮﺒﻌﻟ ﻖﻠﻃﺎﻓ ؛ﺓﺎﻴﺤﻟﺍ ﻲﻓ ﺕﻮﻤﻟﺍ ﻲﺸﻣ ﻪﺴﻔﻧ</w:t>
        <w:br/>
        <w:t>ﻊﻤﺳ ﻲﺘﺣ ﺀﺎﻬﻀﺑﺍﺮﻣ ﻲﻓ ﺔﻤﻳﺎﺴﻟﺍﻭ ﺀﺎﻬﺳﺭﺎﻐﻣ ﻲﻓ ﺏﺎﺸﻋﻻﺍﻭ ﺀﺎﻫﺮﺤﺑ ﻲﻓ ﺝﺍﻮﻣﻻﺍﻭ ﺀﺎﻫﻮﺟ ﻲﻓ</w:t>
        <w:br/>
        <w:t>ﻊﻣ ﺐﻫﺫﻭ ﻪﻴﺘﺒﻛﺭ ﻲﻟﺍ ﻪﺳﺍﺭ ﻢﻠﺳﺍﻭ .ﻪﺗﺍﺮﺒﻋ ﻒﻜﻔﻜﻓ .ﺔﻤﻳﺎﺴﻟﺍ ﺀﺎﺿﻮﺿﻭ ﺓﺎﻋﺮﻟﺍ ﺕﺍﻮﺻﺍ</w:t>
        <w:br/>
        <w:t>.ﺐﻫﺬﺗ ﻥﺍ ﷲ ﺀﺎﺷ ﺚﻴﺣ ﻲﻟﺍ ﻪﻧﺍﺰﺣﺍﻭ ﻪﻣﻮﻤﻫ</w:t>
        <w:br/>
        <w:t>؛ﻪﺒﻫﺍﺬﻣ ﺪﻌﺑﺍ ﻲﻟﺍ ﻥﺰﺤﻟﺍ ﻦﻣ ﺐﻫﺫ ﺪﻘﻓ «ﻡﻮﻴﻟﺍ ﺪﻌﺑ ﻪﺴﻔﻨﺑ ﻦﻴﻜﺴﻤﻟﺍ ﻊﻔﺘﻨﻳ ﻢﻟ ﺍﺬﻜﻫ</w:t>
        <w:br/>
        <w:t>ﻼﺟﺭ ﻱﺮﻳ ﻪﻘﻳﺮﻃ ﻲﻓ ﻩﺍﺮﻳ ﻦﻣ ﺢﺒﺻﺎﻓ .ﻲﺜﺸﻌﻟﺍ ﺰﻣﻭ ﺓﺍﺪﻐﻟﺍ ﺮﻛ ﻞﺘﻳ ﻢﻟ ﺎﻣ ﻪﻨﻣ ﻝﺎﻧ ﻲﺘﺣ</w:t>
        <w:br/>
        <w:t>ﻑﺭﺎﺸﻣ ﺖﺤﺗﻭ ﺭﺎﻬﻧﻻﺍ ﻑﺎﻔﺿ ﻕﻮﻓﻭ ﺀﺕﺎﺟﺮﺤﻟﺍﻭ ﺕﺎﺑﺎﻐﻟﺍ ﻦﻴﺑ ﺭﺎﻬﻨﻟﺍ ﻑﺍﺮﻃﺍﻭ ﻞﻴﻠﻟﺍ</w:t>
        <w:br/>
        <w:t>ﻥﺎﺴﻧﻻﺍ ﺭﺍﺮﻓ ﻪﻨﻣ ﺍﻮﻧﺍﺩ ﻥﺍ ﺱﺎﻨﻟﺍ ﻦﻣ ﺮﻔﻳﻭ .ﻩﺮﻴﺸﻌﺑ ﺮﻴﺸﻌﻟﺍ ﺲﻧﺍ ﺶﺣﻮﻟﺎﺑ ﺲﻧﺎﻳ .ﻝﺎﺒﺠﻟﺍ</w:t>
        <w:br/>
        <w:t>.ﺎﻬﻌﻣ ﺕﺭﺪﺻ ﺍﺫﺍ ﺭﺪﺼﻳ ﻢﺛ .ﺮﻴﻓﺎﻌﻴﻟﺍﻭ ﺀﺎﺒﻈﻟﺍ ﻊﻣ ﻞﻫﺎﻨﻤﻟﺍ ﺩﺮﻳﻭ ؛ﺶﺣﻮﻟﺍ ﻦﻣ</w:t>
        <w:br/>
        <w:t>ﻱﺍﺭ ﺍﺫﺎﻓ .ﺮﻌﺸﻳ ﻻ ﺚﻴﺣ ﻦﻣ ﺮﻤﺣﻻﺍ ﺮﺼﻘﻟﺍ ﺔﻴﻨﻓﺍ ﻲﻟﺍ ﺎﺛﺎﻴﺣﺍ ﺮﻴﺴﻟﺍ ﻪﺑ ﻲﻣﺍﺮﺗ ﺎﻤﺑﺭﻭ</w:t>
        <w:br/>
        <w:t>ﻱﻮﻠﻳ ﻻ ﻪﺘﻳﺮﻗ ﻲﻟﺍ ﺎﻌﺟﺍﺭ ﺎﻔﻜﻧﺍﻭ ؛ﺔﻤﻴﻈﻋ ﺔﺤﻴﺻ ﺡﺎﺻﻭ ﺍﺪﻳﺪﺷ ﺍﺮﻋﺫ ﺮﻋﺫ ﻪﻳﺪﻳ ﻦﻴﺑ ﻪﺟﺍﺮﺑﺍ</w:t>
        <w:br/>
        <w:t>ﻞﻛ ﻲﻓ ﻪﻨﻋ ﺶﺘﻔﺗ ﻡﺎﻌﻄﻟﺍ ﺎﻫﺪﻳ ﻲﻠﻋ ﺔﻠﻣﺎﺣ ﻪﻠﻛ ﺭﺎﻬﻨﻟﺍ ﻪﻣﺍ ﺖﻀﻗ ﺎﻣ ﺍﺮﻴﺜﻛﻭ ؛ﺀﺀﻲﺷ ﻲﻠﻋ</w:t>
        <w:br/>
        <w:t>1ﻍ</w:t>
        <w:br/>
        <w:t>ﺀﺍﺰﺠﻟﺍ</w:t>
        <w:br/>
        <w:t>ﻡﺎﻌﻄﻟﺍ ﻊﻀﺘﻓ ﺀﻞﺒﺟ ﺢﻔﺳ ﻲﻓ ﻭﺍ ﺀﺮﻬﻧ ﺔﻔﺿ ﻲﻠﻋ ,ﺭﺎﺠﺣﻻﺍ ﻦﻴﺑ ﻲﻘﻠﻣ ﻩﺍﺮﺗ ﻲﺘﺣ .ﻥﺎﻜﻣ</w:t>
        <w:br/>
        <w:t>ﻝﺎﺴﺗ .ﺔﻌﺸﺨﺘﻣ ﺔﻋﺭﺎﺿ ﺀﺎﻤﺴﻟﺍ ﻲﻟﺍ ﺎﻫﺪﻳ ﻊﻓﺮﺗ ﻢﺛ ﺀﺎﻬﻧﺎﻜﻤﺑ ﺮﻌﺸﻳ ﻻ ﺚﻴﺣ ﻦﻣ ﻪﻳﺪﻳ ﻦﻴﺑ</w:t>
        <w:br/>
        <w:t>!ﺎﻬﺟﺍﺭﺩﺍ ﺩﻮﻌﺗ ﻢﺛ ﺀﺎﻫﺪﻴﺣﻭ ﺎﻬﻴﻟﺍ ﺩﺮﻳ ﻥﺍ ﺎﻬﺗﺍﺮﻓﺯﻭ ﺎﻬﻋﻮﻣﺪﺑ ﷲ</w:t>
        <w:br/>
        <w:t>ﻲﻟﺍ ﺖﻔﺘﻠﺗ ﺀﺮﻬﻨﻟﺍ ﻲﻠﻋ ﺔﻓﺮﺸﻤﻟﺍ ﺎﻫﺮﺼﻗ ﺓﺬﻓﺎﻧ ﻲﻟﺍ ﺔﺴﻟﺎﺟ ﻥﺍﺯﻮﺳﻭ .ﻪﻠﻗﺍ ﻻﺍ ﻞﻴﻠﻟﺍ ﻲﺨﻣ</w:t>
        <w:br/>
        <w:t>ﻪﻴﺟﺎﻨﺗ ﺖﻠﻈﻓ .ﻪﻤﺗ ﺔﻠﻴﻟ ﻲﻓ ﺮﻤﻘﻟﺍ ﻥﺎﻛﻭ .ﻱﺮﺧﺍ ﺀﺎﻤﺴﻟﺍ ﻲﻓ ﺎﻬﻬﺟﻭ ﺐﻠﻘﺗﻭ ﺓﺮﻣ ﺎﻬﺘﻨﺑﺍ ﺮﻳﺮﺳ</w:t>
        <w:br/>
        <w:t>ﺔﻌﺑﺍﺮﻟﺍ ﺓﺮﻤﻠﻟ ﻱﺪﺣﻭ ﻚﻤﺗ ﺔﻠﻴﻟ ﻲﻓ ﻙﺍﺭﺍ ﺍﺬﻧﺎﻫ ﺀﺀﺎﻤﺴﻟﺍ ﺪﺒﻛ ﻲﻓ ﻱﺭﺎﺴﻟﺍ ﺮﻤﻘﻟﺍ ﺎﻬﻳﺍ» :ﻝﻮﻘﺗﻭ</w:t>
        <w:br/>
        <w:t>؟ﻞﺒﻗ ﻦﻣ ﻞﻌﻔﻳ ﻥﺎﻛ ﺎﻤﻛ ﻲﻌﻣ ﻚﻴﻟﺍ ﺮﻈﻨﻴﻓ «ﻑﺎﺘﺳﻮﺟ» ﻲﺒﻴﻄﺧ ﻲﻟﺍ ﺩﻮﻌﻳ ﻞﻬﻓ .ﻦﻳﺮﺸﻌﻟﺍﻭ</w:t>
        <w:br/>
        <w:t>؛ﻲﻧﺍﺰﺣﺍﻭ ﻲﻣﻮﻤﻫ ﻲﻠﻋ ﺔﺸﺣﻮﻤﻟﺍ ﻲﻟﺎﻴﻟ ﻲﻓ ﻦﻴﻌﻤﻟﺍ ﻢﻌﻧ ﺮﻴﻨﻤﻟﺍ ﺐﻛﻮﻜﻟﺍ ﺎﻬﻳﺍ ﻲﻟ ﺖﻨﻛ ﺪﻘﻟ</w:t>
        <w:br/>
        <w:t>ﺎﺒﻳﺮﻗ ﻲﻘﺘﻠﻧ ﻞﻫﻭ ؟ﺩﻮﻌﻳ ﻲﺘﻣﻭ ﻪﻧﺎﻜﻣ ﻦﻳﺍ «ﻑﺎﺘﺳﻮﺟ» ﻦﻋ ﻲﻨﺛﺪﺤﺗ ﻥﺍ ﻊﻴﻄﺘﺴﺗ ﻞﻬﻓ</w:t>
        <w:br/>
        <w:t>!؟ﻩﺪﻬﻋ ﻆﻔﺣﺍ ﺎﻤﻛ ﻱﺪﻬﻋ ﻆﻔﺤﻳ ﻞﻫﻭ !؟ﻩﺮﻛﺫﺍ ﺎﻤﻛ ﻲﻧﺮﻛﺬﻳ ﻞﻫ … ﻪﻨﻋ ﻲﻨﺛﺪﺣ</w:t>
        <w:br/>
        <w:t>ﺔﻠﻴﻤﺟ ﻪﺘﻨﺑﺍ ﻥﺍ ﻪﻟ ﻞﻘﻓ ﻞﻌﻓ ﻥﺎﻓ ؟ﻪﻨﻋ ﻚﻟﺎﺳﺍ ﺎﻤﻛ ﻲﻨﻋ ﻚﻠﻳﺎﺴﻴﻓ ﺎﻴﻴﺣ ﻚﻴﻟﺍ ﺲﻠﺠﻳ ﻞﻫﻭ</w:t>
        <w:br/>
        <w:t>ﺔﻘﺒﻧﺰﻟﺍ ﻲﻓ ﺔﻴﻓﺎﺼﻟﺍ ﺓﺮﻄﻘﻟﺍ ﺽﺎﻴﺑ ﺀﺎﻀﻴﺑﻭ ؛ﺀﺎﻨﺴﺤﻟﺍ ﻢﻓ ﻲﻓ ﺓﺮﻳﺎﺤﻟﺍ ﺔﻣﺎﺴﺘﺑﻻﺍ ﻝﺎﻤﺟ ﺍﺪﺟ</w:t>
        <w:br/>
        <w:t>ﻢﺳﺮﻟ ﻢﺴﺘﺒﺗ ﻻﻭ ؛ﻪﻤﺳﺍ ﺮﻴﻏ ﻢﺳﺎﺑ ﻒﺘﻬﺗ ﻻ ﺎﻬﻧﺍ ﻪﻟ ﻞﻗﻭ .ﺔﻌﻃﺎﺴﻟﺍ ﺔﻌﺷﻻﺍ ﺖﺤﺗ ﺔﻌﺻﺎﻨﻟﺍ</w:t>
        <w:br/>
        <w:t>ﺎﻤﻛ ﺎﻬﻬﺟﻭ ﻲﻓ ﻪﺗﺭﻮﺻ ﻱﺮﻳ ﻪﻧﻻ ؛ﺓﻮﻠﺠﻤﻟﺍ ﺓﺁﺮﻤﻟﺍ ﻦﻋ ﺎﻬﺘﻳﻭﺭ ﻪﺘﻨﻏﺍ ﺎﻫﺁﺭ ﻥﺍ ﻪﻧﺍﻭ .ﻪﻤﺳﺭ ﺮﻴﻏ</w:t>
        <w:br/>
        <w:t>«.ﺪﺣﺍﻭ ﺐﻟﺎﻗ ﻲﻓ ﻥﺎﺘﺑﻮﺒﺼﻤﻟﺍ ﻥﺎﺘﻴﻣﺪﻟﺍ ﻪﺑﺎﺸﺘﺗ</w:t>
        <w:br/>
        <w:t>ﺎﻋﺍﺩﻭ ﻪﺘﻋﺩﻮﻓ ؛ﻪﺑﺮﻐﻣ ﻲﻟﺍ ﺭﺪﺤﻨﻳ ﻪﺗﺍﺭ ﻲﺘﺣ ﺀﺎﺠﻨﻟﺍ ﺍﺬﻫ ﻞﺜﻤﺑ ﺮﻤﻘﻟﺍ ﻲﺟﺎﻨﺗ ﻝﺯ ﻢﻟﻭ</w:t>
        <w:br/>
        <w:t>ﺎﻬﻴﻠﻋ ﺖﻨﺤﻓ ﺎﻬﺘﻨﺑﺍ ﺮﻳﺮﺳ ﻲﻟﺍ ﺖﻣﺎﻗ ﻢﺛ «ﺰﻳﺰﻌﻟﺍ ﻲﻘﻳﺪﺻ ﺎﻳ ﺪﻐﻟﺍ ﻲﻟﺍ» :ﺖﻟﺎﻗﻭ .ﻼﻴﻤﺟ</w:t>
        <w:br/>
        <w:t>«ﻑﺎﺘﺳﻮﺟ» ﻥﺎﻛ ﺕﺍﺮﻓ ﺀﺎﻬﻟﺎﻣﺁﻭ ﺎﻬﻴﻧﺎﻣﺍ ﻲﻟﺍ ﺎﻬﻣﻼﺣﺍ ﺎﻬﺘﻤﻠﺳﺍ ﻲﺘﺣ ؛ﻡﻮﻨﻟﺍ ﻦﻣ ﻲﻟﻭﻻﺍ ﺔﻨﺴﻟﺍ</w:t>
        <w:br/>
        <w:t>ﺎﻤﻬﻤﺿﻭ ﻪﺘﺒﻛﺮﻣ ﻦﻣ ﻝﺰﻨﻓ ﺀﺮﺼﻘﻟﺍ ﺏﺎﺑ ﻲﻠﻋ ﺎﻬﺘﻨﺑﺍﻭ ﻲﻫ ﻪﺘﻠﺒﻘﺘﺳﺎﻓ .ﻩﺮﻔﺳ ﻦﻣ ﺩﺎﻋ ﺪﻗ</w:t>
        <w:br/>
        <w:t>.ﺍﺭﻭﺮﺳﻭ ﺎﺣﺮﻓ ﻲﻜﺒﻳﻭ ﺎﻤﻬﻠﺒﻘﻳ ﻞﻇﻭ ﺀﺍﺪﻳﺪﺷ ﺎﻤﺿ ﻩﺭﺪﺻ ﻲﻟﺍ ﺎﻌﻣ</w:t>
        <w:br/>
        <w:t>ﺭﺎﻬﻨﻟﺍ ﺭﺪﺻ ﺍﺫﺎﻓ .ﺖﻬﺒﺘﻧﺎﻓ ﺎﻬﻛﺮﺤﺗ ﺪﻴﺑ ﺕﺮﻌﺷ ﺫﺍ ؛ﺍﺬﻫ ﺎﻬﻤﻠﺣ ﻲﻓ ﺔﻗﺮﻐﺘﺴﻤﻟ ﺎﻬﻧﺎﻓ</w:t>
        <w:br/>
        <w:t>؛ﻲﺗﺪﻴﺳ ﺎﻳ ﻙﺍﺮﺸﺑ» :ﺎﻬﻟ ﻝﻮﻘﺗ .ﺔﻘﻠﻄﺘﻣ ﺔﻜﺣﺎﺿ ﺎﻬﺳﺍﺭ ﻲﻠﻋ ﺔﻔﻗﺍﻭ ﺎﻬﺘﻣﺩﺎﺧ ﺍﺫﺍﻭ ﺀﻼﻋ ﺪﻗ</w:t>
      </w:r>
    </w:p>
    <w:p>
      <w:pPr>
        <w:pStyle w:val="Heading1"/>
        <w:bidi/>
      </w:pPr>
      <w:r>
        <w:t>‎١ «!ﻱﺪﻴﺳ ﺮﻀﺣ ﺪﻘﻓ</w:t>
      </w:r>
    </w:p>
    <w:p>
      <w:pPr>
        <w:bidi/>
      </w:pPr>
      <w:r>
        <w:t>ﺖﻋﺮﺳﺍﻭ «.ﻲﻣﻼﺣﺍ ﺖﻗﺪﺻ ﺪﻘﻓ ؛ﻢﻬﻠﻟﺍ ﻙﺪﻤﺣﺍ» :ﺖﻟﺎﻗﻭ ﺀﺍﺭﻭﺮﺳﻭ ﺎﺣﺮﻓ ﺕﺮﻴﻄﺘﺳﺎﻓ</w:t>
        <w:br/>
        <w:t>ﺎﻬﺘﻨﺑﺍ ﻞﻤﺤﺗ ﺔﻠﻠﻬﺘﻣ ﺔﻤﺳﺎﺑ ﻪﺘﻓﺮﻏ ﻲﻓ ﻪﻴﻠﻋ ﺖﻠﺧﺩ ﻢﺛ ﺀﺎﻬﺑﺍﻮﺛﺍ ﺖﻟﺪﺒﻓ ﺎﻬﺴﺑﻼﻣ ﺔﻓﺮﻏ ﻲﻟﺍ</w:t>
        <w:br/>
        <w:t>ﺎﻬﻨﻜﻟﻭ ؛ﻪﻴﻟﺍ ﺖﻋﺮﻬﻓ ؛ﻪﻳﺪﻳ ﻦﻴﺑ ﻲﺳﺮﻛ ﻲﻠﻋ ﺎﺜﻜﻜﺘﻣ ﺔﻓﺮﻐﻟﺍ ﻂﺳﻭ ﻲﻓ ﺎﻘﻗﺍﻭ ﻪﺗﺍﺮﻓ ﺀﺎﻫﺪﻳ ﻲﻠﻋ</w:t>
        <w:br/>
        <w:t>ﺎﻳ</w:t>
        <w:br/>
        <w:t>ﺕﺍﺮﺒﻌﻟﺍ</w:t>
        <w:br/>
        <w:t>ﺪﻬﻋ ﻻﻭ ﻪﻓﺮﻌﺗ ﻻ ﻼﺟﺭ ﺎﻬﻣﺎﻣﺍ ﺕﺍﺭ ﺎﻬﻧﻻ ؛ﺔﺷﻮﻫﺪﻣ ﺓﺮﻳﺎﺣ ﺖﻌﺟﺍﺮﺗ ﻲﺘﺣ ؛ﻪﻨﻣ ﺖﻧﺩ ﺎﻣ</w:t>
        <w:br/>
        <w:t>ﺔﻗﺭﺎﺑ ﻪﻴﻓ ﻊﻤﻠﺗ ﻻ ﺍﺮﺠﺤﺘﻣ ﺎﻴﻣﺎﺻ ﺎﻬﺟﻭ ﺕﺍﺭ ﺎﻬﻨﻜﻟﻭ .ﻪﻨﻴﻌﺑ ﻮﻫ ﻞﺑ ﻻ ﻞﺒﻗ ﻦﻣ ﻪﺑ ﺎﻬﻟ</w:t>
        <w:br/>
        <w:t>ﺎﻫﺪﻳ ﻪﻴﻟﺍ ﺕﺪﻣﻭ ﻼﻴﻠﻗ ﺖﻜﺳﺎﻤﺗ ﺎﻬﻧﺍ ﻻﺍ .ﻪﺗﺮﻜﻧﺎﻓ .ﺔﺷﺎﺸﺑ ﺓﺮﻈﻧ ﻪﻴﻓ ﻱﺮﺠﺗ ﻻﻭ ؛ﻡﺎﺴﺘﺑﺍ</w:t>
        <w:br/>
        <w:t>ﻪﺟﻭ ﻲﻠﻋ ﻖﻠﻳ ﻢﻟﻭ ؛ﻼﻘﻧ ﺎﻬﻧﺎﻜﻣ ﻦﻣ ﺎﻬﻠﻘﻨﻳ ﺎﻤﻧﺎﻛ ,ﺭﻮﺘﻓﻭ ﻞﻗﺎﺜﺘﺑ ﻩﺪﻳ ﺎﻬﻴﻟﺍ ﺪﻤﻓ ؛ﻪﻴﻴﺤﺗ</w:t>
        <w:br/>
        <w:t>ﺔﻤﻠﻛ ﻝﻭﺍ ﺖﻧﺎﻛﻭ ؛ﺓﺪﺣﺍﻭ ﺓﺮﻈﻧ - ﺎﻬﻴﻋﺍﺭﺫ ﻩﻮﺤﻧ ﺪﻤﺗﻭ ﻪﻴﻟﺍ ﻢﺴﺘﺒﺗ ﺖﻧﺎﻛﻭ - ﺔﻠﻔﻄﻟﺍ</w:t>
        <w:br/>
        <w:t>«!؟ﻡﻮﻴﻟﺍ ﻲﺘﺣ ﺮﺼﻘﻟﺍ ﻲﻓ ﺖﻧﺍ ﺔﻴﻗﺎﺑﺍ» :ﺎﻬﻟ ﺎﻬﻟﺎﻗ</w:t>
        <w:br/>
        <w:t>ﻲﻧﺍﺮﺗ ﻥﺍ ﺪﻳﺮﺗ ﺖﻨﻛ ﻦﻳﺍﻭ» :ﻪﻟ ﺖﻟﺎﻗﻭ ﺀﺪﻳﺮﻳ ﺍﺫﺎﻣ ﻢﻬﻔﺗ ﻢﻟﻭ .ﺓﺮﻴﺣﻭ ﺔﺸﻫﺩ ﺕﺩﺍﺩﺯﺎﻓ</w:t>
      </w:r>
    </w:p>
    <w:p>
      <w:pPr>
        <w:pStyle w:val="Heading1"/>
        <w:bidi/>
      </w:pPr>
      <w:r>
        <w:t>«؟ﻱﺪﻴﺳ ﺎﻳ</w:t>
      </w:r>
    </w:p>
    <w:p>
      <w:pPr>
        <w:bidi/>
      </w:pPr>
      <w:r>
        <w:t>ﺪﻌﺑ ﻪﻴﻓ ﺀﺎﻘﺒﻟﺍ ﻦﻴﻌﻴﻄﺘﺴﺗ ﻻ ﻚﻧﺍ ﻦﻇﺍ ﻲﺘﻜﻟﻭ .ﻚﺘﻛﺮﺗ ﺎﻤﻛ ﺮﺼﻘﻟﺍ ﺍﺬﻫ ﻲﻓ» :ﻝﺎﻗ</w:t>
        <w:br/>
        <w:t>«.ﻡﻮﻴﻟﺍ</w:t>
      </w:r>
    </w:p>
    <w:p>
      <w:pPr>
        <w:pStyle w:val="Heading1"/>
        <w:bidi/>
      </w:pPr>
      <w:r>
        <w:t>«؟ﺍﺫﺎﻤﻟ» :ﺖﻟﺎﻗ</w:t>
      </w:r>
    </w:p>
    <w:p>
      <w:pPr>
        <w:bidi/>
      </w:pPr>
      <w:r>
        <w:t>ﻪﺠﻋﺰﻳ ﻦﻣ ﻪﻴﻓ ﻱﺮﺗ ﻥﺍ ﺐﺤﺗ ﻻ ﺖﻧﺎﻛ ﺎﻤﺑﺭﻭ «ﻡﻮﻴﻟﺍ ﻪﻴﻟﺍ ﺔﻣﺩﺎﻗ ﻲﺘﺟﻭﺯ ﻥﻻ» :ﻝﺎﻗ</w:t>
        <w:br/>
        <w:t xml:space="preserve"> «.ﺎﻫﺩﻮﺟﻭ</w:t>
        <w:br/>
        <w:t>ﻪﻌﻓﺩ ﻪﻠﻛ ﻊﺟﺍﺮﺗ ﺪﻗ ﻡﺪﻟﺍ ﻦﻣ ﺎﻬﻗﻭﺮﻋ ﻲﻓ ﺚﻌﺒﻨﻳ ﻥﺎﻛ ﺎﻣ ﻊﻴﻤﺟ ﻥﺍ ﺕﺮﻌﺷ ﻚﻟﺎﻨﻫ</w:t>
        <w:br/>
        <w:t>ﺀﺎﻌﻴﻤﺟ ﺎﻬﻟﺎﺻﻭﺍﻭ ﺎﻬﻳﺎﻀﻋﺍ ﻥﻭﺩ ﻦﻣ ﻕﺎﻔﺨﻟﺍ ﺐﺟﺍﻮﻟﺍ ﻩﺪﺣﻭ ﺢﺒﺻﺎﻓ ﺀﺎﻬﺒﻠﻗ ﻲﻟﺍ ﺓﺪﺣﺍﻭ</w:t>
        <w:br/>
        <w:t>ﺕﺮﻈﻧ ﻞﺑ ؛ﺏﺮﻄﻀﺗ ﻢﻟﻭ ﺢﺼﺗ ﻢﻠﻓ .ﻦﻴﻧﻻﺍﻭ ﺀﺎﻜﺒﻟﺍ ﻦﻋ ﺖﻠﺟ ﺖﻤﻈﻋ ﺍﺫﺍ ﺔﺒﻴﺼﻤﻟﺍ ﻦﻜﻟﻭ</w:t>
        <w:br/>
        <w:t>«؟ﻩﺬﻫ ﻚﺘﻨﺑﺍ ﻲﻓ ﻱﺮﺗ ﺎﻣﻭ» :ﻪﻟ ﺖﻟﺎﻗﻭ ﺎﻬﺘﻨﺑﺍ ﻲﻟﺍ ﺖﺘﻔﺘﻟﺍ ﻢﺛ .ﺔﻳﺩﺎﻫ ﺔﻠﻳﻮﻃ ﺓﺮﻈﻧ ﻪﻴﻟﺍ</w:t>
        <w:br/>
        <w:t>!ﻡﺎﻳﺍ ﺔﺛﻼﺛ ﺬﻨﻣ ﻻﺍ ﺝﻭﺰﺗﺍ ﻢﻟ ﻲﻧﻻ ؛ﻲﻟ ﺪﻟﻭ ﻻﻭ ؛ﺓﺪﻴﺴﻟﺍ ﺎﻬﺘﻳﺍ ﺔﻨﺑﺍ ﻲﻟ ﺲﻴﻟ» :ﻝﺎﻗ</w:t>
        <w:br/>
        <w:t>؛ﺓﺪﻀﻨﻤﻟﺍ ﻲﻠﻋ ﺲﻴﻜﻟﺍ ﺍﺬﻫ ﻚﻟ ﺖﻛﺮﺗ ﺪﻗﻭ .ﻦﻴﻳﺎﺸﺗ ﺚﻴﺣ ﺎﻬﻌﻣ ﻲﺜﺸﻴﻋﻭ ﻚﻌﻣ ﻚﺘﻨﺑﺍ ﻱﺬﺨﻓ</w:t>
        <w:br/>
        <w:t>.ﻲﻀﻣﻭ ﺎﻬﻛﺮﺗﻭ «.ﻚﺸﻴﻋ ﻲﻠﻋ ﻪﺑ ﻲﻨﻴﻌﺘﺳﺍﻭ ﻪﻳﺬﺨﻓ</w:t>
        <w:br/>
        <w:t>ﻲﻟﺍ ﺖﻠﺻﻭ ﻲﺘﺣ ﺎﻬﺴﻔﻧ ﻲﻠﻋ ﻞﻣﺎﺤﺘﺗ ﺖﺸﻣﻭ .ﺓﺪﺣﺍﻭ ﺓﺮﻈﻧ ﺓﺪﻀﻨﻤﻟﺍ ﻲﻠﻋ ﻖﻠﺗ ﻢﻟ</w:t>
        <w:br/>
        <w:t>ﺖﻄﻘﺳﻭ «!ﻲﺿﺮﻋ ﻦﻤﺛ ﻲﻨﻴﻄﻌﻳ ﻪﻧﺍ !ﻩﺎﺗﺍﻮﺳ ﺍﻭ» :ﺖﻟﺎﻗﻭ ؛ﺔﻴﻛﺎﺑ ﺕﺮﺠﻔﻧﺍ ﻚﻟﺎﻨﻫﻭ .ﺎﻬﺘﻓﺮﻏ</w:t>
        <w:br/>
        <w:t>.ﺔﻣﺩﺎﺨﻟﺍ ﻲﻋﺍﺭﺫ ﻦﻴﺑ ﻲﻜﺒﺗ ﺎﻬﺘﻨﺑﺍ ﺍﺫﺎﻓ ﺎﻬﻴﻨﻴﻋ ﺖﺤﺘﻔﻓ .ﻞﻴﻠﻟﺍ ﺎﻬﻠﻇﺍ ﻲﺘﺣ ﻖﻔﺗ ﻖﻔﺘﺴﺗ ﻢﻠﻓ</w:t>
        <w:br/>
        <w:t>ﺎﻬﺴﺑﻼﻣ ﺔﻓﺮﻏ ﻲﻟﺍ ﺖﻣﺎﻗ ﻢﺛ ؛,ﺔﻋﺎﺳ ﺎﻫﺭﺪﺻ ﻲﻟﺍ ﺎﻬﺘﻤﻀﻓ ﺀﺎﻬﻳﺎﻜﺒﻟ ﻲﻜﺒﺗ ﺔﻣﺩﺎﺨﻟﺍ ﺍﺫﺍﻭ</w:t>
        <w:br/>
        <w:t>ﺖﻧﺎﻛﻭ ؛ﻡﺍﻮﻋﺍ ﺔﺛﻼﺛ ﺬﻨﻣ ﺮﺼﻘﻟﺍ ﺍﺬﻫ ﺎﻬﺑ ﺖﻠﺧﺩ ﻲﺘﻟﺍ ﺔﻳﻭﺮﻘﻟﺍ ﺎﻬﺑﺍﻮﺛﺍ ﻦﻋ ﺶﺘﻔﺗ ﺕﺬﺧﺍﻭ</w:t>
        <w:br/>
        <w:t>ﻻﻭ ﺎﻬﻴﻤﺼﻌﻣ ﻲﻓ ﻖﺒﺛ ﻢﻟﻭ ؛ﻪﺘﺴﺒﻟﻭ ﺎﻬﺑﺍﻮﺛﺍ ﺖﻌﻠﺨﻓ .ﻼﺠﺧﻭ ﺀﺎﻴﺣ ﺱﺎﻨﻟﺍ ﻦﻴﻋﺍ ﻦﻋ ﺎﻬﻴﻔﺨﺗ</w:t>
        <w:br/>
        <w:t>ﺖﺤﺗ ﺖﺟﺮﺧﻭ ﺎﻬﺘﻠﻔﻃ ﺖﻠﻤﺘﺣﺍﻭ ؛ﺎﻬﻴﻣﺪﻗ ﺖﺤﺗ ﺎﻬﺑ ﺖﻘﻟﺍ ﻻﺍ ﺔﺳﺎﻣ ﻻﻭ ﺓﻮﻠﻟ ﺎﻫﺪﻴﺟ ﻲﻓ</w:t>
        <w:br/>
        <w:t>.ﺀﺎﻨﻴﻣ ﺔﻠﻣﺭ ﻲﻠﻋ ﻲﺜﺸﻤﺗ ﺕ ﺎﻤﻧﺎﻛ ﺎﻬﺘﻴﺸﻣ ﻲﻓ ﺢﻧﺮﺘﺗ ﻞﻴﻠﻟﺍ ﺭﺎﺘﺳ</w:t>
        <w:br/>
        <w:t>ﺀﺍﺰﺠﻟﺍ</w:t>
        <w:br/>
        <w:t>ﻲﻫ ﺎﻬﻤﻠﺣ ﻲﻓ ﻪﻴﻓ ﺔﻔﻗﺍﻭ ﺖﻧﺎﻛ ﻱﺬﻟﺍ ﻊﺿﻮﻤﻟﺍ ﻲﻟﺍ ﺖﻠﺻﻭﻭ ﺏﺎﺒﻟﺍ ﺔﺒﺘﻋ ﺙﺯﻭﺎﺟ ﺎﻣﻭ</w:t>
        <w:br/>
        <w:t>ﺮﺼﻘﻟﺍ ﻲﻠﻋ ﺔﻠﺒﻘﻣ ﺔﻤﺨﻓ ﺔﺒﻛﺮﻣ ﺪﻌﺒﻟﺍ ﻲﻠﻋ ﺖﺤﻤﻟ ﻲﺘﺣ ﺎﻬﺒﻴﻄﺧ ﺮﻈﺘﻨﺗ ﺕﺎﻋﺎﺳ ﺬﻨﻣ ﺎﻬﺘﻨﺑﺍﻭ</w:t>
        <w:br/>
        <w:t>ﻲﻓ ﺖﻀﻣﻭ ﺀﺮﺼﻘﻟﺍ ﺭﺍﺪﺟ ﺖﺤﺗ ﺖﻠﻠﺴﺗﻭ ﺎﻬﻴﻨﻴﻋ ﺖﻀﻤﻏﺎﻓ !ﻪﺒﻧﺎﺠﺑ ﺓﺍﺮﻣﺍﻭ ﺰﻴﻛﺮﻤﻟﺍ ﻞﻤﺤﺗ</w:t>
        <w:br/>
        <w:t>ﺔﻋﺎﺴﻟﺍ ﻚﻠﺗ ﻲﻓ ﺎﻬﻴﺒﻨﺟ ﻦﻴﺑ ﺔﻨﻴﻜﺴﻤﻟﺍ ﺓﺎﺘﻔﻟﺍ ﻩﺬﻫ ﻞﻤﺤﺗ ﺖﻧﺎﻛ ﺎﻣ ﷲ ﻻﺍ ﻢﻠﻌﻳ ﻻ</w:t>
        <w:br/>
        <w:t>ﺎﻬﻧﺍ ﺕﺎﻋﺎﺳ ﺬﻨﻣ ﻦﻈﺗ ﺖﻧﺎﻛ ﻲﺘﻟﺍ ﺮﺼﻘﻟﺍ ﻦﻣ ﺓﺩﻭﺮﻄﻣ ﺖﺟﺮﺧ ﺪﻘﻓ ؛ﻥﺍﺰﺣﺍﻭ ﻡﻮﻤﻫ ﻦﻣ</w:t>
        <w:br/>
        <w:t>؛ﻩﺪﻨﻋ ﻢﻫﺮﺛﺁﻭ ؛ﻪﻴﻟﺍ ﺱﺎﻨﻟﺍ ﺐﺣﺍ ﺎﻬﻧﺍ ﺎﻬﺴﻔﻧ ﻲﻓ ﻢﻋﺰﺗ ﺖﻧﺎﻛ ﻦﻣ ﺎﻫﺩﺮﻃ ﻲﻟﻮﺗﻭ ؛ﻪﺘﺒﺣﺎﺻ</w:t>
        <w:br/>
        <w:t>ﺕﺍﺫ ﺓﺮﻫﺎﻋ ﺓﺍﺮﻣﺍ ﻲﻟﺍ ﻒﻳﺮﺷ ﺐﻴﻄﺧ ﺕﺍﺫ ﺔﻔﻳﺮﺷ ﺓﺎﺘﻓ ﻦﻣ ﺓﺪﺣﺍﻭ ﺔﻋﺎﺳ ﻲﻓ ﺖﻟﺎﺤﺘﺳﺍﻭ</w:t>
        <w:br/>
        <w:t>ﻚﻨﻳﺫ ﻪﺟﻭ ﻱﺮﺘﻓ ﺀﺎﻫﺭﺎﻌﺑ ﻢﻳﺪﻘﻟﺍ ﺎﻬﺘﻴﺑ ﻲﻟﺍ ﺩﻮﻌﺗ ﻥﺍ ﺎﻬﻴﻠﻋ ﻼﻴﺤﺘﺴﻣ ﺢﺒﺻﺍﻭ ﺀﺐﻳﺮﻣ ﺪﻟﻭ</w:t>
        <w:br/>
        <w:t>ﺪﻘﻓ ﺀﺎﻤﻬﺑ ﺕﺭﺪﻏﻭ ﺎﻤﻬﻴﻟﺍ ﺕﺀﺎﺳﺎﻓ ﺎﻤﺟ ﺎﺒﺣ ﺎﻫﺎﺒﺣﺍﻭ ﺍﺮﻴﺜﻛ ﺎﻬﻴﻟﺍ ﺎﻨﺴﺣﺍ ﻦﻳﺬﻠﻟﺍ ﻦﻴﺼﺨﺸﻟﺍ</w:t>
        <w:br/>
        <w:t>ﺽﺭﻻﺍ ﻲﻓ ﺎﻬﻟ ﺔﻤﺣﺭ ﻦﻣ ﺎﻤﻓ ؛ﻪﻌﻤﺟﺎﺑ ﻢﻟﺎﻌﻟﺍ ﻦﻴﺑﻭ ﺎﻬﻨﻴﺑ ﺎﻣ ﻢﻠﻇﺍﻭ ﺀﻞﺒﺴﻟﺍ ﺎﻬﻧﻭﺩ ﺕﺪﺳ</w:t>
      </w:r>
    </w:p>
    <w:p>
      <w:pPr>
        <w:pStyle w:val="Heading1"/>
        <w:bidi/>
      </w:pPr>
      <w:r>
        <w:t>!ﺀﺎﻤﺴﻟﺍ ﻲﻓ ﻻﻭ</w:t>
      </w:r>
    </w:p>
    <w:p>
      <w:pPr>
        <w:bidi/>
      </w:pPr>
      <w:r>
        <w:t>؛ﺓﻭﺪﺸﻤﻟﺍ ﻞﻫﺍﺬﻟﺍ ﺮﻴﺳ ﺮﺼﻘﻟﺍ ﺭﺍﻮﺳ ﺖﺤﺗ ﺓﺮﻳﺎﺳ ﻲﻫﻭ ؛ﻪﺑ ﺎﻬﺴﻔﻧ ﺙﺪﺤﺗ ﺖﻧﺎﻛ ﺎﻣ ﻚﻟﺫ</w:t>
        <w:br/>
        <w:t>ﺓﻮﺑﺭ ﻲﻟﺍ ﺖﺸﻤﻓ .ﻱﺮﻜﻟﺍ ﻪﺑ ﻞﻴﻤﻳ ﺎﻬﺘﻨﺑﺍ ﺱﺍﺭ ﺕﺍﺭ ﻲﺘﺣ ﺀﺎﺑﺮﻄﻀﻣ ﻻﻭ ﺎﺒﻫﺬﻣ ﺎﻬﻟ ﻑﺮﻌﺗ ﻻ</w:t>
        <w:br/>
        <w:t>ﺖﻠﺒﺳﺍﻭ ﺀﺎﻬﺒﺸﻋ ﻕﻮﻓ ﺎﻬﺘﻌﺠﺿﺎﻓ ﺀﺮﺼﻘﻟﺍ ﻦﻣ ﺔﺑﺮﻘﻣ ﻲﻠﻋ ﻱﺭﺎﺠﻟﺍ ﺮﻬﻨﻟﺍ ﺔﻔﺿ ﻲﻠﻋ ﺔﻴﻟﺎﻋ</w:t>
        <w:br/>
        <w:t>.ﺎﻫﺮﻴﺼﻣ ﻲﻓ ﺮﻜﻔﺗ ﺎﻬﺒﻧﺎﺠﺑ ﺖﺴﻠﺟﻭ ﺀﺎﻫﺀﺍﺩﺭ ﺎﻬﻴﻠﻋ</w:t>
        <w:br/>
        <w:t>ﺮﻤﻘﻟﺍ ﺀﻮﺿ ﻻﺍ ﻪﻴﻓ ﺀﻲﺷ ﻞﻛ ﻦﻜﺳﻭ ﻞﻴﻠﻟﺍ ﻦﻜﺳ ﺪﻗﻭ - ﺍﺬﻫ ﺎﻬﺴﻠﺠﻣ ﺔﺴﻟﺎﺠﻟ ﺎﻬﻧﺎﻓ</w:t>
        <w:br/>
        <w:t>ﺎﻬﻧﺎﻛ ﺕﺮﻌﺷ ﺫﺍ ‏ ﺀﺎﻤﻟﺍ ﺕﺎﺤﻔﺻ ﻲﻠﻋ ﺔﻗﺮﻗﺮﺘﻤﻟﺍ ﺀﺍﻮﻬﻟﺍ ﺕﺎﻤﺴﻧﻭ ؛ﺀﺀﺎﻀﻔﻟﺍ ﺯﺍﻮﺟﺍ ﻲﻓ ﺚﻌﺒﻨﻤﻟﺍ</w:t>
        <w:br/>
        <w:t>؛ﺕﻮﺼﻟﺍ ﺖﻌﻤﺳ ﺚﻴﺣ ﺖﺘﻔﺘﻟﺎﻓ ,ﻒﻴﻌﺿ ﺕﻮﺼﺑ ﺎﻬﻤﺳﺎﺑ ﻒﺘﻬﻳ ﺎﻘﺗﺎﻫ ﺎﻬﻨﻣ ﺏﺮﻘﻟﺎﺑ ﻊﻤﺴﺗ</w:t>
        <w:br/>
        <w:t>.ﺖﻋﺰﻓﻭ ﺖﻋﺎﺗﺭﺎﻓ ؛ﻢﻳﺎﻧ ﻥﺎﺴﻧﺍ ﻪﻧﺎﻛ ﺀﺮﻬﻨﻟﺍ ﺔﻔﺿ ﻲﻠﻋ ﻦﻴﺗﺮﺨﺻ ﻦﻴﺑ ﺬﺘﻤﻣ ﺩﻮﺳﺍ ﺦﺒﺷ ﺍﺫﺎﻓ</w:t>
        <w:br/>
        <w:t>ﻮﻧﺪﺗ ﺕﺬﺧﺍﻭ ﺎﻬﻧﺎﻜﻣ ﻦﻣ ﺖﻀﻬﻧﻭ .ﺮﻣﻻﺍ ﺎﻬﻤﻫﺎﻓ .ﺓﺪﺣﺍﻭ ﺔﻤﻐﻨﺑ ﺭﺮﻜﺘﻳ ﺕﻮﺼﻟﺍ ﺖﻌﻤﺳ ﻢﺛ</w:t>
        <w:br/>
        <w:t>ﻩﺮﻬﻇ ﻲﻠﻋ ﻖﻠﺘﺴﻣ ﻦﻴﻛﺎﺴﻤﻟﺍ ﻱﺯ ﻲﻓ ﻥﺎﺴﻧﺍ ﻮﻫ ﺍﺫﺎﻓ ؛ﻪﺘﻧﺍﺩ ﻲﺘﺣ ﺍﺪﻳﻭﺭ ﺍﺪﻳﻭﺭ ﺢﺒﺸﻟﺍ ﻦﻣ</w:t>
        <w:br/>
        <w:t>ﺎﻘﻔﺧ ﺎﻬﺒﻠﻗ ﻖﻔﺧﻭ .ﺐﺠﻌﻟﺍ ﻞﻛ ﻚﻟﺬﻟ ﺖﺒﺠﻋ .ﺔﻠﻴﻟ ﻞﻛ ﺎﻬﻴﻟﺍ ﺲﻠﺠﺗ ﺖﻧﺎﻛ ﻲﺘﻟﺍ ﺎﻬﺘﻓﺮﻏ</w:t>
        <w:br/>
        <w:t>ﻪﻴﻠﻋ ﺖﻴﻛﺎﻓ ﺀﺍﺪﻳﺪﺷ ﺎﻤﺿ ﺔﻌﻗﺮﻟﺎﺑ ﻪﺒﺷﺍ ﺀﺎﻀﻴﺑ ﺔﻨﻣ ﻩﺭﺪﺻ ﻲﻟﺍ ﻢﻀﻳ ﻪﺗﺍﺭﻭ ﺀﺎﻛﺭﺍﺪﺘﻣ</w:t>
        <w:br/>
        <w:t>؛ﻪﺴﻔﻨﺑ ﺩﻮﺠﻳ «ﺕﺮﺒﻠﺟ» ﻮﻫ ﺍﺫﺍﻭ ﺀﺎﻬﻤﺳﺭ ﺔﻌﻗﺮﻟﺍ ﺍﺫﺎﻓ .ﻩﺭﺪﺻ ﻲﻟﺍ ﻢﻀﻳ ﺎﻣ ﻱﺮﺗﻭ ﻪﻨﻴﺒﺘﺘﻟ</w:t>
        <w:br/>
        <w:t>!ﻥﺍﺯﻮﺳ ﺎﻳ ﻉﺍﺩﻮﻟﺍ» :ﺭﻮﺒﻘﻟﺍ ﻕﺎﻤﻋﺍ ﻲﻓ ﻦﻴﺑﺬﻌﻤﻟﺍ ﺕﺍﻮﺻﺍ ﻪﻧﺎﻛ ﻞﻐﻠﻐﺘﻣ ﺖﻓﺎﺧ ﺕﻮﺼﺑ ﺩﺩﺮﻳﻭ</w:t>
      </w:r>
    </w:p>
    <w:p>
      <w:pPr>
        <w:pStyle w:val="Heading1"/>
        <w:bidi/>
      </w:pPr>
      <w:r>
        <w:t>«!ﻥﺍﺯﻮﺳ ﺎﻳ ﻉﺍﺩﻮﻟﺍ</w:t>
      </w:r>
    </w:p>
    <w:p>
      <w:pPr>
        <w:bidi/>
      </w:pPr>
      <w:r>
        <w:t>ﻒﻟ</w:t>
        <w:br/>
        <w:t>ﺕﺍﺮﺒﻌﻟﺍ</w:t>
        <w:br/>
        <w:t>ﻚﺘﻠﺘﻗ ﺪﻘﻟ !ﻩﺁ» :ﺖﻟﺎﻗﻭ ﺀﺎﻀﻔﻟﺍ ﺎﻬﺑ ﻱﻭﺩ ,ﻲﻤﻈﻋ ﺔﺧﺮﺻ ﺖﺧﺮﺼﻓ ؛ﺀﻲﺷ ﻞﻛ ﺖﻤﻬﻔﻓ</w:t>
      </w:r>
    </w:p>
    <w:p>
      <w:pPr>
        <w:pStyle w:val="Heading1"/>
        <w:bidi/>
      </w:pPr>
      <w:r>
        <w:t>«!ﻲﻤﻋ ﻦﺑﺎﻳ</w:t>
      </w:r>
    </w:p>
    <w:p>
      <w:pPr>
        <w:bidi/>
      </w:pPr>
      <w:r>
        <w:t>ﺔﻴﻳﺎﺟ «ﺕﺮﺒﻠﺟ» ﺎﻳ ﺍﺬﻧﺎﻫ» :ﻝﻮﻘﺗﻭ ﺀﺎﻬﻋﻮﻣﺪﺑ ﺎﻬﻠﻠﺒﺗﻭ ﺎﻬﻠﺒﻘﺗ ﻩﺪﻳ ﻞﻋ ﺖﻄﻘﺳ ﻢﺛ</w:t>
        <w:br/>
        <w:t>ﻪﺟﻭ ﻲﻠﻋ ﺲﻴﻟ .ﺔﻴﻘﺷ ﺔﺴﻳﺎﺑ ﺓﺍﺮﻣﺍ ﺖﺤﺒﺻﺍ ﺪﻘﻓ ؛ﻲﺒﻧﺫ ﻲﻟ ﺮﻔﻏﺍﻭ ﻲﻨﻤﺣﺭﺎﻓ .ﻚﻴﻣﺪﻗ ﺖﺤﺗ</w:t>
        <w:br/>
        <w:t>. «ﻲﻨﻣ ﺔﻤﺣﺮﻟﺎﺑ ﻖﺣﺍ ﻮﻫ ﻦﻣ ﺽﺭﻻﺍ</w:t>
        <w:br/>
        <w:t>ﺖﻄﻘﺴﻓ ﺀﺎﻫﺁﺭ ﻲﺘﺣ ﺎﻫﻮﺤﻧ ﻩﺮﻈﻨﺑ ﻝﺎﻣ ﻢﺛ .ﻼﻴﻠﻗ ﺪﻌﺗﺭﺎﻓ ﺎﻬﺗﻮﺻ ﺔﻤﻐﻨﺑ ﺲﺣﺍ ﺎﻤﻧﺎﻛﻭ</w:t>
        <w:br/>
        <w:t>.ﻲﻀﻗﻭ .ﺓﺎﻴﺤﻟﺎﺑ ﻩﺪﻬﻋ ﺮﺧﺁ ﺖﻧﺎﻛ ﺎﻫﺪﻳ ﻲﻠﻋ ﺓﺭﺎﺣ ﺔﻌﻣﺩ ﻪﻨﻔﺟ ﻦﻣ</w:t>
      </w:r>
    </w:p>
    <w:p>
      <w:pPr>
        <w:pStyle w:val="Heading1"/>
        <w:bidi/>
      </w:pPr>
      <w:r>
        <w:t>ﻭ ﻩ ﻭ</w:t>
      </w:r>
    </w:p>
    <w:p>
      <w:pPr>
        <w:bidi/>
      </w:pPr>
      <w:r>
        <w:t>ﻞﺻﻮﻟﺍ ﻢﻘﻨﻳ ﻻ ﻦﻴﺣ ﻞﺿﻮﺑ ﺕﺩﺎﺟﻭ ﺎﻬﻨﻴﺑﻭ ﻲﻨﻴﺑ ﺕﻮﻤﻟﺍ ﺽﺎﻴﺟﻭ ﺕﺍ</w:t>
        <w:br/>
        <w:t>؛ﺎﻬﻴﻠﻋ ﺓﺮﺴﺣ ﺕﺎﻣ ﻲﺘﺣ ﺍﺪﺣﺍ ﻪﻠﺒﻗ ﻦﻣ ﺪﺣﺍ ﻪﺒﺤﻳ ﻢﻟ ﺎﺒﺣ ﺎﻬﺒﺣﺍ ﻱﺬﻟﺍ ﺎﻬﻘﻴﺸﻋﻭ ﺎﻬﺒﻴﻄﺧﻭ</w:t>
        <w:br/>
        <w:t>ﺎﻬﻴﻟﺍ ﺕﺩﺎﻌﻓ ﺀﺎﻫﺪﺣﻭ ﺔﻤﻳﺎﻧ ﺓﻮﺑﺮﻟﺍ ﻚﻠﺗ ﻲﻠﻋ ﺎﻬﺘﻛﺮﺗ ﺎﻬﻧﺍﻭ ﺀﺎﻬﺘﻨﺑﺍ ﺕﺮﻛﺬﻓ ﺖﻗﺎﻔﺘﺳﺍ ﻢﺛ</w:t>
        <w:br/>
        <w:t>.ﺍﺮﻣﺍ ﺎﻬﺴﻔﻧ ﻲﻓ ﺕﺭﺮﻗ ﺪﻗﻭ .ﺔﻋﺮﺴﻣ</w:t>
        <w:br/>
        <w:t>ﺪﻴﺣﻮﻟﺍ ﻞﺟﺮﻟﺍ ﻥﻻﻭ ؛ﻙﺮﻜﻧﺍ ﻙﺎﺑﺍ ﻥﻻ ؛ﻲﺘﻴﻨﺑ ﺎﻳ ﻚﺑ ﻪﻴﺻﻭﺍ ﺱﺎﻨﻟﺍ ﻦﻣ ﺍﺪﺣﺍ ﻑﺮﻋﺍ ﻻ»</w:t>
        <w:br/>
        <w:t>ﻢﻠﻌﻳ ﺎﻤﻴﺣﺭ ﺎﻬﻟﺍ ﻥﻮﻜﻟﺍ ﺍﺬﻬﻟ ﻥﺍ ﻢﻠﻋﺍ ﻲﻨﻜﻟﻭ .ﻪﻠﻴﺒﺴﻟ ﺐﻫﺫ ﻢﻟﺎﻌﻟﺍ ﺍﺬﻫ ﻲﻓ ﻲﻨﺒﺤﻳ ﻥﺎﻛ ﻱﺬﻟﺍ</w:t>
        <w:br/>
        <w:t>ﻦﻴﺑ ﺀﺎﻘﺸﻟﺍ ﺞﻋﻻﻭ .ﻦﻴﻧﻭﺰﺤﻤﻟﺍ ﺓﺪﻴﻓﺍ ﻲﻓ ﻥﺰﺤﻟﺍ ﺔﻋﻮﻟ ﻱﺮﻳﻭ ,ﺱﻮﻔﻨﻟﺍ ﺮﻳﺍﺮﺳﻭ ﺏﻮﻠﻘﻟﺍ ﻞﻳﺎﺧﺩ</w:t>
        <w:br/>
        <w:t>.ﺀﺎﻤﺣﺮﻟﺍ ﻊﻴﻤﺟ ﻦﻣ ﻚﺑ ﻢﺣﺭﺍ ﻮﻬﻓ .ﻪﻳﺪﻳ ﻦﻴﺑ ﻚﻛﺮﺗﺍﻭ ﻪﻴﻟﺍ ﻙﺮﻣﺍ ﻞﻛﺍ ﺎﻧﺎﻓ .ﺀﺎﻴﻘﺷﻻﺍ ﺢﻧﺍﻮﺟ</w:t>
        <w:br/>
        <w:t>ﻱﺬﻟﺍ ﺐﻧﺬﻟﺍ ﻲﻟ ﺮﻔﺘﻐﻳ ﻻ ﺱﺎﻨﻟﺍ ﻦﻣ ﺍﺪﺣﺍ ﻥﺎﻓ «ﻲﺘﻴﻨﺑ ﺎﻳ ﻚﻟ ﺶﻴﻋﺍ ﻥﺍ ﻊﻴﻄﺘﺳﺍ ﻻ</w:t>
        <w:br/>
        <w:t>ﺀﻮﻠﻤﻤﻟﺍ ﻱﻮﻠﻌﻟﺍ ﻢﻟﺎﻌﻟﺍ ﻚﻟﺫ ﻲﻟﺍ ﺔﺒﻫﺍﺫ ﺎﻧﺎﻓ .ﻪﻴﻓ ﻲﻨﻛﺭﺎﺷﻭ ﻪﺑ ﻲﻧﺍﺮﻏﺍ ﻱﺬﻟﺍ ﻲﺘﺣ .ﻪﺘﺒﻧﺫﺍ</w:t>
        <w:br/>
        <w:t>ﺎﻤﻠﻛ ﻲﺒﻧﺬﺑ ﺱﺎﻨﻟﺍ ﻙﺬﺧﺎﻳ ﻥﺍ ﻻﻭ .ﻚﺗﺎﻴﺣ ﻲﻠﻋ ﺎﻤﺷ ﺔﻴﻨﺑ ﺎﻳ ﻲﺗﺎﻴﺣ ﻥﻮﻜﺗ ﻥﺍ ﺐﺣﺍ ﻻ</w:t>
        <w:br/>
        <w:t>ﻒﻄﻌﻴﻓ ﻚﺑ ﺰﻤﻳ ﺱﺎﻨﻟﺍ ﻦﻣ ﺎﻤﺣﺍﺭ ﻞﻌﻟ ﻥﺎﻜﻤﻟﺍ ﺍﺬﻫ ﻲﻓ ﻙﺪﺣﻭ ﻚﻛﺮﺗﺍ ﺎﻧﺎﻓ ,ﻲﺒﻧﺎﺠﺑ ﻙﻭﺍﺭ</w:t>
        <w:br/>
        <w:t>.ﺎﻫﺍﺮﻛﺫ ﻚﻣﻮﺘﻓ ﻚﻣﺍ ﻻﻭ .ﻩﺁﺮﻣ ﻚﻠﺠﺸﻴﻓ ﻙﺎﻳﺍ ﻦﻴﻓﺮﻌﺗ</w:t>
        <w:br/>
        <w:t>ﻞﻔﻜﻳﻭ ﺎﻬﻤﺣﺮﻳ ﻦﻣ ﻲﻟﺍ ﺝﺎﺘﺤﺗ ﺓﺰﺟﺎﻋ ﺔﻔﻴﻌﺿ ﺔﻠﻔﻄﻟﺍ ﻩﺬﻫ ﻥﺍ ﻢﻠﻌﺗ ﺖﻨﻛ ﻥﺍ ﻢﻬﻠﻟﺍ</w:t>
        <w:br/>
        <w:t>ﺔﻴﻳﺮﺑ ﺎﻬﻧﺍﻭ ﺀﺎﻬﻴﻠﻋ ﻮﻨﺣﺍﻭ ﺎﻫﺎﻋﺭﺍ ﺎﻬﺒﻧﺎﺠﺑ ﺀﺎﻘﺒﻟﺍ ﻦﻋ ﺓﺰﺟﺎﻋ ﺖﺤﺒﺻﺍ ﺪﻗ ﻲﻨﻧﺍﻭ ﺀﺎﻫﺮﻣﺍ</w:t>
        <w:br/>
        <w:t>77</w:t>
        <w:br/>
        <w:t>ﺀﺍﺰﺠﻟﺍ</w:t>
        <w:br/>
        <w:t>.ﻚﻧﺎﺴﺣﺍﻭ ﻚﻓﻭﺮﻌﻣ ﺮﺘﺳ ﺎﻬﻴﻠﻋ ﻞﺒﺳﺍﻭ ﺎﻬﻤﺣﺭﺎﻓ ﺀﺎﻫﺍﻮﺑﺍ ﻪﺒﻧﺫﺍ ﻱﺬﻟﺍ ﻲﻓ ﺎﻬﻟ ﺪﻳ ﻻ ﺓﺮﻫﺎﻃ</w:t>
        <w:br/>
        <w:t>«.ﺍﺪﻴﻏﺭ ﺎﺸﻴﻋﻭ ﻦﻴﻟ ﺍﺪﻬﻣﻭ ﺀﺎﻧﻮﻨﺣ ﺍﺭﺪﺻ ﺎﻬﻟ ﻲﻴﻫﻭ</w:t>
        <w:br/>
        <w:t>ﺩﺮﺑ ﻦﻣ ﺎﻬﻟ ﺔﻳﺎﻗﻭ ﺎﻬﺘﻨﺑﺍ ﻢﺴﺟ ﺎﻬﺑ ﻲﻄﻐﺗﻭ ﺀﺎﻬﻤﺴﺟ ﻦﻋ ﺎﻬﺑﺎﻴﺛ ﻱﺮﺴﺗ ﺕﺍﺪﺑ ﻢﺛ</w:t>
        <w:br/>
        <w:t>ﻝﺎﺸﺘﻧﺍ ﺪﻨﻋ ﺎﻬﺗﺭﻮﻌﻟ ﺍﺮﺘﺳ ﻥﻮﻜﻴﻟ ﻪﺘﻛﺮﺗ ﺀﺪﺣﺍﻭ ﺺﻴﻤﻗ ﻻﺍ ﺎﻫﺪﺴﺟ ﻲﻠﻋ ﻖﺒﻳ ﻢﻟ ﻲﺘﺣ .ﻞﻴﻠﻟﺍ</w:t>
        <w:br/>
        <w:t>ﺎﻫﺭﺪﺻ ﻲﻓ ﺎﻣ ﻞﻛ ﺎﻬﺘﻋﺩﻭﺍ ﺔﻤﺜﻟ ﺎﻬﻨﻴﺒﺟ ﻲﻓ ﺎﻬﺘﻤﺜﻠﻓ .ﻖﻓﺮﺑ ﺔﻠﻔﻄﻟﺍ ﻲﻠﻋ ﺖﻨﺣ ﻢﺛ ﺀﺎﻬﺘﺜﺟ</w:t>
        <w:br/>
        <w:t>ﺎﻳ ﻞﻴﻠﻗ ﺎﻤﻋ ﻲﻘﺘﻠﻨﺳ ؛«ﻱﺭﺎﻣ» ﺎﻳ ﻉﺍﺩﻮﻟﺍ» :ﺔﻠﻳﺎﻗ ﺖﻔﺘﺣ ﻢﺛ .ﻥﺎﻨﺣﻭ ﻖﻓﺭﻭ ﺔﻤﺣﺭﻭ ﺐﺣ ﻦﻣ</w:t>
        <w:br/>
        <w:t>.ﺀﺎﻤﻟﺍ ﻲﻓ ﺎﻬﺴﻔﻨﺑ ﺖﻘﻟﺍﻭ «.«ﻦﻳﺮﺗﺎﻛ" ﺎﻳ ﺓﺮﻔﻐﻤﻟﺍ .«ﺕﺮﺒﻠﺟ»</w:t>
        <w:br/>
        <w:t>ﻥﺍﺮﻤﺴﻳ ﺮﺼﻘﻟﺍ ﺔﻓﺮﺷ ﻲﻓ ﻪﺳﻭﺮﻋ ﻊﻣ ﻞﺴﻌﻟﺍ ﺮﻬﺷ ﻲﻟﺎﻴﻟ ﻦﻣ ﻲﻟﻭﻻﺍ ﺔﻠﻴﻠﻟﺍ ﺰﻴﻛﺮﻤﻟﺍ ﻲﺨﻗ</w:t>
        <w:br/>
        <w:t>ﺩﺮﻄﺗﻭ ﺀﺎﻤﺴﻟﺍ ﺔﻗﺭﺯ ﺪﺘﻤﺗﻭ ﺽﺭﻻﺍ ﺓﺮﻀﺧ ﺐﻫﺬﺗ ﺚﻴﺣ ﺎﻤﻫﺮﻈﻨﺑ ﻥﺎﺒﻫﺬﻳﻭ .ﻥﺎﻴﺟﺎﻨﺘﻳﻭ</w:t>
        <w:br/>
        <w:t>ﻦﻣ ﺱﺎﻛ ﻞﻛ ﻦﻣ ﻥﺎﻔﺷﺮﻳﻭ ؛ﺓﻮﺟﺮﻣ ﻱﺮﺧﺍﻭ ﺓﺮﺿﺎﺣ ﺓﺩﺎﻌﺳ ﻦﻴﺑ ﻥﺎﺒﻠﻘﺘﻳﻭ ﺀﺮﻬﻨﻟﺍ ﻩﺎﻴﻣ</w:t>
        <w:br/>
        <w:t>ﻥﺍﺮﻌﺸﻳ ﻻ ﺎﺤﺒﺻﺍﻭ ﺎﻗﺮﻐﺘﺳﺍﻭ ﻼﻤﺛ ﻲﺘﺣ ﺀﺎﻬﻨﻣ ﺎﻤﻫﺪﻨﻋ ﺎﻤﺑ ﺍﺭﺬﻜﺗ ﺔﻔﺷﺭ ﺱﻮﺜﻜﻟﺍ ﻚﻠﺗ</w:t>
        <w:br/>
        <w:t>ﺐﻳﺍﻭﺫ ﻲﻓﻭ ﺀﺮﺼﻘﻟﺍ ﺝﺍﺮﺑﺍ ﻲﻓ ﺢﻳﺮﻟﺍ ﻱﻭﺩ ﺎﻌﻤﺳ ﻲﺘﺣ ﺎﻘﻴﻔﺘﺴﻳ ﻢﻠﻓ ﺀﺎﻤﻬﻟﻮﺣ ﺎﻤﻣ ﺀﻲﺸﺑ</w:t>
        <w:br/>
        <w:t>.ﺎﻤﻬﻌﺠﻀﻣ ﻲﻟﺍ ﺎﺒﻫﺬﻴﻟ ﺎﻤﻬﻧﺎﻜﻣ ﻦﻣ ﺎﻀﻬﻨﻓ ؛ﺔﻌﺑﻭﺰﻟﺍ ﺎﻬﻧﺍ ﺎﻤﻠﻌﻓ ﺀﺭﺎﺠﺷﻻﺍ</w:t>
        <w:br/>
        <w:t>؛ﺎﺑﺍﺮﻄﺿﺍﻭ ﺔﺸﻫﺩ ﺰﻴﻛﺮﻤﻟﺍ ﻪﺟﻭ ﻲﻓ ﺓﺰﻴﻛﺮﻤﻟﺍ ﺖﺤﻤﻟ ﺫﺍ ﺍﺬﻫ ﺎﻤﻬﻔﻗﻮﻣ ﻥﺎﻔﻗﺍﻮﻟ ﺎﻤﻬﻧﺎﻓ</w:t>
        <w:br/>
        <w:t>ﺀﺎﻬﺒﺠﻳ ﻢﻠﻓ ؛ﻪﻟﺎﺑ ﺎﻣ ﻪﺘﻟﺎﺴﻓ .ﺐﻳﺮﻏ ﺕﻮﺼﻟ ﻊﻤﺴﺘﻳ ﺎﻤﻧﺎﻛ ﺍﺪﻳﺪﺷ ﺎﺛﺎﻔﺘﻟﺍ ﺖﻔﺘﻠﻳ ﻪﺗﺍﺭﻭ</w:t>
        <w:br/>
        <w:t>ﺔﻔﻀﻟﺍ ﻲﻠﻋ ﺔﻔﻗﺍﻭ ﺔﻠﻔﻃ ﺀﺮﻤﻘﻟﺍ ﺭﻮﻧ ﻲﻠﻋ ﻲﻫ ﺕﺍﺭ ﺎﻤﻛ ﻱﺍﺮﻓ ﺀﺮﻬﻨﻟﺍ ﻲﻠﻋ ﺔﻓﺮﺸﻟﺍ ﻦﻣ ﻞﻃﺍﻭ</w:t>
        <w:br/>
        <w:t>ﺍﺫﺎﻓ ﺀﺮﻴﺸﺗ ﺚﻴﺣ ﺍﺮﻈﻨﻓ «ﻩﺎﻣﺍ !ﻩﺎﻣﺍ» :ﻝﻮﻘﺗﻭ .ﺀﺎﻤﻟﺍ ﻮﺤﻧ ﺎﻫﺪﻴﺑ ﺮﻴﺸﺗﻭ .ﻝﻮﻌﺗﻭ ﺢﻴﺼﺗ</w:t>
        <w:br/>
        <w:t>.ﻲﻗﺮﻐﻟﺍ ﻂﺒﺤﺗ ﺀﺎﻤﻟﺍ ﺞﺠﻟ ﻲﻓ ﻂﺒﺨﺘﺗ ﻼﻴﻠﻗ ﻻﺍ ﺔﻳﺭﺎﻋ ﺓﺍﺮﻣﺍ</w:t>
        <w:br/>
        <w:t>«!ﻲﻫ ﺖﻧﺎﻛ ﻥﺍ ﻩﺎﺘﻔﻬﻟ ﺍﻭ» :ﻝﻮﻘﻳ ﻮﻫﻭ ﺀﺮﻬﻨﻟﺍ ﻲﻟﺍ ﻱﺪﻌﻳ ﻝﺰﻧﻭ ﻪﻧﺎﻜﻣ ﺰﻴﻛﺮﻤﻟﺍ ﻙﺮﺘﻓ</w:t>
        <w:br/>
        <w:t>.ﺍﻮﻠﻌﻔﻓ ﻩﻮﻌﺒﺘﻳ ﻥﺍ ﻪﻣﺪﺨﺑ ﺡﺎﺻﻭ</w:t>
        <w:br/>
        <w:t>ﺀﺎﻀﻔﻟﺍ ﻢﻠﻇﺎﻓ .ﻥﺍﺯﻮﺳ ﺔﻘﻳﺮﻐﻟﺍ ﻥﺍﻭ .ﻪﺘﻨﺑﺍ ﺎﻬﻧﺍ ﻑﺮﻌﻓ .ﺔﻠﻔﻄﻟﺍ ﻒﻗﻮﻣ ﻎﻠﺑ ﻲﺘﺣ</w:t>
        <w:br/>
        <w:t>ﺍﻮﺤﺒﺴﻳ ﻥﺍ ﻦﻴﻗﺎﺒﻟﺍ ﺮﻣﺍﻭ ﺀﺮﺼﻘﻟﺍ ﻲﻟﺍ ﺔﻠﻔﻄﻟﺎﺑ ﺩﻮﻌﻳ ﻥﺍ ﻪﻣﺪﺧ ﺪﺣﺍ ﻲﻟﺍ ﺭﺎﺷﺍﻭ .ﻪﻴﻨﻴﻋ ﻲﻓ</w:t>
        <w:br/>
        <w:t>ﺮﻴﺜﻛ ﻖﻠﺧ ﺔﻔﻀﻟﺍ ﻲﻠﻋ ﻊﻤﺘﺟﺍ ﺪﻗ ﻥﺎﻛﻭ .ﺎﻜﻟﺎﻬﺘﻣ ﺎﻨﻫﺍﻭ ﻪﻧﺎﻜﻣ ﻲﻓ ﻂﻘﺳ ﻢﺛ ؛ﺔﻘﻳﺮﻐﻟﺍ ﺀﺍﺭﻭ</w:t>
        <w:br/>
        <w:t>ﺰﻴﻛﺮﻤﻟﺍ ﻝﻮﺣ ﻥﻮﻗﺎﺒﻟﺍ ﻒﻗﻭﻭ ﺀ.ﻦﻴﺤﺑﺎﺴﻟﺍ ﺀﺍﺭﻭ ﻢﻬﻀﻌﺑ ﺢﺒﺴﻓ .ﺀﺎﺴﻧﻭ ﻻﺎﺟﺭ ﻦﻴﺣﻼﻔﻟﺍ ﻦﻣ</w:t>
        <w:br/>
        <w:t>.ﻪﻧﺎﺴﺣﺍﻭ ﷲ ﺔﻤﺣﺭ ﻥﻭﺮﻈﺘﻨﻳ</w:t>
        <w:br/>
        <w:t>ﺖﻣﺎﻘﻓ ؛ﻢﻬﺑﻮﻠﻗﻭ ﻦﻳﺮﻇﺎﻨﻟﺍ ﻥﻮﻴﻋ ﻢﻫﺀﺍﺭﻭ ﺖﺸﻣﻭ .ﻥﺎﻜﻣ ﻞﻛ ﻲﻓ ﻥﻮﺤﺑﺎﺴﻟﺍ ﺮﺸﺘﻧﺍ</w:t>
        <w:br/>
        <w:t>؛ﻱﺮﺧﺍ ﻥﻮﻌﺟﺍﺮﺘﻳﻭ ﺓﺮﻣ ﺎﻬﻴﻓ ﻥﻭﺮﻔﻈﻳ ﺍﻮﻧﺎﻛﻭ ؛ﺔﻠﻳﺎﻫ ﺔﻛﺮﻌﻣ ﺔﻤﻃﻼﺘﻤﻟﺍ ﺝﺍﻮﻣﻻﺍ ﻦﻴﺑﻭ ﻢﻬﻨﻴﺑ</w:t>
        <w:br/>
        <w:t>ﺍﻮﻌﻓﺪﻧﺎﻓ .ﻞﻣﻻﺍ ﻢﻫﺪﻨﻋ ﻢﻈﻋ ﺎﻫﺮﻌﺷ ﻭﺍ ﺔﻘﻳﺮﻐﻟﺍ ﺺﻴﻤﻗ ﺪﻌﺒﻟﺍ ﻲﻠﻋ ﻢﻬﻟ ﺡﻻ ﺍﺫﺍ ﺍﻮﻧﺎﻛﻭ</w:t>
        <w:br/>
        <w:t>77</w:t>
        <w:br/>
        <w:t>ﺕﺍﺮﺒﻌﻟﺍ</w:t>
        <w:br/>
        <w:t>ﺍﻮﻧﺩ ﺍﺫﺍ ﻲﺘﺣ .ﻢﻬﻘﻳﺮﻃ ﻲﻓ ﺔﺿﺮﺘﻌﻤﻟﺍ ﺝﺍﻮﻣﻻﺍ ﻝﺎﺒﺟ ﻥﻮﺒﻟﺎﻐﻳ ﻦﻴﻠﺘﻘﺘﺴﻣ ﻦﻴﻠﺴﺒﺘﺴﻣ ﺎﻫﺀﺍﺭﻭ</w:t>
        <w:br/>
        <w:t>ﻢﻬﻴﻠﻋ ﺮﻜﻳ ﻥﺍ ﺝﻮﻤﻟﺍ ﺚﺒﻠﻳ ﻻ ﻢﺛ ﺀﺎﻔﻴﺷ ﻢﻬﻣﺎﻣﺍ ﻥﻭﺪﺠﻳ ﻻ ﻪﻴﻓ ﺎﻫﻮﺤﻤﻟ ﻱﺬﻟﺍ ﻥﺎﻜﻤﻟﺍ ﻦﻣ</w:t>
        <w:br/>
        <w:t>.ﺍﻮﻧﺎﻛ ﺎﻤﻛ ﺔﻔﻀﻟﺍ ﻲﻟﺍ ﻢﻬﻌﻓﺪﻴﻓ</w:t>
        <w:br/>
        <w:t>ﻦﻋ ﺖﺑﺎﻏ ﻲﺘﺣ ﺎﻴﻴﺸﻓ ﺎﻴﻴﺷ ﻊﺴﺘﺗ ﺎﻬﻳﺎﻔﺘﺧﺍﻭ ﺔﻘﻳﺮﻐﻟﺍ ﺭﻮﻬﻇ ﻦﻴﺑ ﺕﺍﺮﺘﻔﻟﺍ ﺖﻟﺍﺯ ﺎﻣﻭ</w:t>
        <w:br/>
        <w:t>ﺍﻭﺮﻬﻇ ﻢﺛ .ﻥﻮﻔﻄﻳﻭ ﻥﻮﺒﺳﺮﻳ ﺔﻋﺎﺳ ﺍﻮﺜﺒﻟﻭ ﺎﻫﺀﺍﺭﻭ ﻥﻮﺤﺑﺎﺴﻟﺍ ﻂﺒﻬﻓ ﺀﺮﻬﻈﺗ ﻢﻟﻭ ﻦﻴﻋﻻﺍ</w:t>
        <w:br/>
        <w:t>ﻥﻮﺤﺒﺴﻳ ﺍﻮﻟﺍﺯ ﺎﻣﻭ .ﺔﺘﻴﻣ ﻡﺍ ﺔﻴﺣﺍ ﺱﺎﻨﻟﺍ ﻢﻠﻌﻳ ﻻﻭ ؛ﻢﻬﻳﺪﻳﺍ ﻲﻠﻋ ﺎﻬﻧﻮﻠﻤﺤﻳ ﺀﺎﻤﻟﺍ ﻪﺟﻭ ﻲﻠﻋ</w:t>
        <w:br/>
        <w:t>ﻲﺘﺣ .ﺀﺎﻤﺴﻟﺍ ﻕﺎﻓﺁ ﺎﻬﻨﻴﻧﺭ ﺩﺩﺮﺘﻓ ؛ﻦﻴﺘﻔﻀﻟﺍ ﻲﻓ ﻥﺮﺗ ﺎﻬﻴﻠﻋ ﺀﺎﻜﺒﻟﺍﻭ ﺎﻬﻟ ﺀﺎﻋﺪﻟﺍ ﺕﺍﻮﺻﺍﻭ ﺎﻬﺑ</w:t>
        <w:br/>
        <w:t>.ﺔﺘﻴﻣ ﻲﻫ ﺍﺫﺎﻓ ﺽﺭﻻﺍ ﻲﻠﻋ ﺎﻫﻮﻘﻟﺎﻓ .ﺔﻔﻀﻟﺍ ﻲﻟﺍ ﺎﻬﺑ ﺍﻮﻠﺻﻭ</w:t>
        <w:br/>
        <w:t>ﺀﺎﺴﻨﻟﺍ ﻪﻴﻓ ﻲﻜﺒﻳ ﺎﻤﻳﺎﻗ ﺎﻤﺗﺎﻣ ﺔﻔﻀﻟﺍ ﺖﻧﺎﻛ ﻲﺘﺣ ﺔﻋﺎﺳ ﺾﻌﺑ ﻭﺍ ﺔﻋﺎﺳ ﻻﺍ ﻲﻫ ﺎﻣﻭ</w:t>
        <w:br/>
        <w:t>.ﺪﻴﻬﺸﻟﺍ ﻲﻠﻋ ﻝﺎﺟﺮﻟﺍﻭ ﺓﺪﻴﻬﺸﻟﺍ ﻲﻠﻋ</w:t>
        <w:br/>
        <w:t>ﺕﺮﻓﺎﺳﻭ ﻪﺗﺮﺠﻬﻓ ﺀ«ﺭﺎﻘﺘﺣﺍﻭ ﺾﻐﺑ ﻲﻟﺍ ﻪﺘﺟﻭﺯ ﻪﻟ ﻩﺮﻤﻀﺗ ﺖﻧﺎﻛ ﻱﺬﻟﺍ ﺐﺤﻟﺍ ﻝﺎﺤﺘﺳﺍﻭ .ﻝﺎﻴﻟ</w:t>
        <w:br/>
        <w:t>ﻪﻗﺭﺎﻔﻳ ﻻ ﻕﺮﻐﻟﺍ ﺔﻠﻴﻟ ﺮﺼﻘﻟﺍ ﺔﻓﺮﺷ ﻦﻣ ﻩﺁﺭ ﻱﺬﻟﺍ ﺮﻈﻨﻤﻟﺍ ﻚﻟﺫ ﻝﺎﻴﺧ ﻪﻣﺰﻟﻭ ؛«ﺲﻴﻳ» ﻲﻟﺍ</w:t>
        <w:br/>
        <w:t>ﻲﻓ «ﻥﺍﺯﻮﺳ» ﻂﺒﺨﺘﺗ ﺎﻤﻳﺎﻫ ﺍﺮﻬﻧ ﻪﻣﺎﻣﺍ ﻥﺍ ﻢﺳﻮﺗ ﻖﻳﺮﻃ ﻲﻓ ﻲﺜﻣ ﺎﻤﻠﻛ ﻥﺎﻜﻓ ؛ﻩﺭﺎﻬﻧﻭ ﻪﻠﻴﻟ</w:t>
        <w:br/>
        <w:t>ﻡﺎﻣﻻﺍ ﻲﻟﺍ ﻊﻓﺪﻨﻳﻭ «!ﻥﺍﺯﻮﺳ ﺎﻳ ﻚﻴﺒﻟ» :ﻼﻳﺎﻗ ﺥﺮﺼﻴﻴﻓ ؛ﻪﺘﻔﺿ ﻲﻠﻋ «ﻱﺭﺎﻣ» ﺢﻴﺼﺗﻭ ؛ﻪﺘﺠﻟ</w:t>
        <w:br/>
        <w:t>ﺓﺍﺮﻣﺍ ﻱﺮﻴﻓ .«ﻲﻨﻴﻟ» ﺔﻳﺮﻗ ﺔﻴﺣﺎﺿ ﻲﻟﺍ ﻞﺼﻳ ﻲﺘﺣ ﺎﻧﺎﻴﺣﺍ ﻪﻬﺟﻭ ﻲﻠﻋ ﻢﻴﻬﻳ ﻥﺎﻛﻭ</w:t>
        <w:br/>
        <w:t>«!ﻮﻔﻌﻟﺍ ﻮﻔﻌﻟﺍ !ﺔﻤﺣﺮﻟﺍ ﺔﻤﺣﺮﻟﺍ» :ﻼﻳﺎﻗ ﺥﺮﺼﻳﻭ ﺀﺍﺭﻮﻋﺬﻣ ﺎﻘﻳﺎﺧ ﻊﺟﺍﺮﺘﻴﻓ .ﻩﻼﺘﻗ</w:t>
        <w:br/>
        <w:t>ﺎﻬﻴﻓ ﻦﻳﺮﻳ ﻦﻛ ﻲﺘﻟﺍ ﻦﻛﺎﻣﻻﺍ ﺾﻌﺑ ﻲﻓ ﺎﻄﻗﺎﺳ ﻦﻴﺣﻼﻔﻟﺍ ﺀﺎﺴﻧ ﻩﺍﺮﻳ ﻥﺎﻛ ﺎﻣ ﺍﺮﻴﺜﻛﻭ</w:t>
        <w:br/>
        <w:t>ﺀﺎﻤﻟﺍ ﺮﻈﻨﻣ ﻥﺎﻛﻭ «.ﺔﻣﻮﻠﻈﻤﻟﺍ ﺓﺪﻴﻬﺸﻟﺍﻭ ﻦﻴﻜﺴﻤﻟﺍ ﺪﻴﻬﺸﻠﻟ ﷲ ﻢﻘﺘﻧﺍ ﺪﻘﻟ» :ﻦﻠﻘﻴﻓ ؛,«ﺕﺮﻴﻠﺟ»</w:t>
        <w:br/>
        <w:t>؛ﻪﻣﺎﺤﺘﻗﺍ ﺪﻳﺮﻳ ﻪﻴﻠﻋ ﺖﻓﺎﻬﺗﻭ ﺏﺮﻄﺿﺍﻭ ﺭﺎﺛ ﻩﺁﺭ ﺍﺫﺎﻓ .ﻩﺍﻮﺳ ﺮﻈﻨﻣ ﻞﻛ ﻦﻣ ﺮﺜﻛﺍ ﻪﺠﻴﻬﻳ</w:t>
        <w:br/>
        <w:t>.ﺓﺭﺎﻤﻟﺍ ﻦﻣ ﻩﺍﺮﻳ ﻦﻣ ﻪﻛﺭﺍﺪﺘﻳ ﻥﺍ ﻻﻮﻟ</w:t>
        <w:br/>
        <w:t>ﻪﺟﻭ ﻲﻠﻋ ﺔﻴﻓﺎﻃ ﻡﺎﻳﻻﺍ ﻦﻣ ﻡﻮﻳ ﺡﺎﺒﺻ ﻲﻓ ﻪﺘﺜﺟ ﺱﺎﻨﻟﺍ ﻱﺍﺭ ﻲﺘﺣ ﻪﻧﺎﺷ ﺍﺬﻫ ﻝﺮﻳ ﻢﻟﻭ</w:t>
        <w:br/>
        <w:t>.ﺀﺍﺰﺠﻟﺍ ﺔﻳﺎﻬﻧ ﺎﻬﻧﺍ ﺍﻮﻤﻠﻌﻓ .«ﻥﺍﺯﻮﺳ» ﻪﻴﻓ ﺖﻗﺮﻏ ﻱﺬﻟﺍ ﻥﺎﻜﻤﻟﺍ ﻲﻓ ﺮﻬﻨﻟﺍ</w:t>
        <w:br/>
        <w:t>7</w:t>
        <w:br/>
        <w:t>ﺀﺍﺰﺠﻟﺍ</w:t>
        <w:br/>
        <w:t>ﺔﻄﻴﺤﻤﻟﺍ ﻱﺮﻘﻟﺍﻭ «ﻲﻨﻴﻟ» ﺔﻳﺮﻗ ﺰﻳﺎﺠﻋ ﻝﺍﺰﻳ ﻻﻭ .ﻝﺍﻮﻃ ﻡﺍﻮﻋﺍ ﺔﺛﺩﺎﺤﻟﺍ ﻩﺬﻫ ﻲﻠﻋ ﺕﺮﻣ</w:t>
        <w:br/>
        <w:t>ﺓﺮﺒﻋ ﻦﻬﺗﺍﺪﻴﻔﺣﻭ ﻦﻬﺗﺎﻨﺒﻟ ﺎﻬﻨﻳﻭﺮﻳﻭ ﺀﺎﻬﻧﺮﻛﺫ ﺎﻤﻠﻛ ﻦﻴﻜﺒﻳﻭ ؛ﻡﻮﻴﻟﺍ ﻲﺘﺣ ﺎﻬﻨﻈﻔﺤﻳ ﺎﻬﺑ</w:t>
        <w:br/>
        <w:t>.ﻝﺎﺟﺮﻟﺍ ﺭﻭﺮﺷ ﻦﻣ ﻒﻳﺎﻃ ﻦﻬﺑ ﻑﺎﻃ ﺎﻤﻠﻛ ﺎﻬﺑ ﻥﺮﺒﺘﻌﻳ</w:t>
        <w:br/>
        <w:t>ﺕﺎﻘﻤﻘﻌﻟﺍ</w:t>
        <w:br/>
        <w:t>ﻢﻠﻋ ﻻ ,ﻱﺮﺒﻛ ﺔﻨﻳﺪﻣ ﺖﻄﺒﻫ ﻲﻧﺎﻛ ﻲﺿﺎﻤﻟﺍ ﻒﻴﺼﻟﺍ ﻲﻟﺎﻴﻟ ﻦﻣ ﺔﻠﻴﻟ ﻲﻓ ﻢﻳﺎﻨﻟﺍ ﻱﺮﻳ ﺎﻤﻴﻓ ﺖﻳﺍﺭ</w:t>
        <w:br/>
        <w:t>ﺎﻬﻗﺮﻃ ﻲﻓ ﺖﻴﺸﻤﻓ .ﻪﻴﻓ ﺎﻬﻠﻫﺍ ﺶﻴﻌﻳ ﻱﺬﻟﺍ ﺮﺼﻌﻟﺎﺑ ﻻﻭ ﺀﺩﻼﺒﻟﺍ ﻦﻣ ﺎﻬﻌﻗﻮﻤﺑ ﻻﻭ ﺀﺎﻬﻤﺳﺎﺑ ﻲﻟ</w:t>
        <w:br/>
        <w:t>ﺮﺼﺣ ﻻ ﺕﺎﻐﻠﻟﺍ ﻦﻣ ﻉﺍﻮﻧﺎﺑ ﻥﻮﻘﻄﻨﻳ ؛ﻢﻬﻟ ﺩﺍﺪﻋ ﻻ ﺮﺸﺒﻟﺍ ﻦﻣ ﺎﺳﺎﻨﺟﺍ ﺖﻳﺍﺮﻓ .ﺕﺎﻋﺎﺳ ﻊﻀﺑ</w:t>
        <w:br/>
        <w:t>ﻢﻟﺎﻌﻟﺍ ﻮﻫ ﺎﻤﻧﺍ ﻱﺪﻳ ﻦﻴﺑ ﻩﺍﺭﺍ ﻱﺬﻟﺍ ﻥﺍﻭ ؛ﺔﻨﻳﺪﻣ ﻲﻟﺍ ﺖﻟﺎﺤﺘﺳﺍ ﺪﻗ ﺎﻴﻧﺪﻟﺍ ﻥﺍ ﻝﺍ ﻞﻴﺨﻓ ﺀﺎﻬﻟ</w:t>
        <w:br/>
        <w:t>ﺔﻛﺮﺤﻟﺍ ﻦﻴﺑ ﻝﻭﺍﺩﺍﻭ .ﻥﺎﻜﻣ ﻲﻟﺍ ﻥﺎﻜﻣ ﻦﻣ ﻞﻜﻨﺗﺍ ﻝﺭﺍ ﻢﻠﻓ .ﻩﺎﺼﻗﺍ ﻲﻟﺍ ﻩﺎﺼﻗﺍ ﻦﻣ ﻪﻌﻤﺟﺎﺑ</w:t>
        <w:br/>
        <w:t>ﻻﻭ ﺎﻧﺎﺷ ﺎﻬﻨﻣ ﻢﻈﻋﺍ ﻲﻨﺒﻟﺍ ﻦﻴﺑ ﺭﺍ ﻢﻟ ؛ﺔﻤﻴﻈﻋ ﺔﻴﻨﺑ ﻲﻟﺍ ﺮﻴﺴﻤﻟﺍ ﻲﺑ ﻲﻬﺘﻧﺍ ﻲﺘﺣ ﻥﻮﻜﺴﻟﺍﻭ</w:t>
        <w:br/>
        <w:t>ﺎﻬﻳﺎﻬﺑﺍﻭ ﺎﻬﺘﻴﻨﻓﺍ ﻲﻓ ﻲﺸﻣﻭ .ﺱﺎﻨﻟﺍ ﻦﻣ ﺮﻴﺜﻛ ﻖﻠﺧ ﺎﻬﺑﺎﺑ ﻲﻠﻋ ﻢﺣﺩﺯﺍ ﺪﻗﻭ ﺀﺍﺮﻈﻨﻣ ﻝﻮﻫﺍ</w:t>
        <w:br/>
        <w:t>:ﻦﻴﻔﻗﺍﻮﻟﺍ ﺾﻌﺑ ﺖﻟﺎﺴﻓ ﺀﺎﺑﻮﻫﺫﻭ ﺔﻴﻴﺟ ﻢﻬﻠﻳﺎﻤﺣﻭ ﻢﻬﻓﻮﻴﺴﺑ ﻥﻭﺮﻄﺨﻳ ﺪﻨﺠﻟﺍ ﻦﻣ ﻒﻳﺍﻮﻃ</w:t>
        <w:br/>
        <w:t>ﻡﻮﻴﻟﺍ ﻥﺍﻭ ﺀﺮﻴﻣﻻﺍ ﺮﺼﻗ ﺎﻬﻧﺍ ﺚﻤﻠﻌﻓ «؟ﺎﻬﺑﺎﺑ ﻲﻠﻋ ﺪﺸﺘﺤﻤﻟﺍ ﻊﻤﺠﻟﺍ ﺍﺬﻫ ﺎﻣﻭ ؟ﺔﻴﻨﺒﻟﺍ ﻩﺬﻫ ﺎﻣ»</w:t>
        <w:br/>
        <w:t>.ﻢﻬﺗﺎﻣﻮﺼﺧ ﻲﻓ ﻞﺼﻔﻟﺍﻭ ﺱﺎﻨﻟﺍ ﻦﻴﺑ ﺀﺎﻀﻘﻟﺍ ﻡﻮﻳ</w:t>
        <w:br/>
        <w:t>؛ﺓﻭﺪﻬﺷﺎﻓ ﺀﺎﻀﻘﻟﺍ ﺲﻠﺠﻣ ﻊﻤﺘﺟﺍ ﺪﻗ ﻥﺍ ﺱﺎﻨﻟﺍ ﻲﻓ ﺩﺎﻨﻣ ﻱﺩﺎﻧ ﻲﺘﺣ ﺔﻋﺎﺳ ﻻﺍ ﻲﻫ ﺎﻣﻭ</w:t>
        <w:br/>
        <w:t>ﺎﺴﻟﺎﺟ ﺮﻴﻣﻻﺍ ﺖﻳﺍﺮﻓ ,ﺲﻠﺠﻤﻟﺍ ﻲﺑ ﻲﻬﺘﻧﺍ ﺚﻴﺣ ﺖﺴﻠﺟﻭ ؛ﻢﻫﺮﺛﺍ ﻲﻠﻋ ﺖﻠﺧﺩﻭ ﺱﺎﻨﻟﺍ ﻞﺧﺪﻓ</w:t>
        <w:br/>
        <w:t>ﻲﻠﻋ ﺲﻠﺟ ﺪﻗﻭ ﺀﺎﻬﺗﺭﺍﺩ ﻲﻓ ﺲﻤﺸﻟﺍ ﻖﻠﻠﺗ ﺀﺎﻨﻔﻟﺍ ﻂﺳﻭ ﻲﻓ ﻻﻼﺘﻳ ﺐﻫﺬﻟﺍ ﻦﻣ ﻲﺳﺮﻛ ﻲﻠﻋ</w:t>
        <w:br/>
        <w:t>ﺔﻗﺭﻭ ﻲﻓ ﺮﻈﻨﻳ ﻪﺘﻳﺍﺭﻭ ؛ﺔﻨﻳﺪﻤﻟﺍ ﻲﺧﺎﻗ ﻩﺭﺎﺴﻳ ﻲﻠﻋ ﻱﺬﻟﺍ ﻥﺍﻭ ﺀﺮﻳﺪﻟﺍ ﻦﻫﺎﻛ ﻪﻨﻴﻤﻳ ﻲﻠﻋ ﻱﺬﻟﺍ</w:t>
        <w:br/>
        <w:t>«.ﻦﻴﻣﺮﺠﻤﻟﺎﺑ ﺕﻮﻴﻟ» :ﻝﺎﻗﻭ ﻪﺳﺍﺭ ﻊﻓﺭ ﻢﺛ ﺔﻋﺎﺳ ﺎﻬﻴﻠﻋ ﺐﻛﺎﻓ ؛ﻪﻳﺪﻳ ﻦﻴﺑ ﺀﺎﻀﻴﺑ</w:t>
        <w:br/>
        <w:t>ﺕﺍﺮﺒﻌﻟﺍ</w:t>
        <w:br/>
        <w:t>ﺍﺮﻈﻨﻣ ﺚﻴﻠﻟﺍ ﻖﻠﺧ ﻞﺜﻣ ﻦﻋ ﻒﺸﻜﺘﻓ ,ﺀﺎﻨﻔﻟﺍ ﺭﺎﺴﻳ ﻲﻠﻋ ﻥﺎﻛﻭ ﻦﺠﺴﻟﺍ ﺏﺎﺑ ﺢﺘﻓ</w:t>
        <w:br/>
        <w:t>ﻝﺎﺴﻓ ﺀﺎﻨﻫﻭﻭ ﺎﻘﻌﺿ ﻪﻤﻳﺍﻮﻗ ﻪﻤﻠﺴﺗ ﺩﺎﻜﺗ ﺎﻣﺮﻫ ﺎﺨﻴﺷ ﻥﻭﺩﺎﺘﻘﻳ ﻥﺍﻮﻋﻻﺍ ﻪﻨﻣ ﺝﺮﺧﻭ ﺀﺍﺮﻴﺛﺯﻭ</w:t>
      </w:r>
    </w:p>
    <w:p>
      <w:pPr>
        <w:pStyle w:val="Heading1"/>
        <w:bidi/>
      </w:pPr>
      <w:r>
        <w:t>«؟ﻪﺘﻤﻳﺮﺟ ﺎﻣ» :ﺮﻴﻣﻻﺍ</w:t>
      </w:r>
    </w:p>
    <w:p>
      <w:pPr>
        <w:bidi/>
      </w:pPr>
      <w:r>
        <w:t>ﺔﺳﻮﺒﺤﻤﻟﺍ ﻖﻴﻗﺪﻟﺍ ﺮﻳﺍﺮﻏ ﻦﻣ ﺓﺭﺍﺮﻏ ﻪﻨﻣ ﻕﺮﺴﻓ ﺀﺮﻳﺪﻟﺍ ﻞﺧﺩ ﺺﻟ ﻪﻧﺍ» :ﻦﻫﺎﻜﻟﺍ ﻝﺎﻘﻓ</w:t>
        <w:br/>
        <w:t>«.ﻦﻴﻛﺎﺴﻤﻟﺍ ﺀﺍﺮﻘﻔﻟﺍ ﻲﻠﻋ</w:t>
        <w:br/>
        <w:t>ﺖﻴﺑ ﻲﻓ ﷲ ﻝﺎﻣ ﻕﺮﺴﻳﺍ ؛ﻢﻴﺛﻻﺍ ﻡﺮﺠﻤﻠﻟ ﻞﻳﻭ» :ﺍﻮﺣﺎﺻﻭ ﺎﻴﻟﺎﻋ ﺎﺠﻴﺠﺿ ﺱﺎﻨﻟﺍ ﻲﻀﻓ</w:t>
        <w:br/>
        <w:t>ﻢﺛ .ﺔﻬﻴﻨﻫ ﻦﻫﺎﻜﻟﺍ ﻊﻣ ﺮﻴﻣﻻﺍ ﺭﺎﺴﺘﻓ ﺀﺮﻳﺪﻟﺍ ﻥﺎﺒﻫﺭ ﻪﻴﻠﻋ ﺪﻬﺸﻓ .ﺩﻮﻬﺸﻟﺎﺑ ﻱﺩﻮﻧ ﻢﺛ «؟ﷲ</w:t>
        <w:br/>
        <w:t>ﻊﻄﻘﻳ ﻢﺛ .ﻪﻓﺍﺮﻃﺍ ﺔﻴﻘﺑ ﻢﺛ .ﻩﺍﺮﺴﻳ ﻢﺛ ﻩﺎﻨﻤﻳ ﻊﻄﻘﺘﻓ .ﺕﻮﻤﻟﺍ ﺔﺣﺎﺳ ﻲﻟﺍ ﻡﺮﺠﻤﻟﺍ ﺩﺎﻘﻳ» :ﺡﺎﺻ</w:t>
        <w:br/>
        <w:t>ﺪﻣﻭ .ﺮﻴﻣﻻﺍ ﻱﺪﻳ ﻦﻴﺑ ﺦﻴﺸﻟﺍ ﺎﺜﺠﻓ «!ﺐﻏﺎﺴﻟﺍ ﺶﺣﻮﻟﺍﻭ ﻱﺩﺎﻐﻟﺍ ﺮﻴﻄﻠﻟ ﺎﻣﺎﻌﻃ ﻊﻄﻘﻳﻭ ؛ﻪﺳﺍﺭ</w:t>
        <w:br/>
        <w:t>ﻲﻟﺍ ﻩﻮﻠﻤﺘﺣﺍﻭ ﻪﻤﻓ ﻲﻠﻋ ﻥﺍﻮﻋﻻﺍ ﺏﺮﻀﻓ .ﻪﻤﺣﺮﺘﺴﻳ ﻥﺍ ﻝﻭﺎﺤﻳ ﺔﺸﻌﺗﺮﻤﻟﺍ ﺔﻔﻴﻌﻀﻟﺍ ﻩﺪﻳ ﻪﻴﻟﺍ</w:t>
        <w:br/>
        <w:t>.ﻪﺴﺒﺤﻣ</w:t>
        <w:br/>
        <w:t>ﻦﻴﺑ ﺏﺮﻄﻀﻳ ﻞﻴﺤﻧ ﺮﻔﺻﺍ ؛.ﻩﺮﻤﻋ ﻦﻣ ﺓﺮﺸﻋ ﺔﻨﻣﺎﺜﻟﺍ ﻲﻓ ﻲﺘﻓ ﻢﻬﻳﺪﻳﺍ ﻦﻴﺑﻭ ﺍﻭﺩﺎﻋ ﻢﺛ</w:t>
        <w:br/>
        <w:t>«؟ﻪﺘﻤﻳﺮﺟ ﺎﻣ» :ﻝﺎﺴﻓ ,ﺮﻴﻣﻻﺍ ﻱﺪﻳ ﻦﻴﺑ ﺍﻮﻔﻗﻭ ﻲﺘﺣ ﺀﺎﻗﺮﻓﻭ ﺎﻓﻮﺧ ﻢﻬﻳﺪﻳﺍ</w:t>
        <w:br/>
        <w:t>ﻪﺒﻟﺎﻄﻓ .ﺐﻳﺍﺮﻀﻟﺍ ﻊﻤﺠﻟ ﻪﺘﻳﺮﻗ ﻲﻟﺍ ﺮﻴﻣﻻﺍ ﺩﺍﻮﻗ ﺪﺣﺍ ﺐﻫﺫ .ﻞﺗﺎﻗ ﻪﻧﺍ» :ﻦﻫﺎﻜﻟﺍ ﻝﺎﻘﻓ</w:t>
        <w:br/>
        <w:t>ﻪﻔﻴﺳ ﺩﺮﺟﻭ ﺎﻈﻴﻏ ﻡﺪﺘﺣﺎﻓ .ﺪﻳﺎﻘﻟﺍ ﻩﺮﻬﺘﻧﺎﻓ .ﻪﻳﺎﺑﺍ ﻲﻓ ﺢﻓﻮﺗﻭ ﻲﺑﺎﻓ .ﻝﺎﻤﻟﺍ ﻦﻣ ﻪﻴﻠﻋ ﺎﻣ ﺀﺍﺩﺎﺑ</w:t>
        <w:br/>
        <w:t>«.ﻪﺗﺎﻴﺤﺑ ﺖﺒﻫﺫ ﺔﺑﺮﺿ ﻪﺑ ﻪﺑﺮﺿﻭ ﻩﺪﻤﻏ ﻦﻣ</w:t>
        <w:br/>
        <w:t>ﺮﻴﻣﻻﺍ ﻞﺘﻗ ﺎﻤﻧﺎﻜﻓ ﺮﻴﻣﻻﺍ ﺐﻳﺎﻧ ﻞﺘﻘﻳ ﻦﻣ ﻥﺍ !ﻝﻮﻬﻟﺍﻭ ﺔﻋﺎﻈﻔﻠﻟ ﺎﻳ» :ﺱﺎﻨﻟﺍ ﺡﺎﺼﻓ</w:t>
        <w:br/>
        <w:t>ﻊﻓﺭ ﻢﺛ ؛ﺔﻈﺤﻟ ﺮﻴﻣﻻﺍ ﻕﺮﻃﺎﻓ ؛.ﻢﻬﺗﺩﺎﻬﺷ ﺍﻭﺩﺎﻓ .ﻝﻮﺘﻘﻤﻟﺍ ﺪﻳﺎﻘﻟﺍ ﻥﺍﻮﻋﺎﺑ ﺀﻲﺟ ﻢﺛ «.ﻪﺴﻔﻧ</w:t>
        <w:br/>
        <w:t>ﻪﻗﻭﺮﻋ ﺪﺼﻘﺗ ﻢﺛ ؛ﺓﺮﺠﺷ ﺩﺍﻮﻋﺍ ﻲﻠﻋ ﺐﻠﺼﻴﻓ ﺕﻮﻤﻟﺍ ﺔﺣﺎﺳ ﻲﻟﺍ ﻡﺮﺠﻤﻟﺍ ﺩﺎﻘﻳ» :ﻝﺎﻗﻭ ؛ﻪﺳﺍﺭ</w:t>
        <w:br/>
        <w:t>ﻥﺍﻮﻋﻻﺍ ﻝﺎﺣ ﺔﺧﺮﺻ ﻡﻼﻐﻟﺍ ﺥﺮﺼﻓ «.ﻡﺪﻟﺍ ﻦﻣ ﺓﺪﺣﺍﻭ ﺓﺮﻄﻗ ﻪﻤﺴﺟ ﻲﻓ ﻲﻘﺒﻳ ﻻ ﻲﺘﺣ ﺀﺎﻬﻠﻛ</w:t>
        <w:br/>
        <w:t>.ﻦﺠﺴﻟﺍ ﻲﻟﺍ ﻩﻮﻠﻤﺘﺣﺍﻭ ﺀﺎﻬﻣﺎﻤﺗﺍ ﻦﻴﺑﻭ ﻪﻨﻴﺑ</w:t>
        <w:br/>
        <w:t>ﺔﺑﺎﺤﺳ ﻻﻮﻟ .ﺀﺎﻬﺑﻭ ﺍﺪﺴﺣ ﺏﻮﺒﺸﻤﻟﺍ ﺐﻛﻮﻜﻟﺍ ﺎﻬﻧﺎﻛ ,ﺔﻠﻴﻤﺟ ﺓﺎﺘﻔﺑ ﺍﻭﺩﺎﻋ ﻥﺍ ﺍﻮﺜﺒﻟ ﺎﻣﻭ</w:t>
        <w:br/>
        <w:t>«؟ﺎﻬﺘﻤﻳﺮﺟ ﺎﻣ» :ﺮﻴﻣﻻﺍ ﻝﺎﻘﻓ ﺀﺎﻬﻨﻴﺒﺟ ﻕﻮﻓ ﻲﺟﺪﺘﺗ ﻥﺰﺤﻟﺍ ﻦﻣ ﺀﺍﺮﺒﻏ</w:t>
        <w:br/>
        <w:t>ﻲﺘﻔﺑ ﺔﻴﻟﺎﺧ ﺎﻫﺪﺟﻮﻓ ﺎﻬﻠﻫﺍ ﻦﻣ ﻞﺟﺭ ﺎﻬﻴﻠﻋ ﻞﺧﺩ .ﺔﻴﻧﺍﺯ ﺓﺍﺮﻣﺍ ﺎﻬﻧﺍ» :ﻲﺿﺎﻘﻟﺍ ﻝﺎﻘﻓ</w:t>
        <w:br/>
        <w:t>«.ﻡﻮﻴﻟﺍ ﻞﺒﻗ ﺎﻬﻨﻣ ﺝﺍﻭﺰﻟﺍ ﻲﻓ ﻊﻤﻄﻳﻭ ﺎﻬﺒﺤﻳ ﻥﺎﻛ ؛ﺐﻳﺮﻏ</w:t>
        <w:br/>
        <w:t>ﻲﻤﻈﻌﻟﺍ ﺔﻤﻳﺮﺠﻟﺍ ﺎﻬﻧﺍ !ﻢﺟﺮﻟﺍ ﻢﺟﺮﻟﺍ !ﻞﺘﻘﻟﺍ ﻞﺘﻘﻟﺍ» :ﺍﻮﻔﺘﻫﻭ ﺍﻮﻣﺪﺘﺣﺍﻭ ﺱﺎﻨﻟﺍ ﺝﺎﻬﻓ</w:t>
        <w:br/>
        <w:t>«.ﻱﺮﺒﻜﻟﺍ ﺔﻧﺎﻴﺨﻟﺍﻭ</w:t>
      </w:r>
    </w:p>
    <w:p>
      <w:pPr>
        <w:pStyle w:val="Heading1"/>
        <w:bidi/>
      </w:pPr>
      <w:r>
        <w:t>«؟ﺎﻫﺪﻫﺎﺷ ﻦﻳﺍ» :ﺮﻴﻣﻻﺍ ﻝﺎﻘﻓ</w:t>
      </w:r>
    </w:p>
    <w:p>
      <w:pPr>
        <w:bidi/>
      </w:pPr>
      <w:r>
        <w:t>ﻝ</w:t>
        <w:br/>
        <w:t>ﺏﺎﻘﻌﻟﺍ</w:t>
        <w:br/>
        <w:t>؛ﺔﻋﺎﺳ ﺮﻴﻣﻻﺍ ﻥﺫﺍ ﻲﻓ ﻲﺿﺎﻘﻟﺍ ﺲﻤﻬﻓ ﺀﺎﻬﻴﻠﻋ ﺪﻬﺸﻓ ﺎﻫﺮﻣﺍ ﻒﺸﻛ ﻱﺬﻟﺍ ﺎﻬﺒﻳﺮﻗ ﻞﺧﺪﻓ</w:t>
        <w:br/>
        <w:t>ﺎﻬﻤﺤﻟ ﻲﻠﻋ ﻲﻘﺒﻳ ﻻ ﻲﺘﺣ ﺔﻳﺭﺎﻋ ﻢﺟﺮﺘﻓ .ﺕﻮﻤﻟﺍ ﺔﺣﺎﺳ ﻲﻟﺍ ﺓﺎﺘﻔﻟﺍ ﺪﺧﻮﺗ» :ﺮﻴﻣﻻﺍ ﻝﺎﻗ ﻢﺛ</w:t>
        <w:br/>
        <w:t>؛ﻪﻣﺰﺣﻭ ﺮﻴﻣﻻﺍ ﻝﺪﻌﺑ ﺎﺑﺎﺠﻋﺍ ﺍﻭﺮﻛﻭ ﺱﺎﻨﻟﺍ ﻞﻠﻬﻓ «.ﻢﺤﻟ ﺔﻌﻄﻗ ﺎﻬﻤﻈﻋ ﻲﻠﻋ ﻻﻭ ﺀﺪﻠﺟ ﺔﻌﻄﻗ</w:t>
        <w:br/>
        <w:t>.ﺀﺎﻋﺪﻟﺎﺑ ﻪﻴﺿﺎﻗﻭ ﻪﻨﻫﺎﻜﻟﻭ ﻪﻟ ﺍﻮﻔﺘﻫﻭ ؛ﻪﺗﻮﻗﻭ ﻪﺗﻮﻄﺴﻟ ﺍﺭﺎﺒﻛﺍﻭ</w:t>
        <w:br/>
        <w:t>ﻲﻠﻋ ﺖﺟﺮﺧﻭ «ﻦﻴﻄﺒﺘﻐﻣ ﻦﻴﺣﺮﻓ ﻢﻬﻠﻴﺒﺴﻟ ﺍﻮﻀﻣﻭ ؛ﻪﺿﻮﻬﻨﺑ ﺱﺎﻨﻟﺍ ﺾﻬﻨﻓ ﺾﻬﻧ ﻢﺛ</w:t>
        <w:br/>
        <w:t>ﻦﻴﻤﻬﺘﻤﻟﺍ ﻉﺎﻓﺩ ﺎﻬﻴﻓ ﻊﻤﺴﻳ ﻢﻟ ﻲﺘﻟﺍ ؛ﺔﺒﻳﺮﻐﻟﺍ ﺔﻤﻛﺎﺤﻤﻟﺍ ﻩﺬﻫ ﻲﻓ ﺮﻜﻓﺍ ﺎﺒﺜﺘﻜﻣ ﺎﻴﻳﺰﺣ ﻢﻫﺮﺛﺍ</w:t>
        <w:br/>
        <w:t>ﻲﻠﻋ ﺕﺎﺑﻮﻘﻌﻟﺍ ﺎﻬﻴﻓ ﺭﺪﻘﺗ ﻢﻟﻭ .ﻢﻬﻣﻮﺼﺧ ﺮﻴﻏ ﻦﻴﻤﻬﺘﻤﻟﺍ ﻲﻠﻋ ﺎﻬﻴﻓ ﺪﻬﺸﻳ ﻢﻟﻭ ؛ﻢﻬﺴﻔﻧﺍ ﻦﻋ</w:t>
        <w:br/>
        <w:t>ﻲﻓ ﻢﻫﻮﻠﻏﻭ .ﺓﺮﻫﺎﻘﻟﺍ ﺓﻮﻘﻟﺍ ﻡﺎﻣﺍ ﻢﻬﻳﺍﺬﺨﺘﺳﺍﻭ ﻢﻬﻔﻌﺿ ﻲﻓ ﺱﺎﻨﻠﻟ ﺐﺠﻋﺍﻭ .ﻢﻳﺍﺮﺠﻟﺍ ﺭﺍﺪﻘﻣ</w:t>
        <w:br/>
        <w:t>ﺀﺎﻤﻠﻇ ﻱﺍ ﻥﺎﻛ ﻝﺪﻋ ﺎﻬﻤﻜﺣ ﻲﻠﻋ ﻝﻭﺰﻨﻟﺍﻭ ﺎﻬﺑ ﺔﻘﺜﻟﺍ ﻲﻓ ﻢﻬﻗﺍﺮﻏﺍﻭ ﺀﺎﻬﻣﺎﻈﻋﺍﻭ ﺎﻬﺴﻳﺪﻘﺗ</w:t>
        <w:br/>
        <w:t>ﺮﻴﻫﺎﻤﺠﻟﺍ ﻩﺬﻫ ﻦﻴﺑ ﺪﺟﻮﻳ ﻻﺍ «ﻱﺮﻌﺷ ﺖﻴﻟ» :ﺕﺎﻤﻠﻜﻟﺍ ﻩﺬﻫ ﻲﺴﻔﻧ ﻲﻓ ﺩﺩﺭﺍﻭ .ﺓﻮﺴﻗ ﻭﺍ ﺔﻤﺣﺭ</w:t>
        <w:br/>
        <w:t>ﺎﻬﺑ ﺮﻈﻨﻳ ﻲﺘﻟﺍ ﻦﻴﻌﻟﺎﺑ ﻢﻬﻤﻳﺍﺮﺟ ﻲﻟﺍ ﺮﻈﻨﻳﻭ ؛.ﻢﻬﻤﺣﺮﻴﻓ ﻢﻫﺭﺬﻋ ﻢﻠﻌﻳ ﻥﺍﺯ ﻭﺍ ﻞﺗﺎﻗ ﻭﺍ ﺺﻟ</w:t>
        <w:br/>
        <w:t>ﻲﻓ ﻒﻘﻳ ﻥﺍ ﻪﻟ ﺭﺪﻗ ﻥﺍ .ﻪﺴﻔﻨﻟ ﻲﻨﻤﺘﻳ ﺎﻣ ﺓﺮﻔﻐﻤﻟﺍﻭ ﺔﻤﺣﺮﻟﺍ ﻦﻣ ﻢﻬﻟ ﻲﻨﻤﺘﻳﻭ ؛ﻪﺘﻤﻳﺮﺟ ﻲﻟﺍ</w:t>
      </w:r>
    </w:p>
    <w:p>
      <w:pPr>
        <w:pStyle w:val="Heading1"/>
        <w:bidi/>
      </w:pPr>
      <w:r>
        <w:t>!؟ﻢﻬﺗﺎﻀﻗ ﻞﺜﻣ ﺓﺎﻀﻗ ﻡﺎﻣﺍ ﻢﻬﻔﻗﻮﻣ ﻞﺜﻣ ﻒﻗﻮﻣ</w:t>
      </w:r>
    </w:p>
    <w:p>
      <w:pPr>
        <w:bidi/>
      </w:pPr>
      <w:r>
        <w:t>!؟ﻪﻟﺎﻣ ﻭﺍ ﻪﺿﺮﻋ ﻦﻋ ﺎﻋﺎﻓﺩ ﻞﺘﻗ ﺎﻤﻧﺍ ﻞﺗﺎﻘﻟﺍﻭ ؟ﺔﻴﻧﺍﺯ ﺮﻴﻏ ﺔﻴﻧﺍﺰﻟﺍ ﻥﻮﻜﺗ ﻥﺍ ﺯﻮﺠﻳ ﻻﺁ</w:t>
        <w:br/>
        <w:t>!؟ﻪﺘﻴﺑ ﻞﻫﺍ ﺔﻋﻮﺟ ﻭﺍ ﻪﺘﻋﻮﺟ ﻪﺑ ﺪﺴﻳ ﺎﻣ ﻕﺮﺳ ﺎﻤﻧﺍ ﺺﻠﻟﺍﻭ</w:t>
        <w:br/>
        <w:t>ﻲﻓ ﺮﻈﻨﻟﺍ ﺪﻨﻋ ﻦﻴﻠﺗﺎﻘﻟﺍ ﻢﺣﺮﻴﻓ ﻪﺗﺎﻴﺣ ﻲﻓ ﺓﺪﺣﺍﻭ ﺓﺮﻣ ﻞﺘﻘﻟﺍ ﺔﻤﻳﺮﺟ ﺮﻴﻣﻻﺍ ﺐﻜﺗﺮﻳ ﻢﻟﺍ</w:t>
        <w:br/>
        <w:t>!؟ﻢﻬﻤﻳﺍﺮﺟ</w:t>
        <w:br/>
        <w:t>ﻲﻠﻋ ﻪﻔﺳﺍ ﺔﻋﻮﻟ ﻒﺨﺘﻓ ﻪﻬﻠﺟ ﺮﻴﻏ ﻦﻣ ﺭﺎﻨﻳﺩ ﻡﺎﻳﻻﺍ ﻦﻣ ﺎﻣﻮﻳ ﻦﻫﺎﻜﻟﺍ ﺪﻳ ﻲﻟﺍ ﻂﻘﺴﻳ ﻢﻟﺍ</w:t>
        <w:br/>
        <w:t>!؟ﻚﻠﺘﻟ ﻩﺬﻫ ﺮﻔﺘﻐﻳﻭ ﻩﺮﻳﺩ ﻦﻣ ﺔﻗﻭﺮﺴﻤﻟﺍ ﺓﺭﺍﺮﻐﻟﺍ</w:t>
        <w:br/>
        <w:t>ﻲﻠﻋ ﻪﺒﻀﻏ ﺓﺭﻮﺛ ﺍﺪﻬﺘﻓ ﻪﺗﺎﻴﺣ ﻡﺎﻳﺍ ﻦﻣ ﻪﺑ ﺮﻣ ﺎﻤﻴﻓ ﺓﺪﺣﺍﻭ ﺓﺮﻣ ﻲﺿﺎﻘﻟﺍ ﻡﺪﻗ ﻝﺰﺗ ﻢﻟﺁ</w:t>
        <w:br/>
        <w:t>.!؟ﺕﺎﻄﻗﺎﺴﻟﺍﻭ ﻦﻴﻄﻗﺎﺴﻟﺍ</w:t>
        <w:br/>
        <w:t>ﺎﻤﻛ ﻢﻬﻟﺍﻮﻣﺍﻭ ﺩﺎﺒﻌﻟﺍ ﺡﺍﻭﺭﺍ ﻲﻓ ﻥﻮﻤﻜﺤﺘﻳ ﺪﻋﺎﻘﻤﻟﺍ ﻩﺬﻫ ﻲﻠﻋ ﻥﻮﺴﻟﺎﺠﻟﺍ ﺀﻻﻮﻫ ﻢﻫ ﻦﻣ</w:t>
        <w:br/>
        <w:t>!؟ﻥﻭﺪﻳﺮﻳ ﺎﻤﻛ ﺮﺸﺒﻟﺍ ﻦﻴﺑ ﺱﻮﺤﻨﻟﺍﻭ ﺩﻮﻌﺴﻟﺍ ﻥﻮﻤﺴﻘﻳﻭ .ﻥﻭﺀﺎﺸﻳ</w:t>
        <w:br/>
        <w:t>ﻦﻣ ﺍﺪﻬﻋ ﻢﻬﻳﺪﻳﺍ ﻲﻓ ﻥﻮﻠﻤﺤﻳ ﻻﻭ .ﻦﻳﺮﻬﻄﻣ ﻙﻼﻣﺎﺑ ﻻﻭ .ﻦﻴﻣﻮﺼﻌﻣ ﺀﺎﻴﺒﻧﺎﺑ ﺍﻮﺴﻴﻟ ﻢﻬﻧﺍ</w:t>
        <w:br/>
        <w:t>ﻥﻮﺴﻠﺠﻳ ﻖﺣ ﻱﺎﺒﻓ ؛ﻢﻬﻨﻴﺑ ﻢﻬﺘﺒﺼﻧﺍﻭ ﻢﻬﻇﻮﻈﺣ ﻊﻳﺯﻮﺗﻭ ﻩﺩﺎﺒﻋ ﺮﻣﺍ ﻲﻓ ﺮﻈﻨﻟﺎﺑ ﻲﻟﺎﻌﺗ ﷲ</w:t>
        <w:br/>
        <w:t>ﻲﺘﻟﺍ ﺔﻄﻠﺴﻟﺍ ﻩﺬﻫ ﻥﻭﺪﻤﺘﺴﻳ ﺔﻴﻋﺮﺷ ﺓﻮﻗ ﻱﺍ ﻦﻣﻭ !؟ﺓﺭﻮﺼﻟﺍ ﻩﺬﻫ ﻲﻠﻋ ﺔﺴﻠﺠﻟﺍ ﻩﺬﻫ</w:t>
      </w:r>
    </w:p>
    <w:p>
      <w:pPr>
        <w:pStyle w:val="Heading1"/>
        <w:bidi/>
      </w:pPr>
      <w:r>
        <w:t>!؟ﺎﻌﻴﻤﺟ ﺱﺎﻨﻟﺍ ﻥﻭﺩ ﻦﻣ ﺎﻬﺑ ﻥﻭﺮﺛﺎﺘﺴﻳ</w:t>
      </w:r>
    </w:p>
    <w:p>
      <w:pPr>
        <w:bidi/>
      </w:pPr>
      <w:r>
        <w:t>7</w:t>
        <w:br/>
        <w:t>ﺕﺍﺮﺒﻌﻟﺍ</w:t>
        <w:br/>
        <w:t>ﺀﺎﻬﻴﻓ ﻢﻈﻋﻻﺍ ﺪﺒﺘﺴﻤﻟﺍ ﺔﻟﻼﺳ ﻭﺍ ؟ﺔﻣﻻﺍ ﻲﻓ ﻢﻈﻋﻻﺍ ﺪﻴﺘﺴﻤﻟﺍ ﻮﻫ ﺲﻴﻟﺍ ؟ﺮﻴﻣﻻﺍ ﻮﻫ ﻦﻣ</w:t>
        <w:br/>
        <w:t>ﻲﻟﺍ ﺎﻬﻴﻠﻋ ﺪﻌﺼﻳ ﺎﻤﻠﺳ ﻢﻬﻠﻫﺍﻮﻛﻭ ﺱﺎﻨﻟﺍ ﻕﺎﻨﻋﺍ ﻦﻣ ﺬﺨﺘﻳ ﻥﺍ ﻩﺮﻬﻗﻭ ﻪﺗﻮﻘﺑ ﻉﺎﻄﺘﺳﺍ ﻱﺬﻟﺍ</w:t>
      </w:r>
    </w:p>
    <w:p>
      <w:pPr>
        <w:pStyle w:val="Heading1"/>
        <w:bidi/>
      </w:pPr>
      <w:r>
        <w:t>!؟ﻪﻴﻠﻋ ﺲﻠﺠﻳ ﻱﺬﻟﺍ ﺵﺮﻌﻟﺍ</w:t>
      </w:r>
    </w:p>
    <w:p>
      <w:pPr>
        <w:bidi/>
      </w:pPr>
      <w:r>
        <w:t>ﺔﻔﻴﻌﻀﻟﺍ ﺱﻮﻔﻨﻟﺍ ﻝﻼﻐﺘﺳﺍ ﻲﻓ ﻢﻫﺮﻬﻣﺍﻭ ﺱﺎﻨﻟﺍ ﻉﺮﺑﺍ ﻮﻫ ﺲﻴﻟﺍ ؟ﻦﻫﺎﻜﻟﺍ ﻮﻫ ﻦﻣ</w:t>
      </w:r>
    </w:p>
    <w:p>
      <w:pPr>
        <w:pStyle w:val="Heading1"/>
        <w:bidi/>
      </w:pPr>
      <w:r>
        <w:t>!؟ﺔﻀﻳﺮﻤﻟﺍ ﺏﻮﻠﻘﻟﺍﻭ</w:t>
      </w:r>
    </w:p>
    <w:p>
      <w:pPr>
        <w:bidi/>
      </w:pPr>
      <w:r>
        <w:t>ﻞﻃﺎﺒﻟﺍﻭ ﻞﻃﺎﺒﻟﺍ ﺓﺭﻮﺻ ﻖﺤﻟﺍ ﺱﺎﺒﻟﺍ ﻲﻠﻋ ﺱﺎﻨﻟﺍ ﺭﺪﻗﺍ ﻮﻫ ﺲﻴﻟﺍ ؟ﻲﺿﺎﻘﻟﺍ ﻮﻫ ﻦﻣ</w:t>
      </w:r>
    </w:p>
    <w:p>
      <w:pPr>
        <w:pStyle w:val="Heading1"/>
        <w:bidi/>
      </w:pPr>
      <w:r>
        <w:t>!؟ﻖﺤﻟﺍ ﺓﺭﻮﺻ</w:t>
      </w:r>
    </w:p>
    <w:p>
      <w:pPr>
        <w:bidi/>
      </w:pPr>
      <w:r>
        <w:t>!؟ﻦﻳﺮﻫﺎﻃ ﺍﺭﺍﺮﺑﺍﻭ ﻦﻴﺤﻟﺎﺻ ﺍﺭﺎﻴﺧﺍ ﺔﻤﻠﻈﻟﺍﻭ ﺹﻮﺼﻠﻟﺍﻭ ﻥﻭﺪﺒﺘﺴﻤﻟﺍ ﻥﺎﻛ ﻲﺘﻣﻭ</w:t>
        <w:br/>
        <w:t>ﻭﺍ ﺎﻬﺑ ﺕﺎﺘﻘﻳ ﺔﻤﻘﻠﻟﺍ ﻕﺭﺎﺴﻟﺍ ﻕﺮﺴﻳ ﻥﺍﻭ .ﻝﺩﺎﻋ ﻲﻤﺳ ﻞﺗﺎﻘﻟﺍ ﺮﻴﻣﻻﺍ ﻞﺘﻗ ﺍﺫﺎﻓ ﺀﺎﻣﺮﺠﻣ</w:t>
        <w:br/>
        <w:t>!ﺎﻣﺯﺎﺣ ﻲﻤﺳ ﻪﺑ ﻞﻴﺜﻤﺘﻟﺍﻭ ﻪﻓﺍﺮﻃﺍ ﻊﻄﻘﺑ ﻲﺿﺎﻘﻟﺍ ﺮﻣﺍ ﺍﺫﺎﻓ !ﺎﻀﻟ ﻲﻤﺴﻴﻓ ﻪﻟﺎﻴﻋ ﺎﻬﺑ ﺖﻴﻘﻳ</w:t>
        <w:br/>
        <w:t>ﺕﺎﻏﺰﻧ ﻦﻣ ﺔﻏﺰﻧ ﻭﺍ ﻝﺎﺟﺮﻟﺍ ﻉﺍﺪﺧ ﻦﻣ ﺔﻋﺪﺧ ﺎﻬﻴﻟﺍ ﺎﻬﺘﻗﺎﺳ ﺎﻤﺑﺭ ﺔﻄﻘﺳ ﺓﺍﺮﻤﻟﺍ ﻂﻘﺴﺗ ﻥﺍﻭ</w:t>
        <w:br/>
        <w:t>ﺾﻌﺑ ﻲﻟﺍ ﺓﺩﻭﺪﺸﻣ ﺎﻫﻭﺍﺭ ﺍﺫﺎﻓ ﺀﺎﻫﺮﻈﻨﻣ ﻥﻮﻌﺸﺒﺘﺴﻳﻭ ﺀﺎﻫﺮﻣﺍ ﺱﺎﻨﻟﺍ ﺮﻜﻨﺘﺴﻴﻓ .ﻥﺎﻄﻴﺸﻟﺍ</w:t>
        <w:br/>
        <w:t>ﺎﻬﻔﻗﻮﻣ ﻢﻬﺒﺠﻋﺍﻭ ﺀﺎﻫﺪﻬﺸﻤﺑ ﺍﻮﺴﻧﺍ ﺀﺏﻮﺻ ﻞﻛ ﻦﻣ ﺓﺭﺎﺠﺣ ﺎﻬﻴﻠﻋ ﻂﻗﺎﺴﺘﺗ ﺔﻳﺭﺎﻋ ﺏﺎﺼﻧﻻﺍ</w:t>
        <w:br/>
        <w:t>!ﺎﻫﺮﻴﺼﻣﻭ</w:t>
        <w:br/>
        <w:t>ﻥﺍ ﺎﻤﻛﻭ .ﻱﺮﺧﺍ ﺓﺮﻣ ﻪﺑﺮﺸﺑ ﺞﻟﺎﻌﻳ ﻻ ﻢﺴﻟﺍ ﺏﺭﺎﺷﻭ .ﺭﺎﻨﻟﺍ ﻲﻔﻄﺗ ﻻ ﺭﺎﻨﻟﺍ ﻥﺍ ﺎﻤﻛ</w:t>
        <w:br/>
        <w:t>ﻲﺤﻤﻳ ﻻﻭ ﺀﺮﺸﻟﺎﺑ ﺮﺸﻟﺍ ﺞﻟﺎﻌﻳ ﻻ ﻚﻟﺬﻛ .ﻱﺮﺴﻴﻟﺍ ﺪﻴﻟﺍ ﻊﻄﻘﺑ ﺞﻟﺎﻌﻳ ﻻ ﻲﻨﻤﻴﻟﺍ ﺪﻴﻟﺍ ﻉﻮﻄﻘﻣ</w:t>
      </w:r>
    </w:p>
    <w:p>
      <w:pPr>
        <w:pStyle w:val="Heading1"/>
        <w:bidi/>
      </w:pPr>
      <w:r>
        <w:t>«ﺀﺎﻘﺸﻟﺎﺑ ﺎﻴﻧﺪﻟﺍ ﻩﺬﻫ ﻲﻓ ﺀﺎﻘﺸﻟﺍ</w:t>
      </w:r>
    </w:p>
    <w:p>
      <w:pPr>
        <w:bidi/>
      </w:pPr>
      <w:r>
        <w:t>ﺔﻤﻠﻈﻣ ﺔﺣﺎﺴﺑ ﺕﺭﺮﻤﻓ ﻞﻴﻠﻟﺍ ﻞﺒﻗﺍ ﻲﺘﺣ ؛ﺚﻳﺪﺤﻟﺍ ﺍﺬﻫ ﻞﺜﻤﺑ ﻲﺴﻔﻧ ﺙﺪﺣﺍ ﻝﻭﺍ ﻢﻟﻭ</w:t>
        <w:br/>
        <w:t>ﺪﻌﺑﺍ ﺖﻐﻠﺑ ﻲﺘﺣ ﺎﻬﺘﻗﺮﺘﺧﺎﻓ ؛ﺔﺤﻳﺍﺭ ﺔﻳﺩﺎﻏ ﺮﻴﻄﻟﺍ ﻦﻣ ﺏﺍﺮﺳﺍ ﺎﻫﻮﺟ ﻲﻓ ﺮﻳﺎﻄﺘﺗ ﺔﺸﺣﻮﻣ</w:t>
        <w:br/>
        <w:t>.ﺔﻋﺎﺴﻟﺍ ﻲﺘﺣ ﻲﺴﻔﻨﺑ ﺎﻘﻟﺎﻋ ﻩﺮﺛﺍ ﻝﺍﺰﻳ ﻻ ﻼﻳﺎﻫ ﺍﺮﻈﻨﻣ ﺖﻳﺍﺮﻓ ﺀﺎﻬﻋﺎﻘﺑ</w:t>
        <w:br/>
        <w:t>ﻪﻓﺍﺮﻃﺍﻭ ﻪﺳﺍﺭ ﺖﻳﺍﺭ ﻢﺛ .ﻑﺍﺮﻃﺍ ﻻﻭ ﺀﺎﻬﻟ ﺱﺍﺭ ﻻ ﺏﺍﺮﺘﻟﺎﺑ ﺓﺮﻔﻌﻣ ﺔﺜﺟ ﺦﻴﺸﻟﺍ ﺖﻳﺍﺭ</w:t>
        <w:br/>
        <w:t>ﺀﺎﻋﺮﻓ ﺓﺮﺠﺷ ﻲﻟﺍ ﺍﺩﻭﺪﺸﻣ ﻲﺘﻔﻟﺍ ﺖﻳﺍﺭﻭ ؛ﺕﺍﺮﺳﺎﺣ ﻪﻨﺑﺪﻨﻳ ﺏﺩﺍﻮﻧ ﺎﻬﻧﺎﻛ ﻪﻴﻟﺍﻮﺣ ﺓﺮﺜﻌﺒﻣ</w:t>
        <w:br/>
        <w:t>ﺀﻼﺛﺎﻣ ﺎﺤﺒﺷ ﺢﺒﺻﺍ ﻲﺘﺣ ﻡﺪﻟﺍ ﻦﻣ ﻪﻗﻭﺮﻋ ﻲﻓ ﺎﻣ ﻊﻴﻤﺟ ﻝﺎﺳ ﺪﻗﻭ ﺀﺎﻬﻧﺎﺼﻏﺍ ﺾﻌﺑ ﻪﻧﺎﻛ</w:t>
        <w:br/>
        <w:t>ﺪﻗﻭ ؛ﻡﺪﻗ ﻻﻭ ﺱﺍﺭ ﺎﻬﻟ ﻦﻴﺒﺘﺴﻳ ﻻ ﻢﺤﻠﻟﺍ ﻦﻣ ﺀﺍﺮﻤﺣ ﺔﻠﺘﻛ ﺓﺎﺘﻔﻟﺍ ﺖﻳﺍﺭﻭ ﺀﺎﻳﺭﺎﺳ ﻝﺎﻴﺧ ﻭﺍ</w:t>
        <w:br/>
        <w:t>ﺙﻼﺜﻟﺍ ﺚﺜﺠﻟﺍ ﻩﺬﻫ ﺐﻧﺎﺠﺑ ﺖﻳﺍﺭ ﻢﺛ ﺀﺎﻬﻳﺎﻣﺪﺑ ﺔﺒﻀﺨﻤﻟﺍ ﺓﺭﺎﺠﺤﻟﺍ ﻦﻣ ﻡﺍﻮﻛﺍ ﺎﻬﺑ ﺖﻃﺎﺣﺍ</w:t>
        <w:br/>
        <w:t>ﺔﺑﺎﺤﺳ ﻥﺎﻛ ﺕﺮﻌﺸﻓ .ﻦﻴﻛﺎﺴﻤﻟﺍ ﺀﻻﻮﻫ ﺀﺎﻣﺩ ﻊﻤﺠﻣ ﺎﻬﻧﺍ ﺖﻤﻠﻌﻓ ؛ﻡﺪﻟﺎﺑ ﻖﻬﻔﺗ ﺀﺎﻓﻮﺟ ﺓﺮﻔﺣ</w:t>
        <w:br/>
        <w:t>ﻲﻧﺎﻜﻣ ﻲﻓ ﺖﻄﻘﺴﻓ ؛ﺀﻲﺷ ﻞﻛ ﻱﺮﻈﻧ ﻦﻋ ﺏﺎﻏ ﻲﺘﺣ .ﻼﻴﻠﻗ ﻼﻴﻠﻗ ﻲﻨﻴﻋ ﻲﻠﻋ ﻂﺒﻬﺗ ﺀﺍﺩﻮﺳ</w:t>
        <w:br/>
        <w:t>.ﻞﻴﻠﻟﺍ ﻦﻣ ﺔﻟﻭﺩ ﺖﻀﻣ ﻲﺘﺣ ﻖﻔﺘﺳﺍ ﻢﻠﻓ ,ﻲﻟﻮﺣ ﺎﻤﻣ ﺀﻲﺸﺑ ﺮﻌﺷﺍ ﻻ</w:t>
        <w:br/>
        <w:t>ﺏﺎﻘﻌﻟﺍ</w:t>
        <w:br/>
        <w:t>ﺖﻋﺰﻓﻭ .ﻩﺮﻈﻨﻤﻟ ﺖﻌﺗﺭﺎﻓ ﺀﺍﺪﻳﻭﺭ ﺍﺪﻳﻭﺭ ﻲﻨﻣ ﻮﻧﺪﻳ ﺩﻮﺳﺍ ﺢﺒﺷ ﺍﺫﺎﻓ ﻲﻨﻴﻋ ﺖﺤﺘﻔﻓ</w:t>
        <w:br/>
        <w:t>ﺎﺣﺎﺒﺼﻣ ﻞﻌﺷﺎﻓ .ﻲﺒﻧﺎﺠﺑ ﺭﺎﺻ ﻲﺘﺣ ﻡﺪﻘﺘﻳ ﻝﺍﺯ ﺎﻤﻓ ؛ﻩﺀﺍﺭﻭ ﺕﺎﺒﺘﺧﺎﻓ ﺓﺮﺠﺸﻟﺍ ﻕﺎﺳ ﻲﻟﺍ</w:t>
        <w:br/>
        <w:t>؛ﻢﻬﺘﻨﺤﺳﻭ ﻦﻴﻛﺎﺴﻤﻟﺍ ﻱﺯ ﻲﻓ ﺀﺎﻄﻤﺷ ﺯﻮﺠﻋ ﺍﺫﺎﻓ ؛ﻩﺭﻮﻧ ﻲﻠﻋ ﻪﺘﻨﻴﺒﺘﻓ ؛ﻩﺪﻳ ﻲﻓ ﻥﺎﻛ ﺍﺮﻴﻐﺻ</w:t>
        <w:br/>
        <w:t>ﻪﻴﻜﺒﺗ ﺔﻋﺎﺳ ﻪﺒﻧﺎﺠﺑ ﺖﺜﺠﻓ ؛ﺦﻴﺸﻟﺍ ﻉﺮﺼﻣ ﺖﻐﻠﺑ ﻲﺘﺣ ﻲﻠﺘﻘﻟﺍ ﻩﻮﺟﻭ ﺢﻔﺼﺘﺗ ﺖﺸﻤﻓ</w:t>
        <w:br/>
        <w:t>ﺓﺮﻔﺣ ﻪﻟ ﺕﺮﻔﺘﺣﺍ ﻢﺛ ؛ﻪﺘﺜﺟ ﻲﻟﺍ ﺎﻬﺘﻤﺿﻭ ﺎﻬﺘﻌﻤﺠﻓ ﻪﻓﺍﺮﻃﺍﻭ ﻪﺳﺍﺭ ﻲﻟﺍ ﺖﺸﻣ ﻢﺛ ؛ﻪﺑﺪﻨﺗﻭ</w:t>
        <w:br/>
        <w:t>ﺖﻴﻘﻟ ﺎﻣ ﷲ ﻞﻴﺒﺳ ﻲﻓ» :ﻝﻮﻘﺗﻭ ﻪﻋﺩﻮﺗ ﻩﺮﺒﻗ ﻲﻠﻋ ﺖﻣﺎﻗﻭ ﺀﺎﻬﻴﻓ ﻪﺘﻨﻓﺪﻓ ﺓﺮﺠﺸﻟﺍ ﻕﺎﺳ ﺖﺤﺗ</w:t>
        <w:br/>
        <w:t>ﺭﺎﻃ ﺡﻭﺭ ﻪﻔﻨﻛﻭ ﷲ ﺔﻣﺫ ﻲﻓﻭ ؛ﻡﻮﻠﻈﻤﻟﺍ ﺪﻴﻬﺸﻟﺍ ﺎﻬﻳﺍ ﺀﺎﺳﻮﺒﻟﺍ ﻙﺩﺎﻔﺣﺍ ﻞﻴﺒﺳﻭ ﻲﻠﻴﺒﺳ ﻲﻓ</w:t>
        <w:br/>
        <w:t>ﺀﺍﺪﻳﻭ ﺎﻧﺎﺴﻟ ﻢﻫﺮﻬﻃﺍﻭ ؛ﺎﺑﺍﻭ ﺎﺟﻭﺯ ﺱﺎﻨﻟﺍ ﺮﻴﺧ ﺖﻨﻛ ﺪﻘﻓ ؛ﻙﺮﺒﻗ ﻪﻤﺿ ﺪﺴﺟﻭ ؛ﻙﺪﺴﺟ ﻦﻋ</w:t>
        <w:br/>
        <w:t>ﻊﻴﻤﺠﻟ ﺔﻤﺣﺮﻟﺍ ﻪﻴﻟﺍ ﺐﻠﻃﺍﻭ ؛.ﻩﺪﻨﻋ ﻙﺀﺍﺰﺟ ﻲﻘﻠﺘﻟ ﻚﺑﺭ ﻲﻟﺍ ﺐﻫﺫﺎﻓ ﺀﺎﺴﻔﻧﻭ ﺎﺒﻠﻗ ﻢﻬﻓﺮﺷﺍﻭ</w:t>
        <w:br/>
        <w:t>ﺪﻌﺑ ﻚﻨﻋ ﻲﻨﻳﺰﻌﻳ ﺀﻲﺜﺷ ﻼﻓ ﺀﺎﻜﻴﺷﻭ ﻚﺑ ﻲﻨﻘﺤﻠﻳ ﻥﺍ ﻪﻟﺎﺳﺍﻭ .ﻚﻴﻤﻟﺎﻇﻭ ﻚﻴﻠﺗﺎﻘﻟ ﻲﺘﺣ ﺱﺎﻨﻟﺍ</w:t>
      </w:r>
    </w:p>
    <w:p>
      <w:pPr>
        <w:pStyle w:val="Heading1"/>
        <w:bidi/>
      </w:pPr>
      <w:r>
        <w:t>«!ﻚﻳﺎﻘﻟ ﻲﻓ ﻞﻣﻻﺍ ﻻﺍ ﻚﻗﺍﺮﻓ</w:t>
      </w:r>
    </w:p>
    <w:p>
      <w:pPr>
        <w:bidi/>
      </w:pPr>
      <w:r>
        <w:t>ﻥﺍﻭ .ﻝﻮﻘﺗ ﺎﻤﻴﻓ ﺔﻗﺩﺎﺻ ﺎﻬﻧﺍ ﻲﺴﻔﻧ ﻲﻓ ﻊﻗﻭﻭ ﺀﺎﻫﺮﻈﻨﻣ ﻲﻨﻧﺰﺣﺍﻭ ﺎﻫﻭﺎﻜﺑ ﻲﻧﺎﻜﺑﺎﻓ</w:t>
        <w:br/>
        <w:t>ﻦﻣ ﺚﺗﺯﺮﺒﻓ ؛.ﻪﺘﺼﻗﻭ ﺎﻬﺘﺼﻗ ﻲﻠﻋ ﻒﻗﺍ ﻥﺍ ﺖﺒﺒﺣﺍﻭ .ﺀﺎﻀﻘﻟﺍ ﺀﺍﺪﻬﺷ ﻦﻣ ﺪﻴﻬﺷ ﺎﻬﺨﻴﺷ</w:t>
        <w:br/>
        <w:t>ﺔﻤﻴﻗ ﻻﺍ ﺕﺮﻛﺫ ﺎﻤﻧﺎﻛ ﺖﺘﻜﺳ ﻢﺛ .ﻲﻟﻭﻻﺍ ﺓﺮﻈﻨﻟﺍ ﺪﻨﻋ ﻱﺁﺮﻤﻟ ﺖﻋﺎﺗﺭﺎﻓ ﺀﺎﻬﻴﻟﺍ ﺖﻴﺸﻣﻭ ﻲﻴﺒﺨﻣ</w:t>
        <w:br/>
        <w:t>.ﺎﻬﺑ ﻝﺰﻧ ﻱﺬﻟﺍ ﺎﻬﺑﺎﺼﻣ ﺪﻌﺑ ﺓﺎﻴﺤﻟﺍ ﺐﻳﺎﺼﻤﻟ</w:t>
        <w:br/>
        <w:t>ﻑﺮﻋﺍ ﻻ ﺀﺪﻠﺒﻟﺍ ﺍﺬﻫ ﻦﻋ ﺐﻳﺮﻏ ﻞﺟﺭ ﻲﻨﻧﺎﻓ ﺀﻲﺗﺪﻴﺳ ﺎﻳ ﻲﻋﺍﺮﺗ ﻻ» :ﻲﻟﻮﻘﺑ ﺎﻬﺗﺭﺪﺘﺑﺎﻓ</w:t>
        <w:br/>
        <w:t>ﻲﻠﻋ ﻚﻌﺠﻔﺗﻭ ﺮﺒﻘﻟﺍ ﺍﺬﻫ ﻲﻠﻋ ﻚﻔﻗﻮﻣ ﺔﻋﺎﺴﻟﺍ ﺖﻳﺍﺭ ﺪﻗﻭ ﺀﺎﺜﻴﺷ ﻪﻠﻫﺍ ﻥﺎﺷ ﻦﻣ ﻻﻭ ﻪﻧﺎﺷ ﻦﻣ</w:t>
        <w:br/>
        <w:t>ﻥﺍ ﻊﻴﻄﺘﺳﺍ ﻲﻨﻠﻋ .ﻚﺴﻔﻧ ﺕﺍﺬﺑ ﻲﻟﺍ ﺖﻴﻀﻓﺍ ﻮﻟ ﺖﻴﻨﻤﺗﻭ .ﻚﻳﺎﻜﺒﻟ ﺖﻴﻜﺑﻭ ﻚﻟ ﺖﻴﺛﺮﻓ ؛ﻪﻨﻛﺎﺳ</w:t>
        <w:br/>
        <w:t>‎١ «.ﻚﻤﻫ ﻲﻠﻋ ﺎﺛﻮﻋ ﻚﻟ ﻥﻮﻛﺍ</w:t>
        <w:br/>
        <w:t>ﻡﺎﻳﺍ ﻦﻣ ﻡﻮﻳ ﻲﻓ ﻦﻜﻳ ﻢﻟ ﻲﺟﻭﺯ ﻥﺍ» :ﻝﻮﻘﺗﻭ ﻲﻨﺛﺪﺤﺗ ﺕﺎﺸﻧﺍﻭ ﺔﻴﻛﺎﺑ ﺕﺮﺒﻌﺘﺳﺎﻓ</w:t>
        <w:br/>
        <w:t>ﺓﺪﺣﺍﻭ ﺔﻋﺎﺳ ﺮﺘﻔﻳ ﻻ ﺍﺪﺠﻣ ﻼﻣﺎﻋ ﻪﺘﻟﻮﻬﻛﻭ ﻪﺑﺎﺒﺷ ﻡﺎﻳﺍ ﻲﺨﻗ ﻞﺑ ﺀﺎﻗﺭﺎﺳ ﻻﻭ ﺎﻀﻟ ﻪﺗﺎﻴﺣ</w:t>
        <w:br/>
        <w:t>ﻩﺪﻋﺎﺳ ﻪﺑ ﺪﺘﺷﺎﻓ .ﻩﺪﺣﺍﻭ ﻥﺎﻛﻭ ؛ﻩﺪﻟﻭ ﺮﺒﻛ ﻲﺘﺣ ﻪﺘﻴﺑ ﻞﻫﺍ ﻕﺯﺭﻭ ﻪﻗﺯﺭ ﺐﻠﻃ ﻲﻓ ﻲﻌﺴﻟﺍ ﻦﻋ</w:t>
        <w:br/>
        <w:t>0« ﻪﺘﻧﻮﻌﻤﺑﻭ ﻪﺑ ﺎﻨﻤﻌﻧ ﻥﺍ ﻻﺍ ﻮﻫ ﺎﻣﻭ ؛ﻢﻬﻟﺍ ﻦﻣ ﻪﻠﻤﺤﺑ ﻞﻘﺘﺴﻳ ﻥﺎﻛ ﺎﻣ ﻪﻨﻋ ﻞﻤﺘﺣﺍﻭ</w:t>
        <w:br/>
        <w:t>ﻒﻠﺧﻭ .ﻪﻴﻟﺍ ﺎﻨﻛ ﺎﻣ ﺝﻮﺣﺍ ﻦﺤﻧﻭ ﻪﺗﺎﻴﺤﺑ ﺚﺒﻫﺬﻓ .ﺕﻮﻤﻟﺍ ﺔﻟﺯﺎﻧ ﻪﺑ ﺖﻟﺰﻧ ﻲﺘﺣ ﺀﺮﻫﺪﻟﺍ ﻦﻣ</w:t>
        <w:br/>
        <w:t>ﻩﺎﺑﺍ ﺖﻛﺭﺩﺍ ﺪﻗ ﺖﻧﺎﻛﻭ .ﻩﺮﻤﻋ ﻦﻣ ﺓﺮﺷﺎﻌﻟﺍ ﻢﻫﺮﺒﻛﺍ ﺯﻭﺎﺠﺘﻳ ﻻ ﺭﺎﻐﺻ ﺩﻻﻭﺍ ﺔﺴﻤﺧ ﻩﺀﺍﺭﻭ</w:t>
        <w:br/>
        <w:t>ﻪﻌﻴﻄﺘﺴﻳ ﻻ ﻞﻤﻌﻟﺍ ﻦﻋ ﺍﺰﺟﺎﻋ ﺢﺒﺻﺎﻓ .ﻞﻜﺜﻟﺍ ﻢﻫﻭ ﺮﺒﻜﻟﺍ ﻢﻫ ﻪﻴﻠﻋ ﻊﻤﺘﺟﺎﻓ .ﺔﺧﻮﺨﻴﺸﻟﺍ</w:t>
        <w:br/>
        <w:t>ﺎﻬﻧﺎﻜﻣ ﻑﺮﻌﻳ ﻻ .ﺱﻮﺒﻟﺍﻭ ﺀﺎﻘﺸﻟﺍ ﻦﻣ ﺔﻟﺎﺣ ﻲﻓ ﺎﻜﻴﻤﺟ ﺎﻨﺤﺒﺻﺍﻭ .ﺔﻨﻴﻔﻟﺍ ﺪﻌﺑ ﺔﻨﻴﻔﻟﺍ ﻲﻓ ﻻﺍ</w:t>
        <w:br/>
        <w:t>؛ﻡﺎﻳﻻﺍ ﻦﻣ ﻡﻮﻳ ﺲﻤﺷ ﺎﻨﻴﻠﻋ ﺖﻌﻠﻃ ﻲﺘﺣ ﺀﺎﻬﻨﻣ ﻑﺮﻃ ﻪﺗﺎﻴﺣ ﻲﻓ ﻪﺑ ﻢﻟﺍ ﻦﻣ ﻻﺍ ﺎﻨﺳﻮﻔﻧ ﻦﻣ</w:t>
        <w:br/>
        <w:t>1</w:t>
        <w:br/>
        <w:t>ﺩ</w:t>
        <w:br/>
        <w:t>ﺕﺍﺮﺒﻌﻟﺍ</w:t>
        <w:br/>
        <w:t>ﺀﺎﻧﺪﻳ ﻲﻓ ﻂﻘﺷﺎﻓ .ﻼﻴﻠﻌﺗ ﻪﺑ ﻢﻬﻠﻠﻌﻧ ﺎﻣ ﻻﻭ ﺀﺎﻧﺭﺎﻐﺻ ﺏﻼﺻﺍ ﻪﺑ ﻡﻮﻘﻧ ﺎﻣ ﺎﻧﺪﻳ ﻲﻓ ﺲﻴﻟﻭ</w:t>
        <w:br/>
        <w:t>.ﻩﺪﻨﻋ ﻦﻣ ﺔﻤﺣﺮﺑ ﷲ ﺎﻨﻛﺭﺍﺪﺘﻳ ﻢﻟ ﻥﺍ ﺎﻌﻴﻤﺟ ﻥﻮﻜﻟﺎﻫ ﺎﻧﺍ ﺎﻨﻤﻠﻋﻭ</w:t>
        <w:br/>
        <w:t>ﻲﻟﺍ ﺕﺯﺮﺒﻓ «ﻢﻳﺪﻋ ﺮﻄﻀﻣ ﻞﻛ ﺎﻬﻴﻟﺍ ﺎﺠﻠﻳ ﻲﺘﻟﺍ ﺔﻄﺨﻟﺍ ﻲﻟﺍ ﺎﺠﻟﺍ ﻥﺍ ﻦﻣ ﺍﺬﺑ ﺭﺍ ﻢﻠﻓ</w:t>
        <w:br/>
        <w:t>ﻭﺍ ﺔﻋﺮﺠﺑ ﻲﻟﺍ ﻦﺴﺤﻳ ﻦﻣ ﻢﻬﻨﻴﺑ ﺪﺟﺍ ﻢﻠﻓ ؛ﻢﻬﻔﻛﺍ ﺀﺎﻣ ﻱﺪﻨﺘﺳﺍﻭ ﻢﻬﻓﻭﺮﻌﻤﻟ ﺽﺮﻌﺗﺍ ﺱﺎﻨﻟﺍ</w:t>
        <w:br/>
        <w:t>ﻢﻬﻫﻮﺟﻭ ﻑﺮﺻﻭ ﻢﻬﻨﻴﺑﻭ ﻲﻨﻴﺑ ﻝﺎﺣ ﺎﻣ ﺮﺒﻛﺍ ﻥﺎﻛﻭ ﻚﻟﺫ ﻞﻴﺒﺳ ﻲﻠﻋ ﻲﻨﻟﺪﻳ ﻦﻣ ﻻﻭ .ﺔﻐﻀﻣ</w:t>
        <w:br/>
        <w:t>ﻦﻣ ﻲﺒﻨﺟ ﻦﻴﺑﻭ ﻲﻟﺰﻨﻣ ﻲﻟﺍ ﺕﺪﻌﻓ ؛ﻢﻬﺘﻛﺭ ﻞﻤﺣﺍ ﻻﻭ ﻦﻳﺫﺎﺤﺸﻟﺍ ﺔﻌﻗﺮﻣ ﺲﺒﻟﺍ ﻲﻧﺍ ,ﻲﻨﻋ</w:t>
        <w:br/>
        <w:t>ﻢﻬﻨﻴﺑ ﺎﺴﻟﺎﺟ ﺦﻴﺸﻟﺍ ﺖﻳﺍﺭﻭ ﺀﺎﻋﻮﺟ ﻥﻮﻏﺎﻀﺘﻳ ﺍﺪﻬﺳ ﻝﺎﻔﻃﻻﺍ ﺖﻳﺍﺮﻓ ؛ﻢﻴﻠﻋ ﻪﺑ ﷲ ﺎﻣ ﻢﻬﻟﺍ</w:t>
        <w:br/>
        <w:t>ﻮﻟﻭ .ﻝﺎﺘﺤﻳ ﻒﻴﻛ ﻻﻭ ,ﻊﻨﺼﻳ ﺍﺫﺎﻣ ﻢﻠﻌﻳ ﻻ ﻪﻔﻜﺑ ﻚﻛ ﻉﺮﻘﻳﻭ ﻪﻋﻮﻣﺪﺑ ﺽﺭﻻﺍ ﺔﺑﺮﺗ ﻞﺒﻳ</w:t>
        <w:br/>
        <w:t>ﺀﻻﻮﻫ ﺮﻈﻨﻣ ﻦﻣ ﻲﺴﻔﻧ ﻲﻠﻋ ﻥﻮﻫﺍ ﻩﺮﻈﻨﻣ ﻥﺎﻜﻟ ﺔﻋﺎﺴﻟﺍ ﻚﻠﺗ ﻲﻓ ﻲﻟﺍ ﺯﺮﺑ ﺕﻮﻤﻟﺍ ﺺﺨﺷ ﻥﺍ</w:t>
        <w:br/>
        <w:t>ﺎﻤﺑ ﻢﻬﻴﻟﺍ ﺕﺪﻋ ﻞﻫ ﺍﻭﺮﻴﻟ ﻲﻟﻮﺣ ﻥﻭﺭﻭﺪﻳﻭ ﺀﻲﻟﻮﺧﺩ ﺪﻨﻋ ﻲﻬﺟﻭ ﻲﻓ ﻥﻮﻗﺪﺤﻳ ﻢﻫﻭ ؛ﺔﻴﺒﺼﻟﺍ</w:t>
        <w:br/>
        <w:t>.ﻞﻣﺎﺸﻟﺍ ﺪﻤﻜﻟﺍﻭ ﻞﺗﺎﻘﻟﺍ ﺱﺎﻴﻟﺎﺑ ﻻﺍ ﻢﻬﻴﻟﺍ ﺕﺪﻋ ﺎﻣﻭ .ﻢﻬﺘﻋﻮﺟ ﺪﺴﻳ</w:t>
        <w:br/>
        <w:t>ﻲﻟﻮﺘﻳ .ﺕﺎﻗﺪﺼﻠﻟ ﻝﺎﻣ ﻥﻮﻤﻋﺰﻳ ﺎﻤﻛ ﺔﻨﻳﺪﻤﻟﺍ ﺮﻳﺩ ﻲﻓ ﻥﺍ :ﻪﻟ ﺖﻠﻗﻭ ؛ﺦﻴﺸﻟﺍ ﻮﺤﻧ ﺖﻣﺪﻘﺘﻓ</w:t>
        <w:br/>
        <w:t>ﻪﺘﻟﺎﺳﻭ .ﻚﺘﻠﺧ ﻪﻟ ﺖﻔﺸﻛﻭ ﻪﻴﻟﺍ ﺖﺒﻫﺫ ﻮﻠﻓ .ﻦﻴﻛﺎﺴﻤﻟﺍﻭ ﺀﺍﺮﻘﻔﻟﺍ ﻲﻠﻋ + ﻪﻗﺎﻔﻧﺍ ﻢﻈﻋﻻﺍ ﻦﻫﺎﻜﻟﺍ</w:t>
        <w:br/>
        <w:t>.ﻦﻴﻛﺎﺴﻤﻟﺍ ﻝﺎﻔﻃﻻﺍ ﺀﻻﻮﻫ ﺔﻋﻮﻟ ﻲﻔﻄﻧ ﻥﺍ ﺎﻧﻮﺟﺮﻟ ﻙﺮﻣﺍ ﻲﻠﻋ ﺎﻬﺑ ﻦﻴﻌﺘﺴﺗ ﺔﻟﻼﻏ ﻚﺤﻨﻤﻳ ﻥﺍ</w:t>
        <w:br/>
        <w:t>؛ﻪﻐﻠﺑ ﻲﺘﺣ ﺮﻳﺪﻟﺍ ﻲﻟﺍ ﻲﺜﺸﻣﻭ ﺎﻬﻴﻠﻋ ﺪﻤﺘﻋﺎﻓ ﻩﺎﺼﻋ ﻲﻟﺍ ﻡﺎﻗﻭ .ﻞﻣﻻﺍ ﺭﻮﻨﺑ ﻪﻬﺟﻭ ﺭﺎﻨﺘﺳﺎﻓ</w:t>
        <w:br/>
        <w:t>ﺖﺤﺗ ﺐﻜﺳﻭ .ﻪﻟﺎﺣ ﺔﻠﻤﺟ ﻪﻟ ﺾﻔﻨﻓ .ﻪﻳﺪﻳ ﻦﻴﺑ ﻒﻗﻭ ﻲﺘﺣ ﻦﻫﺎﻜﻟﺍ ﺓﺮﺠﺣ ﻲﻟﺍ ﺪﻌﺼﻓ</w:t>
        <w:br/>
        <w:t>ﺎﻣ ﺢﺒﻗﺎﺑ ﻦﻫﺎﻜﻟﺍ ﻪﻠﺒﻘﺘﺳﺎﻓ ,ﻉﻮﻣﺩ ﻦﻣ ﻦﻴﺤﻳﺮﻘﻟﺍ ﻪﻴﻨﻔﺟ ﻲﻓ ﻡﺎﻳﻻﺍ ﺖﻘﺑﺍ ﺎﻣ ﻊﻴﻤﺟ ﻪﻴﻣﺪﻗ</w:t>
        <w:br/>
        <w:t>ﻦﻣ ﻥﺎﺴﺣﻻﺍ ﻩﻮﻔﻠﺳﺍ ﻦﻳﺬﻟﺍ ﻲﻟﺍ ﻻﺍ ﻦﺴﺤﻳ ﻻ ﺮﻳﺪﻟﺍ ﻥﺍ :ﻪﻟ ﻝﺎﻗﻭ .ﻼﻳﺎﺳ ﻝﻮﻴﺴﻣ ﻪﺑ ﻞﺒﻘﺘﺴﻳ</w:t>
        <w:br/>
        <w:t>ﺏﺍﻮﺑﺎﻓ .ﻚﻧﺎﺸﻟ ﺐﻫﺫﺎﻓ .ﻪﻴﻟﺍ ﻦﻴﻨﺴﺤﻤﻟﺍ ﻦﻣ ﻚﻳﺎﺧﺭﻭ ﻙﺪﻏﺭ ﻡﺎﻳﺍ ﻦﻣ ﻡﻮﻳ ﻲﻓ ﺖﻨﻛ ﺎﻣﻭ ﺀﻞﺒﻗ</w:t>
        <w:br/>
        <w:t>!ﺎﻬﻨﻣ ﻊﺳﻭﺍ ﻢﻳﺍﺮﺠﻟﺍ ﺏﺍﻮﺑﺎﻓ ﻚﺑ ﺖﻗﺎﺿ ﻥﺎﻓ .ﻚﻳﺪﻳ ﻦﻴﺑ ﺔﻌﺳﺍﻭ ﺶﻴﻌﻟﺍ</w:t>
        <w:br/>
        <w:t>ﻭﺍ ﻞﺑﺎﺤﻟﺍ ﺔﻔﻜﻛ ﻻﺍ ﻩﺮﻈﻧ ﻲﻓ ﺎﻴﻧﺪﻟﺍ ﺀﺎﻀﻓ ﻱﺮﻳ ﻻ ﺎﺛﻭﺰﺤﻣ ﺎﺒﻴﺜﻛ ﻪﺗﺮﻀﺣ ﻦﻣ ﺝﺮﺨﻓ</w:t>
        <w:br/>
        <w:t>ﻪﺘﺛﺪﺤﻓ .ﻖﻴﻗﺩ ﺓﺭﺍﺮﻏ ﻩﺎﻳﺍﻭﺯ ﻱﺪﺣﺍ ﻲﻓ ﺢﻤﻠﻓ ﺮﻳﺪﻟﺍ ﺔﺣﺎﺳ ﻲﻟﺍ ﻝﺰﻧ ﻲﺘﺣ .ﺓﺎﻄﻘﻟﺍ ﺹﻮﺤﻓﺍ</w:t>
        <w:br/>
        <w:t>ﺮﻤﺘﺳﺍﻭ ﺎﻬﻨﻋ ﻲﻀﻏﺎﻓ .ﺀﺎﻴﺤﻟﺍ ﻪﻛﺭﺩﺍ ﻢﺛ .ﺔﻗﺎﻔﻟﺍﻭ ﺯﻮﻌﻟﺍ ﻻﻮﻟ ﻪﺛﺪﺤﺗ ﺖﻧﺎﻛ ﺎﻣﻭ ﺀﺎﻬﺑ ﻪﺴﻔﻧ</w:t>
        <w:br/>
        <w:t>ﻪﺜﻳﺪﺣ ﻩﺩﻭﺎﻌﻓ .ﻱﺮﺧﺍ ﺓﺮﻣ ﺎﻬﻴﻠﻋ ﻩﺮﻈﻧ ﻊﻗﻮﻓ ﺀﺎﻬﺒﻧﺎﺠﺑ ﺭﺎﺻ ﻲﺘﺣ ﻪﻘﻳﺮﻃ ﻲﻓ ﺍﺮﻳﺎﺳ</w:t>
        <w:br/>
        <w:t>ﻡﺎﻌﻃ ﻡﺎﻌﻄﻟﺍ ﻥﺍ :ﻝﻮﻘﻳﻭ ﻪﺴﻔﻧ ﺙﺪﺤﻳ ﺎﻬﺒﻧﺎﺠﺑ ﺲﻠﺠﻓ ؛ﻊﻄﺘﺴﻳ ﻢﻠﻓ .ﻪﻌﻓﺩ ﻝﻭﺎﺤﻓ .ﻝﻭﻻﺍ</w:t>
        <w:br/>
        <w:t>ﻊﻴﻤﺟ ﻲﻓ ﻻﻭ ﺔﻨﻳﺪﻤﻟﺍ ﻩﺬﻫ ﺭﺍﻮﺳﺍ ﻦﻴﺑ ﻥﺍ ﻢﻠﻋﺍ ﻻ .ﻦﻴﻜﺴﻣ ﺮﻴﻘﻓ ﺎﻧﺍﻭ .ﻦﻴﻛﺎﺴﻤﻟﺍﻭ ﺀﺍﺮﻘﻔﻟﺍ</w:t>
        <w:br/>
        <w:t>ﻲﻟ ﻥﺫﺍ ﺪﻘﻓ ﺔﻤﻳﺮﺟ ﺓﺭﺍﺮﻐﻟﺍ ﻩﺬﻫ ﻲﻓ ﻊﻤﻄﻟﺍ ﻥﺎﻛ ﻥﺎﻓ ﻲﻨﻣ ﺮﻘﻓﺍ ﻻﻭ ﺝﻮﺣﺍ ﻼﺟﺭ ﺎﻬﺿﺎﺑﺭﺍ</w:t>
        <w:br/>
        <w:t>.ﺶﻴﻌﻟﺍ ﻞﻴﺒﺳ ﻲﻓ ﻢﻳﺍﺮﺠﻟﺍ ﺏﺎﻜﺗﺭﺎﺑ ﻦﻫﺎﻜﻟﺍ</w:t>
        <w:br/>
        <w:t>ﻡ</w:t>
        <w:br/>
        <w:t>ﺏﺎﻘﻌﻟﺍ</w:t>
        <w:br/>
        <w:t>ﺮﻳﺪﻟﺍ ﺔﺒﺘﻋ ﺯﻭﺎﺠﺗ ﺎﻤﻓ ﺀﺎﺤﺟﺮﺘﻣ ﺍﺪﻫﺎﺟ ﺎﻬﺑ ﻲﺸﻣﻭ ﻩﺮﻬﻇ ﻲﻠﻋ ﺎﻬﻠﻤﺘﺣﺎﻓ ﺎﻬﻴﻟﺍ ﻲﺸﻣ ﻢﺛ</w:t>
        <w:br/>
        <w:t>ﻢﺛ .ﻩﺮﻬﻇ ﻦﻋ ﻪﻳﺎﻘﻟﺎﺑ ﻪﺴﻔﻧ ﻪﺘﺛﺪﺤﻓ ﺀﺮﻴﺴﻤﻟﺍ ﻦﻋ ﺰﺟﺎﻋ ﻪﻧﺍ ﺮﻌﺷﻭ «ﻞﻤﺤﻟﺍ ﻪﻠﻘﺛﺍ ﻲﺘﺣ</w:t>
        <w:br/>
        <w:t>ﻞﻤﺤﻓ .ﺎﻋﻮﺟ ﻥﻭﺭﻮﻀﺘﻳ ﺖﻴﺒﻟﺍ ﻥﺍﺭﺪﺟ ﺖﺤﺗ ﺀﺎﻘﻟﺍ ﻢﻫﻭ ﺀﺭﺎﻐﺼﻟﺍ ﻩﺩﺎﻔﺣﺍ ﺮﻈﻨﻣ ﻪﻟ ﻞﺜﻤﺗ</w:t>
        <w:br/>
        <w:t>؛ﺪﻬﺠﻟﺍ ﻪﻨﻣ ﻝﺎﻧ ﻲﺘﺣ .ﻱﺮﺧﺍ ﺓﺮﻣ ﻥﺍﺭﺪﺠﻟﺍ ﻲﻠﻋﻭ ﺓﺮﻣ ﻩﺎﺼﻋ ﻲﻠﻋ ﺪﻤﺘﻌﻳ ﻲﺸﻣﻭ ﻪﺴﻔﻧ ﻲﻠﻋ</w:t>
        <w:br/>
        <w:t>ﻪﻴﻨﻴﻋ ﻲﻓ ﺎﻴﻗﺎﺑ ﻥﺎﻛ ﺎﻣ ﻥﺍﻭ ﻮﻠﻌﺗ ﻻﻭ ﻂﺒﻬﺗ ﻻ ﻩﺭﺪﺻ ﻲﻓ ﺕﺪﻤﺟ ﺪﻗ ﻪﺳﺎﻔﻧﺍ ﻥﺎﻛ ﺲﺣﺎﻓ</w:t>
        <w:br/>
        <w:t>ﺖﻘﻓﺩ ﻡﺩ ﻦﻣ ﺔﻨﻔﺛ ﺍﺫﺍﻭ .ﻪﻟﻮﺣ ﺎﻤﻣ ﺎﻴﻴﺷ ﻱﺮﻳ ﻻ ﺢﺒﺻﺎﻓ ,ﺓﺪﺣﺍﻭ ﺔﻌﻓﺩ ﺎﻔﻄﻧﺍ ﺪﻗ ﺭﻮﻧ ﻦﻣ</w:t>
        <w:br/>
        <w:t>.ﻪﻴﻠﻋ ﺎﻴﺸﻐﻣ ﻪﻧﺎﻜﻣ ﻲﻓ ﻂﻘﺴﻓ .ﻪﻳﺍﺩﺭ ﻲﻠﻋ ﺕﺭﺪﺤﻧﺎﻓ ﻩﺭﺪﺻ ﻦﻣ</w:t>
        <w:br/>
        <w:t>ﺍﻮﺑﺎﺗﺭﺎﻓ ؛ﻪﺒﻧﺎﺠﺑ ﺓﺭﺍﺮﻐﻟﺍ ﺍﻭﺍﺭﻭ ﻩﻭﺍﺮﻓ ﺲﺴﻌﻟﺍ ﻪﺑ ﺰﻣ ﻲﺘﺣ .ﻚﻠﺗ ﻪﻟﺎﺣ ﻲﻠﻋ ﻝﺰﻳ ﻢﻟﻭ</w:t>
        <w:br/>
        <w:t>ﺎﻬﻧﻭﺪﺸﻨﻳﻭ «!ﺓﺭﺍﺮﻐﻟﺍ ؛ﺓﺭﺍﺮﻐﻟﺍ» :ﻢﻬﻨﻴﺑ ﺎﻤﻴﻓ ﻥﻮﺤﻳﺎﺼﺘﻳ ﺍﻭﺬﺧﺍ ﺪﻗ ﺮﻳﺪﻟﺍ ﻥﺎﺒﻫﺭ ﻥﺎﻛﻭ ؛ﻪﻟ</w:t>
        <w:br/>
        <w:t>ﺲﺴﻌﻟﺎﺑ ﺍﻮﻘﺘﻟﺍ ﻲﺘﺣ ﻥﺎﻜﻣ ﻞﻛ ﻲﻓ ﺎﻬﻧﻮﺒﻠﻄﻳ ﺍﻮﺟﺮﺨﻓ ﺀﺎﻬﻨﻣ ﺍﻮﺴﻳ ﻲﺘﺣ ﺮﻳﺪﻟﺍ ﺀﺎﺤﻧﺍ ﻲﻓ</w:t>
        <w:br/>
        <w:t>ﺀﺮﻳﺪﻟﺍ ﻲﻓ ﺓﺭﺍﺮﻐﻟﺍ ﺖﻧﺎﻛ ﻲﺘﺣ ﺔﻋﺎﺳ ﻻﺍ ﻲﻫ ﺎﻣﻭ ؛ﻢﻬﺘﻟﺎﺿ ﺍﻮﻓﺮﻌﻓ ؛,ﺦﻴﺸﻟﺍ ﻝﻮﺣ ﻦﻴﻔﺘﻠﻣ</w:t>
        <w:br/>
        <w:t>ﺕﺎﻣ ﺪﻘﻟ !ﻪﻴﻠﻋ ﻩﺎﻔﺳﺍ ﺍﻮﻓ .ﻩﺮﻣﺍ ﻦﻣ ﺖﻳﺍﺭ ﺎﻣ ﻚﻟﺫ ﺪﻌﺑ ﻥﺎﻛ ﻢﺛ ﺀﻦﺠﺴﻟﺍ ﻲﻓ ﺦﻴﺸﻟﺍ ﻥﺎﻛﻭ</w:t>
        <w:br/>
        <w:t>«!ﻩﺪﻌﺑ ﻦﻣ ﻦﻴﻛﺎﺴﻤﻟﺍ ﺀﺎﺳﻮﺒﻟﺍ ﻲﻟﺎﻔﻃﻻﻭ ﻲﻟ ﻩﺎﺘﻤﺣﺭ ﺍﻭﻭ ﺀﺎﻣﻮﻠﻈﻣ ﺍﺪﻴﻬﺷ</w:t>
        <w:br/>
        <w:t>ﺓﺮﻈﻧ ﺮﺒﻘﻟﺍ ﻲﻟﺍ ﺕﺮﻈﻧﻭ ﺀﺎﻬﻳﺍﺩﺭ ﻑﺮﻄﺑ ﺎﻬﺗﺮﺒﻋ ﺖﺤﺴﻣﻭ ﺎﻬﻧﺎﻜﻣ ﻦﻣ ﺚﺘﻀﻬﻧ ﻢﺛ</w:t>
        <w:br/>
        <w:t>ﺮﺑﺍﻭ ﺝﺍﻭﺯﻻﺍ ﺮﻴﺧ ﺎﻳ ﻉﺍﺩﻮﻟﺍ ﺀﻲﺘﺧﻮﺨﻴﺷ ﺩﺎﻤﻋﻭ ؛ﻱﺎﺒﺻ ﻖﻴﻓﺭ ﺎﻳ ﻉﺍﺩﻮﻟﺍ» :ﺖﻟﺎﻗﻭ ﺔﻠﻳﻮﻃ</w:t>
        <w:br/>
        <w:t>ﻖﻳﺮﻄﻟﺍ ﻲﻓ ﺔﻌﺟﺍﺭ ﺕﺎﻔﻜﻧﺍ ﻢﺛ «.ﻪﻳﺍﺰﺟ ﺭﺍﺩ ﻲﻓ ﻚﻨﻴﺑﻭ ﻲﻨﻴﺑ ﷲ ﻊﻤﺠﻳ ﻲﺘﺣ ﻉﺍﺩﻮﻟﺍ ﺀﺀﺍﺮﺸﻌﻟﺍ</w:t>
        <w:br/>
        <w:t>.ﺎﻬﻨﻣ ﺕﺀﺎﺟ ﻲﺘﻟﺍ</w:t>
        <w:br/>
        <w:t>ﻱﺀﺍﺮﺘﻳ ﺮﺧﺁ ﺎﺤﺒﺷ ﺖﻳﺍﺭ ﻲﺘﺣ «ﻡﻼﻈﻟﺍ ﻕﺎﻤﻋﺍ ﻲﻓ ﺎﻬﺼﺨﺷ ﻞﻐﻠﻐﺗ ﻥﺍ ﻻﺍ ﻮﻫ ﺎﻣﻭ</w:t>
        <w:br/>
        <w:t>ﺀﺎﺳﻼﺘﺧﺍ ﻪﺗﺍﻮﻄﺧ ﺲﻠﺘﺨﻳ ﻼﻠﺴﺘﻣ ﻱﻮﺤﻧ ﻡﺪﻘﺘﻳ ﻝﺍﺯ ﺎﻣﻭ ﺀﻝﻭﻻﺍ ﺢﺒﺸﻟﺍ ﻲﻔﺘﺧﺍ ﺚﻴﺣ ﻦﻣ</w:t>
        <w:br/>
        <w:t>ﻦﻣ ﺩﻮﺟﻮﻟﺍ ﻲﻠﻋ ﻑﺮﺸﻳ ﺍﺪﺑ ﺪﻗ ﺮﻤﻘﻟﺍ ﻥﺎﻛﻭ .ﻊﻧﺎﺻ ﻮﻫ ﺎﻣ ﻱﺭﻻ ﺓﺮﺠﺸﻟﺍ ﺀﺍﺭﻭ ﺕﺎﺒﺘﺧﺎﻓ</w:t>
        <w:br/>
        <w:t>ﻲﻠﻋ ﺢﺒﺸﻟﺍ ﺖﻳﺍﺮﻓ .ﻱﺮﺒﻜﻟﺍ ﺔﺣﺎﺴﻟﺍ ﻚﻠﺗ ﻲﻠﻋ ﻪﺘﻌﺷﺍ ﻦﻣ ﻲﻟﻭﻻﺍ ﻁﻮﻴﺨﻟﺍ ﻞﺳﺮﻳﻭ ﻪﻌﻠﻄﻣ</w:t>
        <w:br/>
        <w:t>ﺀﺎﻫﺪﺧ ﻲﻠﻋ ﺎﻬﺘﻌﻣﺩ ﻦﻣ ﻞﻤﺟﺍ ﺪﺧ ﻲﻠﻋ ﺔﻌﻣﺩ ﻲﺗﺎﻴﺣ ﻲﻓ ﺭﺍ ﻢﻟ ﺔﻴﻛﺎﺑ ﺔﻠﻴﻤﺟ ﺓﺎﺘﻓ ﺍﺫﺎﻓ .ﻩﺭﻮﻧ</w:t>
        <w:br/>
        <w:t>ﺖﺸﻤﻓ ؛ﺓﺮﺠﺸﻟﺍ ﺩﺍﻮﻋﺍ ﻦﻴﺑ ﺏﻮﻠﺼﻤﻟﺍ ﺔﺜﺟ ﻲﻠﻋ ﺎﻫﺮﻈﻧ ﻊﻗﻭ ﻲﺘﺣ ؛ﺔﻈﺤﻟ ﺎﻬﻴﻨﻴﻌﺑ ﺕﺭﺍﺪﻓ</w:t>
        <w:br/>
        <w:t>ﺔﻨﻛﺎﺳ ﺓﺪﻣﺎﺟ ﻪﻴﻟﺍ ﺮﻈﻨﺗ ﺔﻋﺎﺳ ﺔﺒﻧﺎﺠﺑ ﺖﻔﻗﻭﻭ ﺽﺭﻻﺍ ﻲﻠﻋ ﻪﺘﻌﺠﺿﺍﻭ ﺎﻫﺪﻳ ﺕﺪﻣﻭ ﻪﻴﻟﺍ</w:t>
        <w:br/>
        <w:t>ﻪﺒﻘﺗﻭ ﻪﻤﻀﺗ ﻪﻗﻮﻓ ﺖﻄﻘﺳﻭ «!ﻩﺎﻘﻴﻘﺷ ﺍﻭ» :ﺔﺧﺭﺎﺻ ﺖﻔﺘﻫ ﻢﺛ .ﺔﻠﻓﺎﺣ ﻻﻭ ﺔﻬﺑﺁ ﺮﻴﻏ ﺎﻬﻧﺎﻛ</w:t>
        <w:br/>
        <w:t>ﺀﺎﺘﻔﻧ ﺎﻫﺪﺒﻛ ﺫﻼﻓﺍ ﺚﻔﻨﺗ ﺎﻤﻧﺎﻛ ﺀﺎﻛﺭﺍﺪﺘﻣ ﺍﺮﻴﻓﺯ ﻚﻟﺫ ﻦﻴﺑ ﺎﻤﻴﻓ ﺮﻓﺰﺗﻭ ؛ﻪﻨﻴﺒﺟﻭ ﻩﺮﻌﺷ ﻢﺜﻠﺗﻭ</w:t>
        <w:br/>
        <w:t>.ﺎﻬﺑ ﻙﺍﺮﺣ ﻻ ﻂﻗﺎﺴﻟﺍ ﻉﺬﺠﻟﺍ ﻱﻮﻫ ﺔﺒﻧﺎﺠﺑ ﺕﻮﻫ ﻢﺛ ﻼﻴﻠﻗ ﺖﺤﺗﺮﺘﻓ .ﺪﻬﺠﻟﺍ ﺎﻬﻨﻣ ﻝﺎﻧ ﻲﺘﺣ</w:t>
        <w:br/>
        <w:t>ﺕﺮﺻ ﺚﻴﺣ ﺎﻬﻴﻟﺍ ﺖﻴﺸﻤﻓ ؛ﺓﻭﺮﻜﻣ ﺎﻬﺑ ﻖﺤﻟ ﺪﻗ ﻥﻮﻜﻳ ﻥﺍ ﺖﻔﺧﻭ ﺎﻫﺮﻣﺍ ﻲﻨﻤﻫﺎﻓ</w:t>
        <w:br/>
        <w:t>ﻕﻮﻓ ﺖﺴﻠﺠﻓ .ﺔﻴﺣ ﺎﻬﻧﺍ ﺖﻤﻠﻌﻓ ﺀﺎﻫﺭﺪﺻ ﻲﻓ ﺩﺩﺮﺘﺗ ﺔﻔﻴﻌﻀﻟﺍ ﺎﻬﺳﺎﻔﻧﺎﺑ ﺕﺮﻌﺸﻓ ﺀﺎﻬﻴﻧﺎﺠﺑ</w:t>
        <w:br/>
        <w:t>ﻢﻛ</w:t>
        <w:br/>
        <w:t>ﺕﺍﺮﺒﻌﻟﺍ</w:t>
        <w:br/>
        <w:t>ﺓﺮﻈﻧ ﻲﻟﺍ ﺕﺮﻈﻨﻓ ﺎﻬﺒﻧﺎﺠﺑ ﻲﻨﺗﺍﺮﻓ ؛ﺔﻬﻴﻨﻫ ﺪﻌﺑ ﺖﻗﺎﻔﺘﺳﺍ ﻲﺘﺣ ﺎﻬﻟ ﷲ ﻮﻋﺩﺍﻭ ﺎﻬﺑﺪﻧﺍ ﺎﻬﺳﺍﺭ</w:t>
        <w:br/>
        <w:t>«؟ﺐﻳﺮﻐﻟﺍ ﻞﺟﺮﻟﺍ ﺎﻬﻳﺍ ﻲﻜﺒﺗ ﻦﻣ ﻲﻠﻋ» :ﺖﻟﺎﻗﻭ ﻱﻮﺤﻧ ﺖﻣﺪﻘﺗ ﻢﺛ ؛ﺓﺮﻳﺎﺣ</w:t>
        <w:br/>
        <w:t>«!ﻦﻴﻜﺴﻤﻟﺍ ﺲﻳﺎﺒﻟﺍ ﻙﺪﻴﻘﻓ ﻲﻠﻋﻭ ﻲﺗﺪﻴﺳ ﺎﻳ ﻚﻴﻠﻋ ﻲﻜﺑﺍ» :ﺖﻠﻗ</w:t>
        <w:br/>
        <w:t>ﺏﺎﺒﺸﻟﺍ ﺔﻨﻳﺯ ﻥﺎﻛ ﺪﻘﻓ ﺀﺍﺮﻴﺜﻛ ﻱﺪﻴﺳ ﺎﻳ ﻪﻴﻠﻋ ﻚﺑﺎﻓ .ﻦﻴﻜﺴﻣ ﺲﻗﺎﺑ ﻪﻧﺍ ؛ﻢﻌﻧ» ﺖﻟﺎﻗ</w:t>
        <w:br/>
        <w:t>ﻥﺎﻛ ﺎﻤﻓ ﺀﻩﻮﻠﺘﻗ ﺫﺍ ﻩﻮﻤﻠﻇ ﺪﻘﻟﻭ ﺀﺏﻮﻠﻘﻟﺍﻭ ﺓﺪﻴﻓﻻﺍ ﺔﻌﺘﻣﻭ ﺱﻮﻔﻨﻟﺍ ﺔﻧﺎﺤﻳﺭﻭ ﺓﺎﻴﺤﻟﺍ ﺓﺮﻫﺯﻭ</w:t>
        <w:br/>
        <w:t>ﻚﻠﺗ ﻊﻄﻘﻓ .ﻪﻘﻳﺰﻤﺗ ﺪﻳﺮﻳ ﻦﻣ ﺪﻳ ﻲﻓ ﺔﺴﻳﺮﻓ ﻪﺿﺮﻋ ﻱﺍﺭ ﻞﺟﺭ ﻪﻨﻜﻟﻭ ﺀﺎﻣﺮﺠﻣ ﻻﻭ ﻼﺗﺎﻗ</w:t>
        <w:br/>
        <w:t>ﻩﻮﻘﺒﺘﺳﻻ ﻩﻮﻔﺼﻧﺍ ﻮﻟﻭ ﺀﺎﻬﻨﻣ ﺔﻠﻴﻀﻔﻟﺍﻭ ﻑﺮﺸﻠﻟﻭ ﻪﺴﻔﻨﻟ ﻢﻘﺘﻧﺍﻭ ؛ﻪﻴﻟﺍ ﺓﺪﺘﻤﻤﻟﺍ ﺪﻴﻟﺍ</w:t>
        <w:br/>
        <w:t>«ﻪﻠﺗﺎﻗ ﻞﺘﻗ ﻦﻣ ﻢﺛﺍ ﻻﻭ ﻪﺿﺮﻋ ﻦﻋ ﺩﺍﺫ ﻦﻣ ﻡﺮﺟﺍ ﺎﻤﻓ .ﻪﺑﺎﺒﺸﺑﻭ ﻪﺑ</w:t>
        <w:br/>
        <w:t>«؟ﻲﺗﺪﻴﺳ ﺎﻳ ﻪﺘﺼﻗ ﻲﻋ ﻲﻀﻘﺗ ﻥﺍ ﻚﻟ ﻞﻫ» :ﺖﻠﻗ</w:t>
        <w:br/>
        <w:br/>
        <w:t>ﻥﻮﻓﻮﻄﻳ ﻦﻳﺬﻟﺍ ﺮﻴﻣﻻﺍ ﺩﺍﻮﻗ ﻦﻣ ﺪﻳﺎﻗ ﻡﺎﻳﻻﺍ ﻦﻣ ﻡﻮﻳ ﺡﺎﺒﺻ ﺎﻨﺘﻳﺮﻗ ﻝﺰﻧ ؛ﻢﻌﻧ» :ﺖﻟﺎﻗ</w:t>
        <w:br/>
        <w:t>ﻲﻠﻋ ﺔﻔﻗﺍﻭ ﺖﻨﻛﻭ ﺀﺎﻨﻟﺰﻨﻣ ﻎﻠﺑ ﻲﺘﺣ ﺖﻴﺑ ﺎﻴﻴﺑ ﺔﻳﺮﻘﻟﺍ ﺕﺎﻴﺑﺎﺑ ﺮﻤﻓ ؛ﺐﻳﺍﺮﻀﻟﺍ ﻊﻤﺠﻟ ﺩﻼﺒﻟﺍ</w:t>
        <w:br/>
        <w:t>ﻲﻟﺍ ﺔﺛﺪﺷﺭﺎﻓ ؛ﻲﺧﺍ ﻦﻋ ﻲﻨﻟﺎﺳ ﻢﺛ ﺀﺎﻗﺮﻓﻭ ﺎﺒﻋﺭ ﻲﺒﻠﻗ ﺎﻬﻟ ﺭﺎﻃ ﺔﺒﻳﺮﻣ ﺓﺮﻈﻧ ﻝﺍ ﺮﻈﻨﻓ ؛ﻪﺑ</w:t>
        <w:br/>
        <w:t>ﻩﺪﻘﻨﻳ ﻥﺍ ﻻﺍ ﻲﺑﺎﻓ ؛ﻪﺘﻠﻏ ﻊﻴﺒﻳ ﻲﺘﺣ ﻞﻳﻼﻗ ﺎﻣﺎﻳﺍ ﻩﺎﻳﺍ ﻩﺎﺴﻨﺘﺷﺎﻓ .ﻝﺎﻤﻟﺍ ﻦﻋ ﻪﻟﺎﺴﻓ .ﻪﻧﺎﻜﻣ</w:t>
        <w:br/>
        <w:t>.ﺀﺎﻓﻮﻟﺍ ﻡﻮﻳ ﻲﻟﺍ ﻩﺪﻨﻋ ﺔﻨﻴﻫﺭ ﻲﻧﺬﺧﺎﻳ ﻭﺍ ﺔﻋﺎﺴﻟﺍ</w:t>
        <w:br/>
        <w:t>ﺕﺎﻴﺘﻔﻟﺍ ﻚﻴﻟﻭﺍ ﺚﻳﺪﺣ ﻡﻮﻴﻟﺍ ﻞﺒﻗ ﻊﻤﺳﺍ ﺖﻨﻛﻭ .ﻲﻟﻮﺣ ﺍﻭﺭﺍﺪﻓ ﻪﻧﺍﻮﻋﺍ ﺾﻌﺑ ﻲﺑ ﺰﻤﻏﻭ</w:t>
        <w:br/>
        <w:t>؛ﺕﻻﻮﻤﺤﻣ ﻭﺍ ﺕﺎﻄﻗﺎﺳ ﻻﺍ ﻪﻨﻣ ﻦﺟﺮﺨﻳ ﻼﻓ ﺀﺮﻴﻣﻻﺍ ﺮﺼﻗ ﻲﻓ ﻦﻳﺎﻫﺭ ﻦﻠﺧﺪﻳ ﻲﺗﺍﻮﻠﻟﺍ ﺕﺎﻴﻘﺸﻟﺍ</w:t>
        <w:br/>
        <w:t>ﺓﺎﺘﻔﻟﺍ ﻊﻣ ﻚﻟ ﻥﺎﺷ ﻻ :ﻪﻟ ﻝﺎﻗﻭ ﺀﻞﺟﺮﻟﺍ ﻦﻴﺑﻭ ﻲﻨﻴﺑ ﻒﻗﻮﻓ ؛ﻪﺑ ﺖﻘﺼﻟﻭ ﻲﺧﺍ ﻲﻟﺍ ﺖﻋﺰﻔﻓ</w:t>
        <w:br/>
        <w:t>ﻦﻣ ﻚﻟ ﺪﺑ ﻻ ﻥﺎﻛ ﻥﺎﻓ ﺀﺎﻴﻤﺟ ﺱﺎﻨﻟﺍ ﻥﻭﺩ ﻦﻣ ﻪﺑ ﺫﻮﺧﺎﻤﻟﺍ ﺎﻧﺍﻭ .ﻝﺎﻤﻟﺍ ﺐﺣﺎﺻ ﺎﻧﺍ ﺎﻤﻧﺍ</w:t>
        <w:br/>
        <w:t>.ﻚﻴﻟﺍ ﻞﺼﻳ ﻲﺘﺣ ﻲﻟﺎﻣ ﺔﻨﻴﻫﺭ ﺎﻧﺎﻓ ﺔﻨﻴﻫﺭ</w:t>
        <w:br/>
        <w:t>ﺖﻴﺑﺍ ﻥﺎﻓ ﺀﺪﻳﺭﺍ ﺎﻤﻛ ﺔﻨﻴﻫﺮﻟﺍ ﻥﻮﻜﺗ ﻥﺍ ﺪﺑ ﻻﻭ .ﺔﻨﻴﻫﺮﻟﺍ ﻭﺍ ﻝﺎﻤﻟﺍ ﻦﻣ ﻲﻟ ﺪﺑ ﻻ :ﻪﻟ ﻝﺎﻘﻓ</w:t>
        <w:br/>
        <w:t>ﻪﺒﻀﻏ ﺕﺎﻋﺎﺳ ﻦﻣ ﺔﻋﺎﺳ ﻲﻓ ﻩﺭﺍ ﻢﻟ ﻕﺮﻋ ﻪﻨﻴﺒﺟ ﻲﻓ ﺎﻬﻟ ﺾﻔﺘﻧﺍ ﺔﺒﻀﻏ ﻲﺧﺍ ﺐﻀﻐﻓ</w:t>
        <w:br/>
        <w:t>ﺕﺭﺎﻃ ﺔﺑﺮﺿ ﻪﺑ ﻪﺑﺮﺿﻭ ﻪﻔﻴﺳ ﺩﺮﺟ ﻢﺛ .ﻲﻓﺮﺸﻟ ﺀﺍﺪﻓ ﻲﺗﺎﻴﺣ ﻦﻜﺘﻠﻓ :ﻪﻟ ﻝﺎﻗﻭ ؛ﻡﻮﻴﻟﺍ ﻞﺒﻗ</w:t>
        <w:br/>
        <w:t>ﻲﻟﺍ ﻩﻮﻠﻤﺘﺣﺍﻭ ﻥﺍﻮﻋﻻﺍ ﻪﻠﻋ ﻲﺘﺣ ﺎﻣﺩ ﺮﻄﻘﻳ ﻪﻔﻴﺳﻭ ﻪﺣﺮﺒﻳ ﻻ ﻪﻧﺎﻜﻣ ﻲﻓ ﻒﻗﻭﻭ .ﻪﺳﺍﺮﺑ</w:t>
        <w:br/>
        <w:t>ﺔﻤﺟ ﻥﺎﻴﺘﻔﻟﺍ ﻲﺘﻓ ﻲﻜﺑﺍ ﺎﻧﺎﻓ ﻪﺘﻴﻜﺑ ﻦﻴﻠﻓ .ﻪﺗﺎﻤﻣ ﻙﺍﺫﻭ ﻱﺪﻴﺳ ﺎﻳ ﻪﺗﺎﻴﺣ ﻚﻠﺘﻓ .ﻦﺠﺴﻟﺍ</w:t>
        <w:br/>
        <w:t>- «.ﻱﺎﻨﺣﻭ ﺔﻤﺣﺭ ﺓﻮﺧﻻﺍ ﻞﻀﻓﺍﻭ ؛ﺀﺎﺑﺍﻭ ﺓﺰﻋ ﻝﺎﺟﺮﻟﺍ ﺓﺭﺩﺎﻧﻭ .ﺓﺪﺠﻧﻭ</w:t>
        <w:br/>
        <w:t>ﻲﻨﻴﺑ ﺭﺎﻬﻨﻟﺍ ﻝﻮﺤﻳ ﻥﺍ ﻞﺒﻗ ﻪﺗﺍﺭﺍﻮﻣ ﻲﻠﻋ ﻱﺪﻴﺳ ﺎﻳ ﻲﻨﻨﻴﻌﺗ ﻥﺍ ﻚﻟ ﻞﻫ» :ﺖﻟﺎﻗ ﻢﺛ</w:t>
        <w:br/>
        <w:t>«.ﺀﻲﺷ ﻲﻠﻋ ﻱﻮﻗﺍ ﻻ .ﺔﻌﻀﻌﻀﺘﻣ ﺔﻴﻫﺍﻭ ﺖﺤﺒﺻﺍ ﺪﻘﻓ ؟ﻪﻨﻴﺑﻭ</w:t>
        <w:br/>
        <w:t>ﻢﻋ</w:t>
        <w:br/>
        <w:t>ﺏﺎﻘﻌﻟﺍ</w:t>
        <w:br/>
        <w:t>ﺀﺎﻬﻴﻓ ﻪﺘﻳﺭﺍﻮﻓ ﺦﻴﺸﻟﺍ ﺓﺮﻔﺣ ﺐﻧﺎﺠﺑ ﺓﺮﻔﺣ ﺎﻬﻗﺎﺳ ﻝﻮﺣ ﺕﺮﻔﺘﺣﺎﻓ ﺓﺮﺠﺸﻟﺍ ﻲﻟﺍ ﺖﻤﻘﻓ</w:t>
        <w:br/>
        <w:t>ﻭﺍ ﺔﻴﻛﺎﺑ ﻲﻫ ﻞﻫ ﻢﻠﻋﺍ ﻻ .ﺔﻨﻛﺎﺳ ﺔﻗﺮﻄﻣ ﺔﻋﺎﺳ ﻪﺒﻧﺎﺠﺑ ﺖﺜﺟﻭ ﺮﺒﻘﻟﺍ ﻮﺤﻧ ﺓﺎﺘﻔﻟﺍ ﺖﻣﺪﻘﺘﻓ</w:t>
        <w:br/>
        <w:t>:ﺖﻟﺎﻗﻭ ﻝﺍ ﺎﻫﺪﻳ ﺕﺪﻣ ﻢﺛ ﺀﺎﻬﻋﻮﻣﺪﺑ ﺔﻠﻀﺨﻣ ﺮﺒﻘﻟﺍ ﺔﻳﺮﺗ ﺖﻳﺍﺮﻓ ﺀﺎﻬﻧﺎﻜﻣ ﺖﻗﺭﺎﻓ ﻲﺘﺣ .ﺔﻠﻫﺍﺫ</w:t>
        <w:br/>
        <w:t>ﺖﻀﻣﻭ «.ﻲﻴﻌﻣ ﻦﻴﻌﺘﺴﻣ ﻪﻴﻓ ﺪﺠﻳ ﺎﻤﻠﻗ ﻒﻗﻮﻣ ﻲﻠﻋ ﻲﻨﺘﻨﻋﺍ ﺪﻘﻓ .ﻱﺪﻴﺳ ﺎﻳ ﻚﻟ ﺍﺮﻜﺷ»</w:t>
        <w:br/>
        <w:t>ﺍﺫﺎﻓ ,ﻲﺴﻔﻧ ﻲﻟﺍ ﺕﺪﻌﻓ ﺀﺎﻬﻳﺍﺩﺭ ﺕﺎﻴﻃ ﻦﻣ ﺔﻴﻃ ﺮﺧﺁ ﺖﻔﺘﺧﺍ ﻲﺘﺣ ﻱﺮﻈﻧ ﺎﻬﺘﻌﺒﺗﺎﻓ</w:t>
        <w:br/>
        <w:t>ﺮﺧﺩﺍ ﻻ ﻲﻨﻧﺍ» :ﻲﺴﻔﻧ ﻲﻓ ﺖﻠﻗﻭ ﺀﺎﻫﺮﻈﻨﻣ ﻲﻨﺟﺎﻬﻓ ﺀﺎﻬﻧﺎﻜﻣ ﻝﺍﺰﺗ ﻻ ﺔﻣﻮﺟﺮﻤﻟﺍ ﺓﺎﺘﻔﻟﺍ ﺔﺜﺟ</w:t>
        <w:br/>
        <w:t>ﺔﻨﻴﻜﺴﻤﻟﺍ ﻩﺬﻫ ﺓﺍﺭﺍﻮﻣ ﻦﻣ ﻞﻀﻓﺍ .ﻪﻳﺍﺰﺟ ﻡﻮﻳ ﻪﻧﺎﺴﺣﺍﻭ ﷲ ﺔﻤﺣﺭ ﻪﻴﻓ ﻮﺟﺭﺍ ﻼﻤﻋ ﻲﺴﻔﻨﻟ</w:t>
        <w:br/>
        <w:t>ﺎﻬﺘﻠﻤﺘﺣﺍﻭ ﻲﻳﺍﺩﺭ ﺎﻬﻴﻠﻋ ﺖﻴﻘﻟﺍ ﻢﺛ .ﻦﻳﺪﻴﻬﺸﻟﺍ ﺓﺮﻔﺣ ﺐﻧﺎﺠﺑ ﺓﺮﻔﺣ ﺎﻬﻟ ﺕﺮﻔﺘﺣﺎﻓ «.ﺏﺍﺮﺘﻟﺍ</w:t>
        <w:br/>
        <w:t>.ﺎﻬﺗﺮﻔﺣ ﻲﻓ ﺎﻬﺘﻌﺠﺿﺍ ﻲﺘﺣ ﻱﺪﻳ ﻲﻠﻋ</w:t>
        <w:br/>
        <w:t>ﻊﻔﻠﺘﻣ ﻢﻓﺎﻳ ﻲﺘﻓ ﺍﺫﺎﻓ ﺖﻔﺘﻟﺎﻓ ﺀﻲﻳﺍﺭﻭ ﺔﻛﺮﺤﺑ ﺕﺮﻌﺷ ﺫﺍ ﺏﺍﺮﺘﻟﺍ ﺎﻬﻴﻠﻋ ﻮﺜﺣﻻ ﻲﻧﺎﻓ</w:t>
        <w:br/>
        <w:t>ﺮﺒﻘﻟﺍ ﺍﺬﻫ ﺐﺣﺎﺻ ﻦﻣ» :ﻪﻟﻮﻘﺑ ﻲﻧﺭﺪﺘﺑﺎﻓ ؛ﻪﻬﺟﻭ ﺽﺎﻴﺑ ﺮﻴﻏ ﺎﻬﻨﻣ ﻦﻴﺒﺘﺴﻳ ﻻ ﺀﺍﺩﻮﺳ ﺓﺩﺮﺒﺑ</w:t>
      </w:r>
    </w:p>
    <w:p>
      <w:pPr>
        <w:pStyle w:val="Heading1"/>
        <w:bidi/>
      </w:pPr>
      <w:r>
        <w:t>ﺍ «؟ﻱﺪﻴﺳ ﺎﻳ ﻪﺑﺍﺮﺗ ﻮﺜﺤﺗ ﻱﺬﻟﺍ</w:t>
      </w:r>
    </w:p>
    <w:p>
      <w:pPr>
        <w:bidi/>
      </w:pPr>
      <w:r>
        <w:t>ﺀﺎﻬﻋﺮﺼﻣ ﺖﻤﺣﺮﻓ .ﺀﺍﺮﻌﻟﺍ ﺍﺬﻫ ﻲﻓ ﺓﺫﻮﺒﻨﻣ ﺔﻋﺎﺴﻟﺍ ﺎﻬﺘﺜﺟ ﺖﻳﺍﺭ .ﺔﻣﻮﺟﺮﻣ ﺓﺎﺘﻓ» :ﺖﻠﻗ</w:t>
        <w:br/>
        <w:t>«.ﻩﺍﺮﺗ ﻱﺬﻟﺍ ﺮﻴﻘﻟﺍ ﺍﺬﻫ ﺎﻬﻟ ﺕﺮﻔﺘﺣﺍﻭ</w:t>
        <w:br/>
        <w:t>ﺮﻴﺧﻻﺍ ﻉﺍﺩﻮﻟﺍ ﺎﻬﻋﺩﻭﺍ ﻥﺍ ﻲﻟ ﻥﺫﺎﺗ ﻞﻬﻓ ﺀﺎﻧﺎﺷ ﺓﺎﺘﻔﻟﺍ ﻩﺬﻫ ﻊﻣ ﻱﺪﻴﺳ ﺎﻳ ﻲﻟ ﻥﺍ» :ﻝﺎﻘﻓ</w:t>
      </w:r>
    </w:p>
    <w:p>
      <w:pPr>
        <w:pStyle w:val="Heading1"/>
        <w:bidi/>
      </w:pPr>
      <w:r>
        <w:t>«؟ﺎﻬﻨﻴﺑﻭ ﻲﻨﻴﺑ ﺏﺍﺮﺘﻟﺍ ﻝﻮﺤﻳ ﻥﺍ ﻞﺒﻗ</w:t>
      </w:r>
    </w:p>
    <w:p>
      <w:pPr>
        <w:bidi/>
      </w:pPr>
      <w:r>
        <w:t>«.ﺪﻳﺮﺗ ﺎﻣﻭ ﻚﻧﺎﺷ ؛ﻢﻌﻧ» :ﺖﻠﻗ</w:t>
        <w:br/>
        <w:t>ﻥﺍ ﺖﻠﺧ ﺀﺎﺠﻧ ﺔﻨﻴﻓﺪﻟﺍ ﻲﺟﺎﻨﻳ ﻞﻇﻭ ﺀﺎﻬﺘﺑﺮﺗ ﻕﻮﻓ ﺎﺜﺟﻭ ﺮﺒﻘﻟﺍ ﻦﻣ ﺎﻧﺪﻓ ؛ﻼﻴﻠﻗ ﺖﻴﺤﻨﺗﻭ</w:t>
        <w:br/>
        <w:t>ﻪﻠﻴﻬﻳ ﺏﺍﺮﺘﻟﺍ ﻲﻟﺍ ﻡﺎﻘﻓ ؛ﻪﺴﻔﻧ ﺖﻔﺘﺷﺍ ﻲﺘﺣ ﺀﺎﻬﻳﺍﻮﺟﺍ ﻲﻓ ﺡﺎﻳﺮﻟﺍﻭ ﺎﻬﻳﺎﻤﺳ ﻲﻓ ﻩﺩﺩﺮﺗ ﺐﻛﺍﻮﻜﻟﺍ</w:t>
        <w:br/>
        <w:t>.ﺎﻫﺍﺭﺍﻭ ﻲﺘﺣ ﺎﻬﻴﻠﻋ</w:t>
        <w:br/>
        <w:t>ﺓﺎﺘﻔﻟﺍ ﻩﺬﻫ ﻲﻟﺍ ﺎﻬﺘﻳﺪﺳﺍ ﻲﺘﻟﺍ ﺪﻴﻟﺍ ﻩﺬﻫ ﻱﺪﻴﺳ ﺎﻳ ﻚﻟ ﻞﻟﺍ ﺮﻜﺷ ﺪﻘﻟ» :ﻝﺎﻗﻭ ﻲﻟﺍ ﺖﻔﺘﻟﺍ ﻢﺛ</w:t>
        <w:br/>
        <w:t>ﷲ ﻙﺍﺰﺠﻓ ﺀﺎﻬﺘﻣﺮﺣ ﻦﻣ ﺍﻮﻋﺎﺿﺍ ﺎﻣ ﻆﻔﺣﻭ ﺀﺎﻬﺗﺭﻮﻋ ﻦﻋ ﺱﺎﻨﻟﺍ ﻒﺸﻛ ﺎﻣ ﺮﺘﺴﺑ ﺔﻣﻮﻠﻈﻤﻟﺍ</w:t>
        <w:br/>
        <w:t>«:ﺎﻬﻴﻟﺍ ﺖﻨﺴﺣﺍ ﺎﻤﻛ ﻚﻴﻟﺍ ﻦﺴﺣﺍﻭ «ﺖﻠﻌﻓ ﺎﻤﺑ ﺍﺮﻴﺧ</w:t>
        <w:br/>
        <w:t>«؟ﻝﻮﻘﺗ ﺎﻤﻛ ﺔﻣﻮﻠﻈﻣ ﺓﺎﺘﻔﻟﺍ ﻩﺬﻫ ﺖﺗﺎﻣ ﻞﻫﻭ» :ﻪﻟ ﺖﻠﻗﻭ ؛ﻪﺘﻔﻗﻮﺘﺳﺎﻓ ﻉﻮﺟﺮﻟﺍ ﺩﺍﺭﺍﻭ</w:t>
        <w:br/>
        <w:t>ﺎﻳ ﻢﻌﻧ» :ﻝﺎﻗﻭ ﺔﻨﻴﻤﻄﻣ ﺔﻜﻳﺩﺎﻫ ﺓﺮﻈﻧ ﻲﻟﺍ ﺮﻈﻧﻭ .ﺓﺮﻣ ﺔﻣﺎﺴﺘﺑﺍ ﻦﻋ ﻩﺎﺘﻔﺷ ﺖﺟﺮﻔﻧﺎﻓ</w:t>
        <w:br/>
        <w:t>ﻱﺬﻟﺍ ﻞﺟﺮﻟﺍ ﺎﻧﺍ … ﺎﻬﻳﺪﻧﺍ ﺎﻫﺮﺒﻗ ﺔﻓﺎﺣ ﻲﻠﻋ ﺎﻔﻗﺍﻭ ﺔﻋﺎﺴﻟﺍ ﻲﻨﺘﻳﺍﺭ ﺎﻣ ﻚﻟﺫ ﻻﻮﻟﻭ .ﻱﺪﻴﺳ</w:t>
        <w:br/>
        <w:t>:ﺎﻬﺘﻣﻼﻇ ﻪﻴﻟﺍ ﺎﻌﻓﺍﺭ ﻪﻳﺪﻳ ﻦﻴﺑ ﻒﻗﺍ ﻡﻮﻳ ﻲﺑﺮﻟ ﻝﻮﻗﺍ ﺎﻤﻛ .ﻚﻟ ﻝﻮﻗﺍ ﻥﺍ ﻊﻴﻄﺘﺳﺍﻭ ؛ﻪﺑ ﺎﻫﻮﻤﻬﺗﺍ</w:t>
        <w:br/>
        <w:t>.ﺔﻴﻓﺎﺼﻟﺍ ﺓﺮﻄﻘﻟﺍ ﻦﻣ ﻲﻘﻧﺍﻭ ؛ﺔﻟﻮﻠﻄﻤﻟﺍ ﺓﺮﻫﺰﻟﺍ ﻦﻣ ﺮﻬﻃﺍ ﺎﻬﻧﺍﻭ ؛ﻪﺑ ﺎﻫﻮﻣﺭ ﺎﻤﻣ ﺔﻴﻳﺮﺑ ﺎﻬﻧﺍ</w:t>
        <w:br/>
        <w:t>ﻢﻣ</w:t>
        <w:br/>
        <w:t>ﺕﺍﺮﺒﻌﻟﺍ</w:t>
        <w:br/>
        <w:t>ﺐﺤﻟﺍ ﺐﺷﻭ ﺎﻨﻴﺒﺷ ﻢﺛ .ﻚﻟﺬﻛ ﻲﻨﺘﺒﺣﺍﻭ ؛ﺔﺒﻋﻻ ﺔﻠﻔﻃ ﺖﻧﺎﻛ ﺬﻣ ﺓﺎﺘﻔﻟﺍ ﻩﺬﻫ ﺖﺒﺒﺣﺍ ﺪﻘﻟ</w:t>
        <w:br/>
        <w:t>ﺀﺍﺭﻭﺮﺴﻣ ﺎﻴﺿﺍﺭ ﻲﻨﺒﻄﺧﺎﻓ ﺎﻬﻴﺑﺍ ﻲﻟﺍ ﺎﻬﺘﺒﻄﺧ ﻢﺛ .ﺹﻼﺧﻻﺍﻭ ﺀﺎﻓﻮﻟﺍ ﻲﻠﻋ ﺎﻧﺪﻗﺎﻌﺘﻓ ﺀﺎﻨﻌﻣ</w:t>
        <w:br/>
        <w:t>؛ﺕﻮﻤﻟﺍ ﺔﻟﺯﺎﻧ ﺎﻬﻴﺑﺎﺑ ﺖﻟﺰﻧ ﺫﺍ ؛ﺕﺍﺩﻭﺪﻌﻣ ﻡﺎﻳﺍ ﻻﺍ ﺎﻬﺑ ﺀﺎﻨﺒﻟﺍ ﻦﻴﺑﻭ ﻲﻨﻴﺑ ﻖﺒﻳ ﻢﻟ ﺍﺫﺍ ﻲﺘﺣ</w:t>
        <w:br/>
        <w:t>.ﺎﻨﻠﻌﻔﻓ .ﻼﻣﺎﻛ ﺎﻣﺎﻋ ﺎﻨﺴﻔﻧﺎﺑ ﺭﺎﻈﺘﻧﻻﺍ ﻦﻣ ﺎﻨﻟ ﺪﺑ ﻻ ﻥﺍ ﺎﻨﻤﻠﻌﻓ</w:t>
        <w:br/>
        <w:t>ﻖﻠﻌﺘﻳ ﺮﻣﺍ ﻲﻓ ﺔﻨﻳﺪﻤﻟﺍ ﻲﺿﺎﻗ ﻲﻟﺍ ﺓﺎﺘﻔﻟﺍ ﺖﺒﻫﺫ ﻥﺍ ﺙﺪﺣ .ﺩﺎﻛ ﻭﺍ ﻡﺎﻌﻟﺍ ﻲﻀﻘﻧﺍ ﺍﺫﺍ ﻲﺘﺣ</w:t>
        <w:br/>
        <w:t>ﺀﺎﻬﻴﺑﺍ ﺪﻌﺑ ﺎﻫﺮﻣﺍ ﻲﻟﻭ ﻥﺎﻛﻭ ﺀﺎﻬﻤﻋ ﺀﺍﺭﻭ ﻞﺳﺭﺎﻓ .ﻪﺴﻔﻧ ﺎﻬﺜﻌﺒﺘﻓ ﺀﻲﺿﺎﻘﻟﺍ ﺎﻫﺁﺮﻓ ﺀﺎﻬﺛﺍﺮﻴﻤﺑ</w:t>
        <w:br/>
        <w:t>ﻱﺀﺍﺮﺗ ﺍﺫﺍ ﻡﺪﻟﺍ ﻦﻣ ﺍﺮﺤﺑ ﺍﻮﺿﻮﺨﻳ ﻥﺍ ﻥﻮﻟﺎﺒﻳ ﻻ ﻦﻳﺬﻟﺍ ﻦﻴﻨﻫﺍﺪﻤﻟﺍ ﻦﻴﻌﻣﺎﻄﻟﺍ ﻦﻣ ﻞﺟﺭ ﻮﻫﻭ</w:t>
        <w:br/>
        <w:t>ﺭﺎﻄﻓ .ﻪﻴﺧﺍ ﺔﻨﺑﺍ ﻦﻣ ﺝﺍﻭﺰﻟﺍ ﻲﻓ ﻪﺘﺒﻏﺭ ﻪﻴﻠﻋ ﺽﺮﻌﻓ .؛ﻊﻣﻻ ﺭﺎﻨﻳﺩ ﺮﺧﻵﺍ ﻪﺘﻃﺎﺷ ﻲﻠﻋ ﻢﻬﻟ</w:t>
        <w:br/>
        <w:t>ﻩﺬﻫ ﺎﻬﻴﻟﺍ ﻞﻤﺤﻳ ﺓﺎﺘﻔﻟﺍ ﻲﻟﺍ ﺩﺎﻋﻭ ؛ﻪﺒﻠﻃ ﺔﺑﺎﺟﺍ ﻲﻓ ﺩﺩﺮﺘﻳ ﻢﻟﻭ ﺀﺍﺭﻭﺮﺳﻭ ﺎﺣﺮﻓ ﺔﺤﻨﻤﻟﺍ ﻩﺬﻬﺑ</w:t>
        <w:br/>
        <w:t>ﻥﺁ ﻲﻓ ﻦﻴﻠﺟﺭ ﺔﺒﻴﻄﺧ ﺥ ﻥﻮﻛﺍ ﻥﺍ ﻊﻴﻄﺘﺳﺍ ﻻ ﻲﻨﻧﺍ :ﻪﻟ ﺖﻟﺎﻗﻭ ﺮﺳﺎﺑ ﻪﺟﻮﺑ ﺔﺘﻠﺒﻘﺘﺳﺎﻓ .ﻱﺮﺸﺒﻟﺍ</w:t>
        <w:br/>
        <w:t>ﻚﻟ ﺭﺎﻴﺧ ﻼﻓ .ﺔﻫﺭﺎﻛ ﻭﺍ ﺔﻌﻳﺎﻃ ﺪﻳﺭﺍ ﻦﻤﻣ ﻦﻴﺟﻭﺰﺘﺘﺳ :ﺎﻬﻟ ﻝﺎﻗﻭ ﺎﻬﻟﻮﻘﺑ ﻝﺎﺒﻳ ﻢﻠﻓ .ﺪﺣﺍﻭ</w:t>
      </w:r>
    </w:p>
    <w:p>
      <w:pPr>
        <w:pStyle w:val="Heading1"/>
        <w:bidi/>
      </w:pPr>
      <w:r>
        <w:t>!ﻱﺪﺣﻭ ﻙﺮﻣﺍ ﻲﻓ ﻲﻟ ﺭﺎﻴﺨﻟﺍ ﺎﻤﻧﺍ ﻚﺴﻔﻧ ﻲﻓ</w:t>
      </w:r>
    </w:p>
    <w:p>
      <w:pPr>
        <w:bidi/>
      </w:pPr>
      <w:r>
        <w:t>ﺖﺑﺮﻏ ﺎﻤﻓ ﺀﺎﻬﻓﺎﻓﺰﻟ ﺎﻣﻮﻳ ﺍﻮﻤﺳﻭ ﺎﻬﺟﺍﻭﺯ ﺓﺪﻋ ﺎﻬﻟ ﺍﻭﺪﻋﺍ ﻲﺘﺣ ﻞﻳﻼﻗ ﻡﺎﻳﺍ ﻻﺍ ﻲﻫ ﺎﻣﻭ</w:t>
        <w:br/>
        <w:t>ﺖﺤﺗ ﺖﺟﺮﺧﻭ .ﺔﻴﻠﺣﻭ ﺏﺎﻴﺛ ﻦﻣ ﺎﻬﺘﻴﺑ ﻲﻓ ﺎﻬﻟ ﻥﺎﻛ ﺎﻣ ﺖﻌﻤﺟ ﻲﺘﺣ ؛ﻡﻮﻴﻟﺍ ﻚﻟﺫ ﺲﻤﺷ</w:t>
        <w:br/>
        <w:t>ﺪﻗ ﺎﻬﻤﻋ ﻥﺎﻛﻭ .ﻚﻠﺴﺗ ﻖﻳﺮﻃ ﻱﺍ ﻻﻭ .ﺐﻫﺬﺗ ﻦﻳﺍ ﻢﻠﻌﺗ ﻻ ﺎﻬﻬﺟﻭ ﻲﻠﻋ ﺔﻤﻳﺎﻫ ﻞﻴﻠﻟﺍ ﺭﺎﺘﺳ</w:t>
        <w:br/>
        <w:t>ﻲﺘﺣ .ﻥﺎﻜﻣ ﻞﻛ ﻲﻓ ﺎﻬﻧﻮﺒﻠﻄﻳ ﻩﺩﺎﺻﺭﺍﻭ ﻪﻧﻮﻴﻋ ﺎﻬﻴﻠﻋ ﺚﺒﻓ ﺀﺎﻫﺭﺍﺮﻓ ﺮﻣﺍ ﻲﺿﺎﻘﻟﺍ ﻲﻟﺍ ﻊﻓﺭ</w:t>
        <w:br/>
        <w:t>ﺎﻬﺘﺒﻴﻘﺣ ﺖﻛﺮﺗﻭ ﻩﺁﺮﻤﻟ ﺕﺮﻋﺬﻓ ﺀﺎﻬﻴﻠﻋ ﻞﺒﻗﺎﻓ .ﻥﺍﺭﺪﺠﻟﺍ ﺾﻌﺑ ﺖﺤﺗ ﺔﺴﻟﺎﺟ ﻢﻬﻀﻌﺑ ﺎﻬﺤﻤﻟ</w:t>
        <w:br/>
        <w:t>.ﺎﻌﻳﺮﺳ ﺍﻭﺪﻋ ﺍﻭﺪﻌﺗ ﻪﻳﺪﻳ ﻦﻴﺑ ﺕﺮﻓﻭ ﺀﺎﻬﻧﺎﻜﻣ</w:t>
        <w:br/>
        <w:t>ﻢﻬﻧﺍ :ﺖﻟﺎﻗﻭ ﻞﻋ ﺎﻬﺴﻔﻧ ﺖﻘﻟﺎﻓ ﻲﻨﺗﺍﺮﻓ .ﻲﻟﺰﻨﻣ ﻲﻟﺍ ﺔﻋﺎﺴﻟﺍ ﻚﻠﺗ ﻲﻓ ﺍﺪﻳﺎﻋ ﺖﻨﻛﻭ</w:t>
        <w:br/>
        <w:t>ﺖﺒﻫﺫﻭ ﺀﺎﻫﺮﻣﺍ ﻲﻨﻤﻫﺎﻓ .ﷲ ﻚﻤﺣﺮﻳ ﻲﻨﻤﺣﺭﺎﻓ ؛ﻲﻧﻮﻠﺘﻗ ﻲﺑ ﺍﻭﺮﻔﻇ ﻥﺍ ﻢﻬﻧﺍﻭ «ﻲﻨﻧﻮﻌﺒﺘﻳ</w:t>
        <w:br/>
        <w:t>ﻩﺀﺍﺭﻭﻭ ﺎﻬﻤﻋ ﻞﺧﺩ ﻲﺘﺣ ﺔﻋﺎﺳ ﻻﺍ ﻲﻫ ﺎﻣﻭ ؛ﻪﺗﺍﺮﺠﺣ ﺾﻌﺑ ﻲﻓ ﺎﻬﺘﻴﻔﺧﺍﻭ ﻲﻟﺰﻨﻣ ﻲﻟﺍ ﺎﻬﺑ</w:t>
        <w:br/>
        <w:t>ﺏﺍﻮﺑﺍ ﺏﺮﻀﻳ ﺬﺧﺍﻭ .ﻲﻨﻗﺪﺼﻳ ﻢﻠﻓ ﺎﻬﺘﻳﻭﺭ ﺕﺮﻜﻧﺎﻓ ﺀﺍﺪﻳﺪﺷ ﺎﺒﻠﻃ ﺎﻬﺒﻠﻄﻳ ﻲﺿﺎﻘﻟﺍ ﻥﺍﻮﻋﺍ</w:t>
        <w:br/>
        <w:t>.ﺎﻬﺒﺣﺎﺻ ﺍﺬﻫﻭ .ﺔﻴﻧﺍﺰﻟﺍ ﺓﺎﺘﻔﻟﺍ ﻱﺫ ﻲﻫ ﺎﻫ :ﺡﺎﺼﻓ ﺀﺎﻬﺑ ﺮﻔﻇ ﻲﺘﺣ ﺎﺑﺍ ﺎﺑﺎﺑ ﺕﺍﺮﺠﺤﻟﺍ</w:t>
        <w:br/>
        <w:t>ﺮﻣﺍﻭ ﻝﺍ ﻎﻀﻳ ﻢﻠﻓ ؛ﻪﺑ ﺎﻬﻴﻣﺮﻳ ﺎﻤﻣ ﺔﻴﻳﺮﺑ ﺎﻬﻧﺍ ﻥﺎﻤﻳﻻﺍ ﻦﻣ ﺔﺟﺮﺨﻣ ﻞﻜﺑ ﻪﻟ ﺖﻤﺴﻗﺎﻓ</w:t>
        <w:br/>
        <w:t>ﺔﺑﺮﺿ ﻲﺳﺍﺭ ﻲﻠﻋ ﻢﻫﺪﺣﺍ ﻲﻨﺑﺮﻀﻓ ‏‎٠ ﺀﺎﻬﻨﻴﺑﻭ ﻢﻬﻨﻴﺑ ﻝﻮﺣﺍ ﻥﺍ ﺖﻟﻭﺎﺣﻭ ﺀﺎﻫﻮﻠﻤﺘﺣﺎﻓ ﻥﺍﻮﻋﻻﺍ</w:t>
        <w:br/>
        <w:t>ﺪﻗ ﻲﻤﺤﻟﺍ ﺕﺪﺟﻮﻓ ﺀﺔﻋﺎﺳ ﺪﻌﺑ ﻻﺍ ﻕ ﻖﻔﺘﺳﺍ ﻢﻠﻓ ﻞﻋ ﺎﻴﺸﻐﻣ ﺖﻄﻘﺴﻓ ﻲﺑﺍﻮﺼﺑ ﺕﺭﺎﻃ</w:t>
        <w:br/>
        <w:t>ﻚﻟﺫ ﻲﻟ ﻞﺜﻤﺘﻳ ﻲﺘﺣ ؛ﺔﻋﺎﺳ ﻖﻴﻓﺍ ﻻ ﻡﺎﻳﺍ ﺔﻌﻀﺑ ﻲﺛﺍﺮﻓ ﺖﻣﺰﻠﻓ ﺀﻲﻤﺴﺟ ﻦﻣ ﺎﻫﺬﺧﺎﻣ ﺕﺬﺧﺍ</w:t>
        <w:br/>
        <w:t>؛ﻲﻗﺍﺮﻐﺘﺳﺍﻭ ﻲﻟﻮﻫﺫ ﻲﻟﺍ ﺩﻮﻋﺎﻓ .ﻲﻳﺎﻀﻋﺍ ﻲﻓ ﻲﺜﺸﻤﺘﺗ ﺓﺪﻋﺮﻟﺎﺑ ﺮﻌﺷﺎﻓ ؛ﻪﺘﻳﺍﺭ ﻱﺬﻟﺍ ﺮﻈﻨﻤﻟﺍ</w:t>
        <w:br/>
        <w:t>ﻢﻟ</w:t>
        <w:br/>
        <w:t>ﺏﺎﻘﻌﻟﺍ</w:t>
        <w:br/>
        <w:t>ﺔﻠﻴﻠﻟﺍ ﺝﺮﺧﺍ ﻥﺍ ﺖﻌﻄﺘﺳﺍﻭ .ﻝﻼﺑﻻﺍ ﺾﻌﺑ ﺲﻣﻻﺍ ﺬﻨﻣ ﻦﻠﻜﺑﺎﻓ ﷲ ﺔﻤﺣﺭ ﻲﻨﺘﻛﺭﺩﺍ ﻲﺘﺣ</w:t>
        <w:br/>
        <w:t>ﺀﺮﻴﺧﻻﺍ ﻉﺍﺩﻮﻟﺍ ﺎﻬﻋﺩﻭﺍ ﻲﻧﺍﺮﺗ ﺎﻤﻛ ﺖﻴﺠﻓ .ﺔﻨﻴﻜﺴﻤﻟﺍ ﻚﻠﺗ ﺮﻣﺍ ﻦﻣ ﻢﺗ ﺎﻣ ﺖﻤﻠﻌﻓ ﺀﻲﻟﺰﻨﻣ ﻦﻣ</w:t>
        <w:br/>
        <w:t>ﻲﺘﺣ ﺎﻫﺪﻌﺑ ﻦﻣ ﺶﻴﻌﻟﺍ ﺓﻭﻼﺣ ﻖﻳﺍﺬﻟﺎﺑ ﻻﻭ ﺀﺎﻬﻨﻋ ﻲﻴﻟﺎﺴﻟﺎﺑ ﺎﻧﺍ ﺎﻣﻭ ﺀﺏﺍﺮﺘﻟﺍ ﺎﻬﺘﺜﺟ ﻱﺭﺍﻭﺍﻭ</w:t>
        <w:br/>
        <w:t>«.ﺎﻬﺑ ﻖﺤﻟﺍ</w:t>
        <w:br/>
        <w:t>ﻦﻣ ﺕﺎﺴﻳﺎﺒﻟﺍ ﺕﺍﺮﻈﻨﻟﺍ ﻲﻧﺎﻌﻣ ﻊﻴﻤﺟ ﺎﻬﺗﺎﻴﻃ ﻲﻓ ﺖﻌﻤﺟ ﺓﺮﻈﻧ ﺎﻫﺮﺒﻗ ﻲﻠﻋ ﻲﻘﻟﺍ ﻢﺛ</w:t>
        <w:br/>
        <w:t>.ﻪﻠﻴﺒﺴﻟ ﻲﺨﻣﻭ .ﺀﺎﻘﺷﻭ ﺔﻋﻮﻟﻭ ,ﺱﺎﻳﻭ ﻥﺰﺣ</w:t>
        <w:br/>
        <w:t>ﺍﺫﺎﻓ .ﻲﻔﺘﺧﺍ ﻥﺍ ﺚﺒﻟ ﺎﻣ ﻢﺛ ؛ﻪﺑﺮﻐﻣ ﻲﻟﺍ ﺭﺪﺤﻨﻳ ﺮﻤﻘﻟﺍ ﺙﺍﺭ ﻲﺘﺣ ﻼﻴﻠﻗ ﻻﺍ ﺪﻌﺑﺍ ﺎﻤﻓ</w:t>
        <w:br/>
        <w:t>ﺔﻓﺮﺸﻣ ﺔﻴﻟﺎﻋ ﺓﻮﺑﺭ ﻲﻠﻋ ﺕﺪﻌﺼﻓ .ﺽﺎﺒﻘﻧﺍﻭ ﺔﺸﺣﻭ ﺔﺣﺎﺴﻟﺍ ﺍﺫﺍﻭ .ﻥﻮﻜﺳﻭ ﺔﻤﻠﻇ ﺀﺎﻀﻔﻟﺍ</w:t>
        <w:br/>
        <w:t>ﺙﺪﺣﺍ ﺕﺎﺸﻧﺍﻭ .ﺭﻮﺨﺼﻟﺍ ﺾﻌﺑ ﻲﻠﻋ ﻲﺳﺍﺭ ﺖﻴﻘﻟﺍﻭ ,ﻲﻳﺍﺩﺮﺑ ﺖﻌﻔﻠﺗ ﻢﺛ .ﺔﺛﻼﺜﻟﺍ ﺭﻮﺒﻘﻟﺍ ﻲﻠﻋ</w:t>
        <w:br/>
        <w:t>ﺎﻤﻬﻨﻣ ﺖﻠﺧ ﻥﺎﻓ ؟ﻢﺣﺍﺭ ﻻﻭ ﻝﺩﺎﻋ ﺎﻴﻧﺪﻟﺍ ﻩﺬﻫ ﻲﻓ ﺪﺟﻮﻳ ﻻﺍ !ﻱﺮﻌﺷ ﺖﻴﻟ» :ﻝﻮﻗﺍﻭ ﻲﺴﻔﻧ</w:t>
      </w:r>
    </w:p>
    <w:p>
      <w:pPr>
        <w:pStyle w:val="Heading1"/>
        <w:bidi/>
      </w:pPr>
      <w:r>
        <w:t>؟ﺀﺎﻤﺴﻟﺍ ﺔﺣﺎﺳ ﺎﻤﻬﻨﻣ ﺖﻠﺧ ﻞﻬﻓ ﺽﺭﻻﺍ ﺔﻌﻗﺭ</w:t>
      </w:r>
    </w:p>
    <w:p>
      <w:pPr>
        <w:bidi/>
      </w:pPr>
      <w:r>
        <w:t>ﻪﺑ ﺪﺴﻳ ﻝﺎﻣ ﻦﻣ ﻢﻫﺭﺪﺑ ﻦﻴﻜﺴﻤﻟﺍ ﺦﻴﺸﻟﺍ ﻚﻟﺫ ﻲﻠﻋ ﻦﺿ ﻪﻧﻻ ؛ﻲﻨﻳﺪﻟﺍ ﻢﻴﻋﺰﻟﺍ ﻡﺮﺟﺍ</w:t>
        <w:br/>
        <w:t>ﻲﻠﻋ ﻕﺭﺎﺴﻟﺍ ﺐﻗﻮﻌﻓ .ﺔﻗﺮﺴﻟﺍ ﺔﻤﻳﺮﺟ ﺏﺎﻜﺗﺭﺍ ﻲﻟﺍ ﻞﺟﺮﻟﺍ ﺮﻄﺿﺎﻓ ؛ﻪﺘﻴﺑ ﻞﻫﺍ ﺔﻋﻮﺟﻭ ﻪﺘﻋﻮﺟ</w:t>
        <w:br/>
        <w:t>.ﻕﺭﺎﺴﻟﺍ ﺔﻗﺮﺳ ﺖﻧﺎﻛ ﺎﻣ ﻲﺳﺎﻘﻟﺍ ﺓﻮﺴﻗ ﻻﻮﻟﻭ .ﻪﺗﻮﺴﻗ ﻲﻠﻋ ﻲﺳﺎﻘﻟﺍ ﺐﻗﺎﻌﻳ ﻢﻟﻭ .ﻪﺘﻗﺮﺳ</w:t>
        <w:br/>
        <w:t>؛ﺀﺎﻬﺿﺮﻌﺑ ﺩﻮﺠﺗ ﻥﺍ ﺮﺛﻮﺗ ﻻ ﺓﺮﺣ ﺓﺎﺘﻓ ﻑﺎﻄﺘﺧﻻ ﻩﺪﻳﺎﻗ ﻞﺳﺭﺍ ﻪﻧﻻ ﺮﻴﻣﻻﺍ ﻡﺮﺟﺍﻭ</w:t>
        <w:br/>
        <w:t>ﻢﻠﺳﻭ ﻪﺘﻤﻳﺮﺟ ﻲﻠﻋ ﻲﺘﻔﻟﺍ ﺐﻗﻮﻌﻓ ﺀﻞﺘﻘﻟﺍ ﺔﻤﻳﺮﺟ ﺐﻜﺗﺭﺎﻓ ﺎﻬﻨﻋ ﺩﻭﺬﻟﺍ ﻲﻟﺍ ﺎﻫﻮﺧﺍ ﺮﻄﺿﺎﻓ</w:t>
        <w:br/>
        <w:t>.ﻡﺍﺮﺟﻻﺍ ﻲﻟﺍ ﻪﻌﻓﺩ ﻦﻣ ﺔﺑﻮﻘﻌﻟﺍ ﻦﻣ</w:t>
        <w:br/>
        <w:t>؛ﻪﻬﺟﻭ ﻦﻣ ﺕﺮﻔﻓ .ﻪﻨﻣ ﺝﺍﻭﺰﻟﺍ ﻲﻠﻋ ﻪﺒﺤﺗ ﻻ ﺓﺎﺘﻓ ﻩﺮﻜﻳ ﻥﺍ ﺩﺍﺭﺍ ﻪﻧﻻ ﻲﺿﺎﻘﻟﺍ ﻡﺮﺟﺍﻭ</w:t>
        <w:br/>
        <w:t>.ﻩﺩﺍﺪﺒﺘﺳﺍﻭ ﻪﻤﻠﻇ ﻲﻠﻋ ﻲﺿﺎﻘﻟﺍ ﺍﻮﺒﻗﺎﻌﻳ ﻢﻟﻭ ﺀﺎﻫﺭﺍﺮﻓ ﻲﻠﻋ ﺎﻫﻮﺒﻗﺎﻌﻓ</w:t>
        <w:br/>
        <w:t>ﺐﺣﺎﺻﻭ ﺀﻱﺮﺒﻟﺍ ﻲﺿﺎﻗ ﻡﺮﺠﻤﻟﺍ ﺢﺒﺻﺍ ﻞﺑ ﺀﺎﻣﺮﺠﻣ ﺀﻱﺮﺒﻟﺍﻭ ﺀﺎﺜﻳﺮﺑ ﻡﺮﺠﻤﻟﺍ ﺢﺒﺻﺍ ﺍﺬﻜﻫﻭ</w:t>
      </w:r>
    </w:p>
    <w:p>
      <w:pPr>
        <w:pStyle w:val="Heading1"/>
        <w:bidi/>
      </w:pPr>
      <w:r>
        <w:t>!ﻪﺘﺒﻗﺎﻌﻣ ﻲﻓ ﻖﺤﻟﺍ</w:t>
      </w:r>
    </w:p>
    <w:p>
      <w:pPr>
        <w:bidi/>
      </w:pPr>
      <w:r>
        <w:t>؛ﺎﻬﻣﻮﺠﻧﻭ ﺎﻬﺒﻛﺍﻮﻜﺑ ﺎﻫﺮﻴﻨﺗ ﻝﺍﺰﺗ ﻻ ﻡﺍ ؛ﻡﻮﻴﻟﺍ ﺪﻌﺑ ﺽﺭﻻﺍ ﻲﻠﻋ ﺀﺎﻤﺴﻟﺍ ﻂﻘﺴﺗ ﻞﻬﻓ</w:t>
      </w:r>
    </w:p>
    <w:p>
      <w:pPr>
        <w:pStyle w:val="Heading1"/>
        <w:bidi/>
      </w:pPr>
      <w:r>
        <w:t>«؟ﺎﻬﻧﺰﻣﻭ ﺎﻬﺘﻴﻏ ﺎﻫﺮﻄﻤﺗﻭ</w:t>
      </w:r>
    </w:p>
    <w:p>
      <w:pPr>
        <w:bidi/>
      </w:pPr>
      <w:r>
        <w:t>ﺀﺎﻣﺩ ﺎﻬﻴﻓ ﺖﻌﻤﺘﺟﺍ ﻲﺘﻟﺍ ﻡﺪﻟﺍ ﺔﻛﺮﺑ ﻲﻠﻋ ﻱﺮﻈﻧ ﻊﻗﻮﻓ ﻦﻳﺭﻮﺒﻘﻤﻟﺍ ﻉﺮﺼﻣ ﻲﻟﺍ ﺖﻔﺘﻟﺍ ﻢﺛ</w:t>
        <w:br/>
        <w:t>ﻖﻠﻌﻓ ﺀﻦﻳﺭﻮﺗﻮﻤﻟﺍ ﺓﺪﻴﻓﺍ ﻲﻓ ﻆﻴﻐﻟﺍ ﺓﺮﻤﺟ ﻪﻧﺎﻛ ؛ﻡﺮﻄﻀﻳﻭ ﺐﻬﻠﺘﻳ ﺦﻳﺮﻤﻟﺍ ﻮﻫ ﺍﺫﺎﻓ ؛ﻢﺠﻨﻟﺍ</w:t>
        <w:br/>
        <w:t>ﺩﺍﺩﺯﺍ ﺎﻤﻠﻛ ﻪﻣﺮﺟ ﻢﻈﻌﻴﻓ ﺀﺍﺪﻳﻭﺭ ﺍﺪﻳﻭﺭ ﻪﻳﺎﻴﻠﻋ ﻦﻣ ﻂﺒﻬﻳ ﻪﻧﺎﻛ ﺖﻳﺍﺭ ﻢﺛ ؛ﺔﻋﺎﺳ ﻪﺑ ﻱﺮﻈﻧ</w:t>
        <w:br/>
        <w:t>ﺎﺿﺎﻔﺘﻧﺍ ﺾﻔﺘﻨﻳ ﻪﺑ ﺍﺫﺍ ﻞﻴﻣ ﺾﻌﺑ ﻭﺍ ﻞﻴﻣ ﻻﺍ ﺽﺭﻻﺍ ﻦﻴﺑﻭ ﻪﻨﻴﺑ ﻖﺒﻳ ﻢﻟ ﺍﺫﺍ ﻲﺘﺣ .ﻪﻃﻮﺒﻫ</w:t>
        <w:br/>
        <w:t>/ﻻ</w:t>
        <w:br/>
        <w:t>ﺕﺍﺮﺒﻌﻟﺍ</w:t>
        <w:br/>
        <w:t>؛ﻪﻳﺮﺨﻨﻣﻭ ﻪﻴﻨﻴﻋ ﻦﻣ ﺭﺮﺸﻟﺍ ﺚﻌﺒﻨﻳ ﺏﺍﺬﻌﻟﺍ ﺔﻜﺛﻼﻣ ﻦﻣ ﻚﻠﻣ ﺓﺭﻮﺻ ﻲﻠﻋ ﻮﻫ ﺍﺫﺍﻭ ﺀﺍﺪﻳﺪﺷ</w:t>
        <w:br/>
        <w:t>ﻞﻠﻈﺗ ﻲﺘﻟﺍ ﺓﺮﺠﺸﻟﺍ ﺱﺍﺭ ﻲﻠﻋ ﻝﺰﻧ ﻲﺘﺣ ﺎﻄﺑﺎﻫ ﻝﺰﻳ ﻢﻠﻓ .ﻪﻓﺍﺮﻃﺍﻭ ﻪﺘﺤﻨﺟﺍ ﻦﻣ ﺮﻳﺎﻄﺘﻳﻭ</w:t>
        <w:br/>
        <w:t>ﺎﻬﺑ ﺕﺀﺎﺿﺍﻭ ﺽﺭﻻﺍ ﺐﻧﺍﻮﺟ ﺎﻬﻟ ﺕﺰﺘﻫﺍ ﺔﻘﻴﻔﺼﺗ ﻪﻴﺣﺎﻨﺠﺑ ﻖﻔﺻ ﻢﺛ .ﺀﺍﺪﻬﺸﻟﺍ ﺭﻮﺒﻗ</w:t>
        <w:br/>
        <w:t>ﺀﻻﻭﺍ ﻢﻫ ﺎﻫ» :ﻝﻮﻘﻳﻭ ؛ﺀﺎﻤﺴﻟﺍ ﻕﺎﻓﺁ ﻲﻓ ﺪﻋﺮﻟﺍ ﺔﻠﺠﻠﺟ ﻪﻧﺎﻛ ﺕﻮﺼﺑ ﻖﻄﻨﻳ ﺬﺧﺍ ﻢﺛ ؛ﻡﺎﺣﺭﻻﺍ</w:t>
        <w:br/>
        <w:t>ﻢﻟ ﻲﺘﺣ ﺍﺩﺎﺴﻓﻭ ﺍﺭﻭﺮﺷ ﺖﻴﻠﻣ ﺪﻗ ﺽﺭﻻﺍ ﻱﺫ ﻲﻫ ﺎﻫﻭ .ﻪﻴﻠﻋ ﺍﻮﻧﺎﻛ ﺎﻣ ﻲﻟﺍ ﺍﻭﺩﺎﻋ ﺪﻗ ﺱﺎﻨﻟﺍ</w:t>
        <w:br/>
        <w:t>.ﺀﺎﻤﺴﻟﺍ ﻙﻼﻣﺍ ﻦﻣ ﻚﻠﻣ ﺎﻬﻴﻟﺍ ﻱﻭﺎﻳ ﻥﺍ ﻊﻴﻄﺘﺴﻳ ﺓﺮﻫﺎﻃ ﺔﻌﻘﺑ ﺎﻬﻴﻓ ﻖﺒﻳ</w:t>
        <w:br/>
        <w:t>ﻱﺫ ﻲﻫ ﺎﻫﻭ ﺀﺎﻔﻌﺿ ﺍﻭﺩﺍﺩﺯﺍ ﺪﻗ ﺀﺎﻔﻌﻀﻟﺍﻭ .ﺓﻮﻗ ﺍﻭﺩﺍﺩﺯﺍ ﺪﻗ ﺀﺎﻳﻮﻗﻻﺍ ﺀﻻﻭﺍ ﻢﻫ ﺎﻫ</w:t>
        <w:br/>
        <w:t>ﻥﻭﺮﺧﻵﺍ ﻻﻭ .ﻦﻴﻜﺴﻤﺘﺴﻤﺑ ﻥﻮﻟﻭﻻﺍ ﻼﻓ ﺀﺍﺭﺍﺪﺤﻧﺍ ﺀﺎﻴﻨﻏﻻﺍ ﻥﻮﻄﺑ ﻲﻓ ﺭﺪﺤﻨﺗ ﺀﺍﺮﻘﻔﻟﺍ ﻡ</w:t>
        <w:br/>
        <w:t>ﻥﻮﺗﻮﻤﻳ ﻥﻮﺑﻮﻜﻨﻤﻟﺍﻭ ؛ﻢﻬﻴﻟﺍ ﻦﺴﺤﻳ ﻦﻣ ﻥﻭﺪﺠﻳ ﻼﻓ ﺎﻋﻮﺟ ﻥﻮﺗﻮﻤﻳ ﺀﺍﺮﻘﻔﻟﺍ ﺀﻻﻭﺍ ﻢﻫ ﺎﻫ</w:t>
        <w:br/>
        <w:t xml:space="preserve"> .ﻢﻬﻧﺍﺰﺣﺍﻭ ﻢﻬﻣﻮﻤﻫ ﻲﻠﻋ ﻢﻬﻨﻴﻌﻳ ﻦﻣ ﻥﻭﺪﺠﻳ ﻼﻓ ﺍﺪﻤﻛ</w:t>
        <w:br/>
        <w:t>ﺎﻬﻌﺿﻭ ﻲﺘﻟﺍ ﻑﻮﻴﺴﻟﺍ ﺍﻭﺪﻤﻏﺎﻓ ؛ﻪﻣﺎﻣﺫ ﺍﻭﺮﻔﺧﻭ ﷲ ﺪﻬﻋ ﺍﻮﻧﺎﺧ ﺪﻗ ﺀﺍﺮﻣﻻﺍ ﺀﻻﻭﺍ ﻢﻫ ﺎﻫ</w:t>
        <w:br/>
        <w:t>ﻲﻟﺍ ﻻﻭ .ﺔﻌﻳﺮﺸﻟﺍ ﻲﻟﺍ ﻲﻫ ﻻ ﺀﺎﻫﺮﻴﻏ ﺎﻓﻮﻴﺳ ﺍﻭﺪﻠﻘﺗﻭ .ﻖﺤﻟﺍﻭ ﻝﺪﻌﻟﺍ ﺔﻣﺎﻗﻻ ﻢﻬﻳﺪﻳﺍ ﻲﻓ ﷲ</w:t>
        <w:br/>
        <w:t>ﺎﻣ ﺎﻬﻨﻣ ﺍﻮﻟﺎﻨﻳ ﻲﺘﺣ ﻢﻫﺬﻳﺍﺬﻟﻭ ﻢﻬﺗﺍﻮﻬﺷ ﻖﻳﺮﻃ ﻢﻬﺴﻔﻧﻻ ﻥﻮﺤﺘﺘﻔﻳ ﺎﻬﺑ ﺍﻮﺸﻣﻭ ؛ﺔﻌﻴﺒﻄﻟﺍ</w:t>
        <w:br/>
        <w:t>.ﻥﻭﺪﻳﺮﻳ</w:t>
        <w:br/>
        <w:t>ﻥﻮﺒﻴﺼﻳ ﻢﻬﻨﻴﻋﺍ ﻡﺎﻣﺍ ﺎﺳﺮﺗ ﻥﻮﻧﺎﻘﻟﺍ ﺍﻮﻌﺿﻭﻭ ﺀﺍﻮﻤﻠﻇﻭ ﺍﻮﻌﻤﻃ ﺪﻗ ﺓﺎﻀﻘﻟﺍ ﺀﻻﻭﺍ ﻢﻫﺎﻫ</w:t>
        <w:br/>
        <w:t>.ﻥﻮﻟﺎﻨﻳ ﻻﻭ ﻪﺘﻳﺎﻤﺣ ﺖﺤﺗ ﻥﻭﺀﺎﺸﻳ ﻦﻣ ﻥﻮﻟﺎﻨﻳﻭ .ﻥﻮﺑﺎﺼﻳ ﻻﻭ ﻪﻳﺍﺭﻭ ﻦﻣ</w:t>
        <w:br/>
        <w:t>ﺭﻭﺎﻐﻣ ﻲﻟﺍ ﻢﻫﺪﻳﺎﻌﻣ ﺍﻮﻟﻭﻮﺤﻓ ﺀﺎﻴﻧﺪﻟﺍ ﺀﺎﻤﻋﺯ ﺍﻮﺤﺒﺻﺍ ﺪﻗ ﻦﻳﺪﻟﺍ ﺀﺎﻤﻋﺯ ﺀﻻﻭﺍ ﻢﻫ ﺎﻫ</w:t>
        <w:br/>
        <w:t>ﺀﺍﺮﻘﻔﻟﺍ ﻲﻠﻋ ﻪﻨﻣ ﻞﻴﻠﻘﻟﺎﺑ ﻥﻮﻨﻀﻳ ﻢﺛ ﺀﺩﺎﺒﻌﻟﺍ ﻝﺍﻮﻣﺍ ﻦﻣ ﻥﻮﻗﺮﺴﻳ ﺎﻣ ﺎﻬﻴﻓ ﻥﻮﻌﻤﺠﻳ ﺹﻮﺼﻟ</w:t>
        <w:br/>
        <w:t>.ﻦﻴﻛﺎﺴﻤﻟﺍﻭ</w:t>
        <w:br/>
        <w:t>ﺓﺎﻀﻘﻟﺍﻭ ؛ﻢﻬﺗﺍﻮﻬﺷ ﻲﻠﻋ ﺀﺍﺮﻣﻼﻟ ﺎﻧﺍﻮﻋﺍ ﺍﻮﺤﺒﺻﺍ ﺪﻗ ﺎﻌﻴﻤﺟ ﺱﺎﻨﻟﺍ ﺀﻻﻭﺍ ﻢﻫ ﺎﻫ</w:t>
        <w:br/>
        <w:t>ﺎﻛﻮﻠﻣ ﷲ ﺔﻤﻘﻧ ﺎﻜﻴﻤﺟ ﻢﻬﻴﻠﻋ ﻂﻘﺴﺘﻠﻓ ؛ﻢﻬﺘﻴﺻﻮﺼﻟ ﻲﻠﻋ ﻥﺎﻳﺩﻻﺍ ﺀﺎﻤﻋﺯﻭ ؛ﻢﻬﻤﻠﻇ ﻲﻠﻋ</w:t>
        <w:br/>
        <w:t>.ﻦﻴﺳﻭﺀﺮﻣﻭ ﺀﺎﺳﻭﺭﻭ .ﻦﻴﻛﻮﻠﻤﻣﻭ</w:t>
        <w:br/>
        <w:t>؛ﺭﺎﺼﻣﻻﺍﻭ ﻥﺪﻤﻟﺍ ﺏﺍﺮﺨﻟﺍ ﻢﻌﻴﻟﻭ ؛,ﻢﻛﺎﺤﻤﻟﺍ ﺽﻮﻘﺘﺘﻟﻭ .ﺪﺑﺎﻌﻤﻟﺍ ﻡﺪﻬﺘﻟﻭ .ﺵﻭﺮﻌﻟﺍ ﻂﻘﺴﺗﺍ</w:t>
        <w:br/>
        <w:t>ﻝﺎﺟﺮﻟﺍ ﻪﻴﻓ ﻚﻠﻬﻳ ﺀﺎﻣﺪﻟﺍ ﻦﻣ ﺮﺤﺑ ﻲﻓ ﺽﺭﻻﺍ ﻕﺮﻐﺘﻟﻭ .ﺭﺍﻮﻏﻻﺍﻭ ﺩﺎﺠﻨﻟﺍﻭ .ﺭﺎﻋﻭﻻﺍﻭ ﻝﻮﻬﺴﻟﺍﻭ</w:t>
        <w:br/>
        <w:t>ﷲ ﻢﻬﻤﻠﻇ ﺎﻣﻭ .ﺀﺎﻳﺮﺑﻻﺍﻭ ﻥﻮﻣﺮﺠﻤﻟﺍﻭ .ﺭﺍﺮﺷﻻﺍﻭ ﺭﺎﻴﺧﻻﺍﻭ .ﻝﺎﻔﻃﻻﺍﻭ ﺥﻮﻴﺸﻟﺍﻭ .ﺀﺎﺴﻨﻟﺍﻭ</w:t>
      </w:r>
    </w:p>
    <w:p>
      <w:pPr>
        <w:pStyle w:val="Heading1"/>
        <w:bidi/>
      </w:pPr>
      <w:r>
        <w:t>«ﻥﻮﻤﻠﻈﻳ ﻢﻬﺴﻔﻧﺍ ﺍﻮﻧﺎﻛ ﻦﻜﻟﻭ</w:t>
      </w:r>
    </w:p>
    <w:p>
      <w:pPr>
        <w:bidi/>
      </w:pPr>
      <w:r>
        <w:t>ﺓﻮﻋﺩ ﻡﻮﻳ ﺭﻮﻨﺘﻟﺍ ﺭﺎﻓ ﺎﻤﻛ ﺭﻮﻔﺗ ﻡﺪﻟﺍ ﺔﻛﺮﺑ ﺖﻳﺍﺭ ﻲﺘﺣ .ﻚﻠﺗ ﻪﺗﻮﻋﺩ ﻦﻣ ﻲﻬﺘﻧﺍ ﺎﻣﻭ</w:t>
        <w:br/>
        <w:t>ﺽﺭﻻﺍ ﺍﺫﺍﻭ ﺀﺭﺪﺤﻨﻤﻟﺍ ﻞﻴﺴﻟﺍ ﻖﻓﺪﺗ ﺽﺭﻻﺍ ﻲﻓ ﻖﻓﺪﺘﺗ ﺖﺸﻣﻭ ﺀﺎﻬﻨﻣ ﺀﺎﻣﺪﻟﺍ ﺖﺿﺎﻓ ﻢﺛ ؛,ﺡﻮﻧ</w:t>
        <w:br/>
        <w:t>ﻢﻫ</w:t>
        <w:br/>
        <w:t>ﺏﺎﻘﻌﻟﺍ</w:t>
        <w:br/>
        <w:t>؛ﺥﺍﻮﻛﺍﻭ ﺭﻮﺼﻗﻭ ﺀﻉﺮﺿﻭ ﻉﺩﺫ ﻦﻣ ﺀﻲﺸﻧ ﻞﻛ ﻪﻣﺎﻣﺍ ﺢﺴﺘﻜﻳﻭ ؛ﺞﻌﻳﻭ ﺮﺧﺰﻳ ﺮﻤﺣﺍ ﺰﺤﺑ</w:t>
        <w:br/>
        <w:t>ﻪﺟﺍﻮﻣﺎﺑ ﺏﺮﺿ ﻲﺘﺣ ﺀﺎﻴﻴﺸﻓ ﺎﻴﻴﺷ ﻮﻠﻌﻳ ﻪﺑ ﺕﺮﻌﺷ ﻢﺛ ,ﺖﻣﺎﺻﻭ ﻖﻃﺎﻧﻭ .ﻥﺎﺴﻧﺍﻭ ﻥﺍﻮﻴﺣﻭ</w:t>
        <w:br/>
        <w:t>ﻥﺎﻛﻭ ؛ﻲﻣﻮﻧ ﻦﻣ ﺖﻈﻘﻴﺘﺳﺎﻓ ﻲﻤﻈﻋ ﺔﺧﺮﺻ ﺖﺧﺮﺼﻓ ﺀﺎﻬﻗﻮﻓ ﺲﻟﺎﺟ ﺎﻧﺍ ﻲﺘﻟﺍ ﺓﻮﺑﺮﻟﺍ ﺱﺍﺭ</w:t>
        <w:br/>
        <w:t>ﺖﺤﺗ ﺢﻴﺼﻳ ﺦﻳﺎﺻ ﺍﺫﺎﻓ ‏‎19٠6 ﻮﻴﻟﻮﻳ ﺮﻬﺷ ﻦﻣ ﻦﻳﺮﺸﻌﻟﺍﻭ ﻦﻣﺎﺜﻟﺍ ﻡﻮﻴﻟﺍ ﺡﺎﺒﺻ ﻲﻓ ﻚﻟﺫ</w:t>
        <w:br/>
        <w:t>ﻢﺣ</w:t>
        <w:br/>
        <w:t>ﻦﻣ ﻝﺎﺟﺮﻟﺍ ﻦﻴﺑ ﺪﺠﺗ ﻻﻭ ﺀﺎﺟﻭﺯ ﻪﺑ ﻱﺮﺘﺸﺗ ﻻﺎﻣ ﻚﻠﻤﺗ ﻻ ﺓﺮﻴﻘﻓ «ﻪﻴﻴﺗﻮﺟ ﺖﻳﺮﻏﺮﻣ» ﺕﺎﺸﻧ</w:t>
        <w:br/>
        <w:t>ﻥﺍ ﺎﻬﻟ ﺪﺑ ﻻ ﻥﺎﻛﻭ ﺀﺎﻬﺗﺭﻮﻋ ﺮﺘﺴﻳﻭ ﺀﺎﻬﺘﻠﺧ ﺬﺴﻴﻳ ﺎﻤﺑ ﺎﻬﻴﻟﺍ ﻦﺴﺤﻳ ﻭﺍ ﺀﻝﺎﻣ ﻼﺑ ﻪﺴﻔﻧ ﺎﻬﻌﻴﺒﻳ</w:t>
        <w:br/>
        <w:t>ﺎﻬﻣﻭﺎﺴﻓ ؛ﻡﻻﻵﺍﻭ ﺀﺎﻘﺸﻟﺍ ﻕﻮﺳ ﻲﻟﺍ ﻪﺑ ﺖﺒﻫﺬﻓ ﺀﺎﻬﺿﺮﻋ ﻱﻮﺳ ﺎﻬﻳﺪﻳ ﻦﻴﺑ ﺪﺠﺗ ﻢﻠﻓ ,ﺶﻴﻌﺗ</w:t>
        <w:br/>
        <w:t>.ﻦﻳﺮﺳﺎﺨﻟﺍ ﻦﻣ ﺖﻧﺎﻛﻭ .ﺔﻤﻏﺮﻣ ﺔﻫﺭﺎﻛ ﻩﺎﻳﺍ ﻪﺘﻋﺎﺒﻓ .ﻥﺎﻤﺛﻻﺍ ﺲﺨﺑﺎﺑ ﻦﻴﻣﻭﺎﺴﻤﻟﺍ ﺾﻌﺑ ﻪﻴﻓ</w:t>
        <w:br/>
        <w:t>ﺎﻬﻤﺣﺮﻳ ﻦﻣ ﺱﺎﻨﻟﺍ ﻲﻓ ﺕﺪﺟﻮﻟ ﺀﺎﻫﻮﺷ ﺖﻧﺎﻛ ﺎﻬﻧﺍ ﻮﻠﻓ ﺀﺎﻬﻴﻠﻋ ﺎﻣﻮﺷ ﺎﻬﻟﺎﻤﺟ ﻥﺎﻛ ﺪﻘﻟﻭ</w:t>
        <w:br/>
        <w:t>ﻲﻓ ﺎﻣ ﻝﺎﻨﻳ ﻥﺍ ﻪﺒﺣﺎﺻ ﻊﻴﻄﺘﺴﻳ ﻻ .ﺔﻘﻓﺎﻨﻟﺍ ﻊﻠﺴﻟﺍ ﻦﻣ ﺔﻌﻠﺳ ﻝﺎﻤﺠﻟﺍ ﻦﻜﻟﻭ ﺀﺎﻬﻴﻠﻋ ﻮﻨﺤﻳﻭ</w:t>
        <w:br/>
        <w:t>.ﻪﻴﻓ ﺔﻣﻭﺎﺴﻤﻟﺍ ﻖﻳﺮﻃ ﻦﻣ ﻻﺍ ﺍﺯﻮﻌﻣ ﺍﺮﻴﻘﻓ ﻥﺎﻛ ﻥﺍ ﺱﺎﻨﻟﺍ ﻱﺪﻳﺍ</w:t>
        <w:br/>
        <w:t>- ﺎﻬﻟﺎﻤﺟ ﻦﻣ ﺬﺨﺘﺗ ﻥﺍ ﺖﻤﺴﻗﺍﻭ ﺀﺎﻜﻴﻤﺟ ﻝﺎﺟﺮﻟﺍ ﻲﻠﻋ ﺔﺑﻮﻜﻨﻤﻟﺍ ﺓﺎﺘﻔﻟﺍ ﻚﻠﺗ ﺖﻤﻘﻧ ﻚﻟﺬﻟ</w:t>
        <w:br/>
        <w:t>.ﺎﻬﻓﺮﺷﻭ ﺎﻬﺿﺭﻮﻟ ﻢﻬﻨﻣ ﺎﻬﺑ ﻢﻘﺘﻨﺗ ﻡﺎﻘﺘﻧﺍ ﺔﻟﺁ - ﻢﻬﻟﺎﻣﺁ ﺔﻠﺒﻗﻭ ﻢﻫﺭﺎﻈﻧﺍ ﻊﻤﻄﻣ ﻮﻫ ﻱﺬﻟﺍ</w:t>
        <w:br/>
        <w:t>ﻢﻬﻟﺍﻮﻣﺍ ﻲﻓ ﻢﻬﺘﺒﻜﻧﻭ ؛ﻢﻬﺒﺤﺗ ﻢﻟﻭ ﻝﺎﺟﺮﻟﺍ ﺕﺮﺷﺎﻌﻓ ؛ﻩﺪﻬﻌﺑ ﻲﻓﻮﻟﺍ ﻦﺑ ﺎﻬﻨﻴﻤﻴﺑ ﺖﻨﺑ ﺪﻘﻟﻭ</w:t>
        <w:br/>
        <w:t>ﺔﻄﺒﻐﻟﺍ ﺕﺍﺮﻈﻧ ﺎﻬﻴﻣﺪﻗ ﺖﺤﺗ ﻦﻴﻛﺎﺒﻟﺍ ﻉﻮﻣﺩ ﻲﻟﺍ ﺕﺮﻈﻧﻭ .ﻢﻬﻴﻠﻋ ﻒﺳﺎﺗ ﻢﻟﻭ ﻢﻬﺴﻔﻧﺍ ﻲﻓﻭ</w:t>
        <w:br/>
        <w:t>ﺔﻠﻴﻀﻔﻟﺍ ﻢﺳﺎﺑ ﻢﻜﻨﻣ ﺐﻠﻃﺍ ﺖﻨﻛ ﺎﻣ !ﻝﺎﺟﺮﻟﺍ ﺮﺸﻌﻣ ﺎﻳ ﻢﻜﻟ ﺢﻳﻭ» :ﻝﻮﻘﺗ ﻲﻫﻭ .ﺭﻭﺮﺴﻟﺍﻭ</w:t>
        <w:br/>
        <w:t>ﻢﺳﺎﺑ ﻢﻜﻨﻣ ﺖﺒﻠﻃ ﺎﻤﻠﻓ ﻲﻠﻋ ﺎﻤﻫﻮﻤﺘﻴﺑﺎﻓ ؛ﻲﻳﺎﺸﻌﻟ ﺮﺧﺁﻭ ﻲﻳﺍﺪﻐﻟ ﺍﺪﺣﺍﻭ ﺎﻘﻴﻏﺭ ﻻﺍ ﻑﺮﺸﻟﺍﻭ</w:t>
        <w:br/>
        <w:t>ﺮﻐﺻﺍ ﺎﻤﻓ .ﻦﻳﺭﺎﺘﺨﻣ ﻦﻴﻌﻳﺎﻃ ﻲﻟ ﻩﻮﻤﺘﻟﺬﺑ ؛ﺐﺸﻧﻭ ﻝﺎﻣ ﻦﻣ ﻢﻜﻳﺪﻳﺍ ﻚﻠﺘﻤﺗ ﺎﻣ ﻊﻴﻤﺟ ﺔﻠﻳﺫﺮﻟﺍ</w:t>
      </w:r>
    </w:p>
    <w:p>
      <w:pPr>
        <w:pStyle w:val="Heading1"/>
        <w:bidi/>
      </w:pPr>
      <w:r>
        <w:t>!ﻢﻛﺭﺍﺪﻗﺍ ﺲﺧﺍﻭ ﻢﻜﺳﻮﻔﻧ</w:t>
      </w:r>
    </w:p>
    <w:p>
      <w:pPr>
        <w:bidi/>
      </w:pPr>
      <w:r>
        <w:t>ﻥﺍ ﺀﺎﻴﻤﺟ ﺱﺎﻨﻟﺍ ﻲﻠﻋﻭ ﻪﺴﻔﻧ ﻲﻠﻋ ﻢﻜﻧﻮﻫﺍﻭ ﺀﺎﻧﺎﺷ ﻢﻛﺮﻐﺻﺍ ﺔﻋﺎﻄﺘﺳﺍ ﻲﻓ ﻥﺎﻛ ﺪﻘﻟﻭ</w:t>
        <w:br/>
        <w:t>ﺀﺍﻮﻠﻌﻔﺗ ﻢﻠﻓ ﻲﺧﺮﻋ ﺔﻧﺎﻴﺻﻭ ﻲﺘﻠﺧ ﺪﺳ ﻱﻮﺳ ﻦﻤﺛ ﻼﺑ ﻲﺗﺎﻴﺣﻭ ﻲﺒﻠﻗﻭ ﻲﻤﺴﺟ ﻦﻣ ﻱﺮﺘﺸﻳ</w:t>
        <w:br/>
        <w:t>ﺕﺍﺮﺒﻌﻟﺍ</w:t>
        <w:br/>
        <w:t>ﺖﺤﺗ ﻞﻴﻟﺬﻟﺍ ﺐﻠﻜﻟﺍ ﻲﺜﺟ ﻲﻣﺪﻗ ﺖﺤﺗ ﻥﻮﺜﺠﻳ ﻢﻜﻓﺍﺮﺷﺍﻭ ﻢﻛﻭﺎﻤﻈﻋ ﻡﻮﻴﻟﺍ ﺀﻻﻭﺍ ﻢﻫ ﺎﻬﻓ</w:t>
        <w:br/>
        <w:t>ﻝ !ﺎﻬﻨﻣ ﻝﺎﻨﻳ ﺎﻤﻣ ﺮﺜﻛﺍ ﻲﻨﻣ ﻥﻮﻟﺎﻨﻳ ﻼﻓ ,ﻩﺪﻴﺳ ﺓﺪﻳﺎﻣ</w:t>
        <w:br/>
        <w:t>؛ﻢﻛﺪﻴﻠﺗ ﻲﻟﺍ ﺎﻬﻓﺭﺎﻃ ﺍﻮﻤﻀﺘﻟ ﻝﺎﻣ ﺕﺍﺫ ﺍﻮﺟﻭﺰﺘﺗ ﻥﺍ ﻻﺍ ﻢﺘﻴﺑﺎﻓ ﺀﺎﻤﺟ ﺎﻨﺣ ﻝﺎﻤﻟﺍ ﻢﺘﺒﺒﺣﺍ</w:t>
        <w:br/>
        <w:t>؛ﺐﻫﺫﻭ ﺔﻀﻓ ﻦﻣ ﻢﻜﻳﺪﻳﺍ ﻲﻓ ﺎﻣ ﻊﻴﻤﺟ ﺎﺒﺣ ﻻﻭ ﻻﺎﻣ ﻢﻜﺤﻨﻤﺗ ﻻ ﺲﻣﻮﻣ ﺓﺍﺮﻣﻻ ﻡﻮﻴﻟﺍ ﺍﻮﻟﺬﺑﺎﻓ</w:t>
        <w:br/>
        <w:t>«.ﺪﻴﻠﺗ ﻻﻭ ﻑﺭﺎﻃ ﻢﻜﻟ ﻲﻘﺒﻳ ﻻ ﻲﺘﺣ</w:t>
        <w:br/>
        <w:t>.ﺭﺎﻈﻧﻻﺍ ﺮﻬﺒﻳﻭ ﺭﺍﻮﻧﻻﺍ ﺚﻌﺒﻳ ﺎﺜﻟﻼﺘﻣ ﺎﺒﻛﻮﻛ ﺲﻳﺭﺎﺑ ﺀﺎﻤﺳ ﻲﻓ «ﺖﻳﺮﻏﺭﺎﻣ» ﺕﺮﻬﻇ</w:t>
        <w:br/>
        <w:t>ﺀﺮﻫﺰﻟﺍ ﻝﻮﺣ ﻞﺤﻨﻟﺍ ﻥﺍﺮﻴﻃ ﻝﻮﻘﻌﻟﺍ ﺎﻬﻟﻮﺣ ﺕﺭﺎﻄﻓ ؛ﺀﺎﻴﺿﻭ ﺔﺠﻬﺑ ﺀﺎﻀﻔﻟﺍ ﺯﺍﻮﺟﺍ ﻼﻤﻳﻭ</w:t>
        <w:br/>
        <w:t>ﻩﻮﺟﻮﻟﺍ ﺎﻬﻟ ﺖﻨﻋﻭ ﺀﻞﻴﺻﻻﺍ ﺔﻌﺷﺍ ﺖﺤﺗ ﻖﻓﺪﺘﻤﻟﺍ ﻝﻭﺪﺠﻟﺍ ﻥﻼﻴﺳ ﺎﻬﻳﺪﻳ ﻦﻴﺑ ﺭﺎﻀﻨﻟﺍ ﻝﺎﺳﻭ</w:t>
        <w:br/>
        <w:t>ﺎﻤﻧﺎﻛ ﺀﺎﻫﺪﻳ ﻲﻓ ﻝﺎﺟﺮﻟﺍ ﻕﺎﻨﻋﺍ ﺖﺤﺒﺻﺍﻭ .ﺔﻌﻴﻓﺮﻟﺍ ﻩﺎﺒﺠﻟﺍ ﺎﻬﻴﻣﺪﻗ ﺖﺤﺗ ﺕﺮﻔﻌﺗﻭ ,ﺔﻤﻳﺮﻜﻟﺍ</w:t>
        <w:br/>
        <w:t>ﻚﺴﻤﺗﻭ .ﻥﻮﻛﺮﺤﺘﻴﻓ ﻪﻛﺮﺤﺗ ﻚﻠﺴﻟﺍ ﻑﺮﻄﺑ ﺖﻜﺴﻣﺍ ﻢﺛ ﺀﺪﺣﺍﻭ ﻚﻠﺳ ﻲﻓ ﺎﻌﻴﻤﺟ ﻢﻬﺘﻜﻠﺳ ﺪﻗ</w:t>
        <w:br/>
        <w:t>ﻪﻌﻴﺠﻳ ﻻﻭ .ﻪﻨﻋ ﻲﻨﻐﺘﺴﻴﻓ ﻪﻌﺒﺸﻳ ﻻ ؛ﻪﺒﻠﻛ ﻊﻣ ﺐﻠﻜﻟﺍ ﺐﺣﺎﺻ ﻥﺎﺷ ﻢﻬﻌﻣ ﺎﻬﻧﺎﺷ ﻥﺎﻛﻭ</w:t>
        <w:br/>
        <w:t>؛ﻪﻈﺣ ﻪﻳ ﺎﻧﺩ ﺪﻗ ﻥﺍ ﻦﻇ ﺍﺫﺍ ﻲﺘﺣ ؛ﺀﺎﺟﺭﻭ ﻼﻣﺍ ﺎﻬﻘﺷﺎﻋ ﺲﻔﻧ ﻼﻤﺗ ﺖﻧﺎﻜﻓ ؛ﻪﻨﻣ ﺱﺎﻴﻴﻓ</w:t>
        <w:br/>
        <w:t>ﻦﻋ ﻥﺎﻤﻴﻬﻟﺍ ﻲﻣﺎﻈﻟﺍ ﺩﻭﺫ ﺪﻨﻋ ﻪﺗﺩﺍﺫ .ﻪﻟﺎﻨﻴﻓ ﻩﺪﻳ ﻪﻴﻟﺍ ﺪﻤﻳ ﻥﺍ ﻻﺍ ﻪﻠﻣﺍ ﻦﻴﺑﻭ ﻪﻨﻴﺑ ﺲﻴﻟ ﻥﺍﻭ</w:t>
        <w:br/>
        <w:t>ﻥﺍ ﻊﻣﺯﺍ ﺪﻗ ﻪﻧﺍﻭ .ﻪﺴﻔﻧ ﻦﻣ ﻎﻠﺑ ﺪﻗ ﺱﺎﻴﻟﺍ ﻥﺍ ﺖﻤﻠﻋ ﺍﺫﺎﻓ ؛.ﻪﻤﻓ ﻲﻟﺍ ﻥﻮﻜﻳ ﺎﻣ ﻲﻧﺩﺍ ﻩﺩﺭﻭ</w:t>
        <w:br/>
        <w:t>ﺔﺑﻼﺨﻟﺍ ﺔﺑﺬﻌﻟﺍ ﺎﻬﺘﻣﺎﺴﺘﺑﺍ ﺔﻌﺷﺍ ﻦﻣ ﺎﻋﺎﻌﺷ ﻩﺀﺍﺭﻭ ﺖﺜﻌﺑ ؛ﻪﻟ ﺩﺮﻣ ﻻ ﺚﻴﺣ ﻲﻟﺍ ﻪﺳﺍﺭ ﺐﻛﺮﻳ</w:t>
        <w:br/>
        <w:t>.ﺎﻤﻠﺴﺘﺴﻣ ﺍﺮﻏﺎﺻ ﺎﻬﻴﻟﺍ ﻪﺗﺩﺮﺘﺳﺎﻓ</w:t>
        <w:br/>
        <w:t>ﺔﻤﻘﻠﻟﺍ ﺲﻣﻻﺎﺑ ﺎﻫﺯﻮﻌﺗ ﺖﻧﺎﻛ ﻲﺘﻟﺍ - ﺔﻳﺭﺎﻌﻟﺍ ﺔﻌﻳﺎﺠﻟﺍ ﺓﺎﺘﻔﻟﺍ ﻚﻠﺗ ﺖﺤﺒﺻﺍ ﻚﻟﺬﻛﻭ</w:t>
        <w:br/>
        <w:t>ﺏﻮﻠﻗ ﺔﻌﺟﺎﻓﻭ ﺀﺎﻬﻟﺎﺟﺭ ﺔﻣﺯﺍ ﺔﻜﻟﺎﻣﻭ ﺀﺎﻬﺷﺮﻋ ﺔﺒﺣﺎﺻﻭ ﺲﻳﺭﺎﺑ ﺓﺪﻴﺳ - ﺔﻗﺮﺨﻟﺍ ﺎﻬﻴﻴﻌﺗﻭ</w:t>
        <w:br/>
        <w:t>.ﻥﻮﻨﻈﻟﺍ ﻪﻴﻓ ﺭﺎﺤﺗ ﻱﺬﻟﺍ ﺾﻣﺎﻐﻟﺍ ﺮﺴﻟﺍﻭ .ﻥﻮﻴﻌﻟﺍ ﻪﻴﻟﺍ ﻞﻬﺘﺒﺗ ﻱﺬﻟﺍ ﻖﻟﺎﺨﻟﺍ ﻢﺠﻨﻟﺍﻭ ﺀﺎﻬﻳﺎﺴﻧ</w:t>
        <w:br/>
        <w:t>ﻊﻴﻤﺟ ﻥﺍ ﻱﺮﺗ ﻲﻬﻓ ﺀﺎﻬﺴﻔﻧ ﺮﻣﺍ ﻦﻣ ﻪﻤﻠﻌﺗ ﺎﻣ ﺎﻣﺍ ﺀﺎﻫﺮﻣﺍ ﻦﻣ ﺱﺎﻨﻟﺍ ﻪﻤﻠﻌﻳ ﺎﻣ ﻚﻟﺫ</w:t>
        <w:br/>
        <w:t>ﻱﻭﺎﺴﻳ ﻻ ,ﺕﺎﺒﻛﺮﻣﻭ ﺩﺎﻴﺟﻭ ﺀﺭﻭﺩﻭ ﺭﻮﺼﻗﻭ .ﺵﺎﻳﺭﻭ ﺙﺎﺛﺍﻭ ﺀﺐﻫﺫﻭ ﺔﻀﻓ ﻦﻣ ﺎﻬﻟ ﻪﻟﺬﺒﻳ ﺎﻣ</w:t>
        <w:br/>
        <w:t>ﻊﻴﻤﺟ ﻥﺍﻭ ﺀﺎﻬﺿﺮﻋ ﺖﻋﺎﺑ ﻡﻮﻳ ﺎﻬﺴﻔﻧ ﻲﻠﻋ ﺎﻬﺘﺒﻜﺳ ﻲﺘﻟﺍ ﻉﻮﻣﺪﻟﺍ ﻚﻠﺗ ﻦﻣ ﺓﺪﺣﺍﻭ ﺔﻌﻣﺩ</w:t>
        <w:br/>
        <w:t>ﺍﻮﻌﺘﻤﺘﻴﻟ ﻢﻬﺴﻔﻧﻻ ﺎﻬﻧﻮﺒﻬﻳ ﺎﻤﻧﺍ ﺀﺎﻬﻧﻮﺒﻬﻳ ﻲﺘﻟﺍ ﻥﺎﺠﻴﺘﻟﺍﻭ ﺔﻳﺩﺭﻻﺍﻭ ﺮﻫﺍﻮﺠﻟﺍﻭ ﻲﻟﻶﻟﺍ ﻩﺬﻫ</w:t>
        <w:br/>
        <w:t>ﻦﻣ ﻪﻟ ﺎﻣﻭ ؛ﻪﺒﻠﻛ ﻖﻨﻋ ﻲﻓ ﺓﺩﻼﻘﻟﺍ ﺮﻈﻨﻤﺑ ﺐﻠﻜﻟﺍ ﺐﺣﺎﺻ ﻊﺘﻤﺘﻳ ﺎﻤﻛ ﺀﺎﻬﻤﺴﺟ ﻕﻮﻓ ﺎﻫﺮﻈﻨﻤﺑ</w:t>
        <w:br/>
        <w:t>!ﺀﺍﺰﺟ ﻻﻭ ﻦﻤﺛ ﻼﺑ ﺎﻬﺿﺮﻋ ﺖﻋﺎﺑ ﺎﻤﻧﺎﻜﻓ ؛ﺀﻲﺷ ﻚﻟﺫ</w:t>
        <w:br/>
        <w:t>ﺮﻴﻄﺗ ﺎﻤﻧﺍ ﺎﻬﻟﻮﺣ ﺓﺮﻳﺎﻄﻟﺍ ﺏﻮﻠﻘﻟﺍ ﻩﺬﻫ ﻊﻴﻤﺟ ﻥﺍ ﺮﻛﺬﺘﻓ ﺎﻨﻴﺣ ﺎﻬﺴﻔﻨﺑ ﻮﻠﺨﺗ ﺖﻧﺎﻛﻭ</w:t>
        <w:br/>
        <w:t>ﻦﻣ ﺎﻌﻴﻤﺟ ﺱﺎﻨﻟﺍ ﺾﻔﻧﺍ ﺓﺪﺣﺍﻭ ﺔﻋﺎﺳ ﻝﺎﻤﺠﻟﺍ ﺍﺬﻫ ﺖﻣﺮﺣ ﻥﺍ ﺎﻬﻧﺍﻭ ﺀﺎﻬﻴﻠﻋ ﻻ ﺎﻬﻟﺎﻤﺟ ﻲﻠﻋ</w:t>
        <w:br/>
        <w:t>95</w:t>
        <w:br/>
        <w:t>ﺔﻴﺤﻀﻟﺍ</w:t>
        <w:br/>
        <w:t>ﺎﻬﻴﻠﻋ ﻲﻜﺒﺗ ﻻﻭ ؛ﺐﻠﻗ ﺎﻬﻴﻠﻋ ﻒﻄﻌﻳ ﻻ ؛ﻢﻟﺎﻌﻟﺍ ﺍﺬﻫ ﻲﻓ ﺔﻌﻄﻘﻨﻣ ﺓﺪﻴﺣﻭ ﺖﺤﺒﺻﺍﻭ ﺀﺎﻬﻟﻮﺣ</w:t>
        <w:br/>
        <w:t>ﻻ ﻦﻣ ﺮﺷﺎﻌﺗ ﺎﻬﻧﻻ ؛ﻢﻬﻠﺜﻣ ﺔﻴﻘﺷ ﺎﻬﻧﺍ ﻱﺮﺗ ﻞﺑ .ﻢﻬﺴﻔﻧﺍ ﻲﻠﻋ ﺀﺎﻴﻘﺷﻻﺍ ﺀﺎﻜﺑ ﻲﻜﺒﺘﻓ ؛ﻦﻴﻋ</w:t>
        <w:br/>
        <w:t>.ﺎﻳﺫﺎﻛ ﺎﺒﺣ ﻻﺍ ﺎﻬﻧﻮﺒﺤﻳ ﻻ ﻡﻮﻗ ﻦﻴﺑ ﺎﻴﺤﺗﻭ ﺀﺐﺤﺗ</w:t>
        <w:br/>
        <w:t>ﻦﻴﺑ ﺲﻟﺎﺟ ﻮﻫﻭ ﺎﻫﺮﺼﻗ ﺱﺭﺎﺣ ﺔﻓﺮﻐﺑ ﺎﻬﺗﺎﺣﻭﺭ ﻭﺍ ﺎﻬﺗﺍﻭﺪﻏ ﺾﻌﺑ ﻲﻓ ﺕﺮﻣ ﺎﻤﺑﺭﻭ</w:t>
        <w:br/>
        <w:t>ﻮﻟ ﻥﺍ ﻲﻨﻤﺘﺘﻓ ؛,ﻢﻬﺤﻨﻤﻳ ﺎﻣ ﻞﺜﻣ ﻚﻟﺫ ﻦﻣ ﻪﻧﻮﺤﻨﻤﻳﻭ ﻪﺻﻼﺧﺍﻭ ﻪﺒﺣ ﻢﻬﺤﻨﻤﻳ ﻩﺩﻻﻭﺍﻭ ﻪﺟﻭﺯ</w:t>
        <w:br/>
        <w:t>ﺀﺩﻻﻭﻻﺍ ﺀﻻﻮﻫﻭ ﺝﻭﺰﻟﺍ ﺍﺬﻬﻛ ﺍﺩﻻﻭﺍﻭ ﺎﺟﻭﺯﻭ .ﺔﻓﺮﻐﻟﺍ ﻩﺬﻬﻛ ﺔﻓﺮﻏ ﺓﺎﻴﺤﻟﺍ ﻩﺬﻫ ﻦﻣ ﺎﻬﻈﺣ ﻥﺎﻛ</w:t>
        <w:br/>
        <w:t>.ﺎﻘﻴﺷ ﻚﻟﺫ ﺪﻌﺑ ﺎﻫﺮﻫﺩ ﻲﻠﻋ ﺡﺮﺘﻘﺗ ﻻ ﻢﺛ</w:t>
        <w:br/>
        <w:t>ﺀﺎﺒﻃﺎﺧ ﻭﺍ ﺎﺟﻭﺰﺘﻣ ﻼﺟﺭ ﺎﻫﺮﺼﻗ ﻲﻓ ﺖﻠﺒﻘﺘﺳﺍ ﺎﻬﻣﺎﻳﺍ ﻦﻣ ﻡﻮﻳ ﻲﻓ ﺱﺎﻨﻟﺍ ﺎﻫﺁﺭ ﺎﻣﻭ</w:t>
        <w:br/>
        <w:t>ﻻﺍ ﺐﺤﺗ ﻻ ﺔﻌﻣﺎﻃ ﺓﺍﺮﻣﺍ ﺎﻬﻧﺍ ﻥﻮﻟﻮﻘﻳﻭ ؛ﺓﺮﺛﻻﺍ ﻞﻤﺤﻣ ﻲﻠﻋ ﺎﻬﻨﻣ ﺮﻣﻻﺍ ﺍﺬﻫ ﻥﻮﻠﻤﺤﻳ ﺍﻮﻧﺎﻜﻓ</w:t>
        <w:br/>
        <w:t>ﺍﻮﻤﻠﻌﻟ ﺀﺎﻬﺴﻔﻧ ﺓﺮﻳﺮﺴﺑ ﺍﻮﻤﻟﺍﻭ ﺎﻫﺮﻣﺍ ﺔﻘﻴﻘﺣ ﺍﻮﻓﺮﻋ ﻢﻬﻧﺍ ﻮﻟﻭ ﺀﺎﻬﻟ ﺎﺼﻟﺎﺧ ﺎﻬﻘﺷﺎﻋ ﻥﻮﻜﻳ ﻥﺍ</w:t>
        <w:br/>
        <w:t>ﻻ ﻲﻬﻓ ﺀﺎﻬﺘﻤﻴﻗ ﺖﻓﺮﻌﻓ ﺔﻴﺟﻭﺰﻟﺍ ﺓﺩﺎﻌﺳ ﻲﻓ ﺮﻫﺪﻟﺍ ﺎﻬﻌﺠﻓ ﺪﻗ .ﺔﻳﻮﻜﻨﻣ ﺔﻨﻳﺰﺣ ﺓﺍﺮﻣﺍ ﺎﻬﻧﺍ</w:t>
        <w:br/>
        <w:t>.ﺎﻫﺮﻴﻏ ﺓﺍﺮﻣﺍ ﺎﻬﻴﻓ ﻊﺠﻔﺗ ﻥﺍ ﺐﺤﺗ</w:t>
        <w:br/>
        <w:t>ﺎﻛﻼﺛ ﻭﺍ ﻦﻴﺗﺮﻣ ﺖﺒﻫﻭ ﺎﻬﻧﺍ ﺔﺻﺎﺨﻟﺍ ﺎﻬﺗﺎﻴﺣ ﻥﻮﻴﺸﺑ ﺍﻮﻤﻟﺍ ﻦﻳﺬﻟﺍ ﺾﻌﺑ ﺙﺪﺤﺗ ﺪﻘﻟ</w:t>
        <w:br/>
        <w:t>ﺱﺎﻨﻟﺍ ﻕﺪﺼﻳ ﻢﻠﻓ ؛ﻥﺩﺮﻳ ﻦﻤﻣ ﺝﺍﻭﺰﻟﺍ ﻲﻠﻋ ﺎﻬﺑ ﻦﻌﺘﺴﻳ ﺍﺭﻮﻬﻣ ﺕﺍﺮﻴﻘﻔﻟﺍ ﺕﺎﻴﺘﻔﻟﺍ ﺾﻌﺒﻟ</w:t>
        <w:br/>
        <w:t>ﻲﻓ ﺮﺠﻔﻨﻳ ﻥﺍ ﻦﻜﻤﻳ ﻻ ﺮﻴﺨﻟﺍ ﻉﻮﺒﻨﻳ ﻥﺍﻭ ﺀﺎﺒﻫﺍﻭ ﻥﻮﻜﻳ ﻻ ﺐﻟﺎﺴﻟﺍ ﻥﺍ :ﺍﻮﻟﺎﻗﻭ ﺮﺒﺨﻟﺍ ﺍﺬﻫ</w:t>
        <w:br/>
        <w:t>.ﻪﻨﻣ ﺮﺜﻛﺍ ﺖﻠﻌﻓ ﺎﻤﻳﺭﻭ .ﻚﻟﺫ ﺖﻠﻌﻓ ﺎﻬﻧﺍ ﺔﻘﻴﻘﺤﻟﺍ ﻦﻜﻟﻭ !ﺕﺍﺮﺟﺎﻔﻟﺍ ﺱﺎﻨﻟﺍ ﺏﻮﻠﻗ</w:t>
        <w:br/>
        <w:t>ﺮﻴﻏ ﺎﻬﻨﻜﻟﻭ ؛ﺓﺪﺳﺎﻓ ﺓﺎﺘﻓ ﻲﻬﻓ ﺀﺎﻬﺴﻔﻧ ﺓﺮﻳﺮﺳ ﻲﻫ ﻩﺬﻫﻭ ؛«ﺖﻳﺮﻏﺮﻣ» ﺐﻠﻗ ﻮﻫ ﺍﺬﻫ</w:t>
        <w:br/>
        <w:t>ﻥﺎﻛ ﻮﻟﻭ ﺀﺎﻬﻠﺜﻣ ﺕﺎﻄﻗﺎﺳ ﺕﺎﻴﺘﻔﻟﺍ ﻱﺮﺗ ﻥﺍ ﺐﺤﺗ ﻻ ﺎﻬﻨﻜﻟﻭ .ﺔﻄﻗﺎﺳﻭ ﺀﺎﻫﺩﺎﺴﻓ ﻦﻋ ﺔﻴﺿﺍﺭ</w:t>
        <w:br/>
        <w:t>ﻥﺍﻭ .ﺱﺎﻨﻟﺍ ﺏﻮﻠﻗ ﻲﻓ ﺎﻬﺘﻧﺎﻜﻣ ﺎﻬﺘﺑﺎﻧﺍﻭ ﺎﻬﺘﻳﻮﺘﺑ ﻊﺟﺮﺘﺴﺗ ﻥﺍ ﺔﻄﻗﺎﺴﻟﺍ ﺓﺍﺮﻤﻟﺍ ﺔﻋﺎﻄﺘﺳﺍ ﻲﻓ</w:t>
        <w:br/>
        <w:t>ﻦﻜﻟﻭ .ﻉﻭﺰﻨﻟﺍﻭ ﺔﺑﻮﺘﻟﺍ ﻲﻟﺍ ﺀﺎﺴﻨﻟﺍ ﺏﺮﻗﺍ ﻲﻫ ﺖﻧﺎﻜﻟ ﺀﺎﻫﺩﺎﺴﻓ ﻦﻣ ﻒﻠﺳ ﺎﻣ ﺎﻬﺣﻼﺼﺑ ﻮﺤﻤﺗ</w:t>
        <w:br/>
        <w:t>ﺎﻬﻴﻠﻋ ﻲﺑﺎﻴﻳ ﻪﻳﺪﺗﺮﺗ ﺖﻧﺎﻛ ﻱﺬﻟﺍ ﻑﺮﺸﻟﺍ ﻦﻣ ﺀﺍﺩﺮﻟﺍ ﻚﻟﺫ ﺎﻬﺒﻠﺳﻭ ﺎﻬﻄﻘﺳﺍ ﻱﺬﻟﺍ ﻊﻤﺘﺠﻤﻟﺍ</w:t>
        <w:br/>
        <w:t>؛ﺔﻫﺭﺎﻛ ﻭﺍ ﺔﻴﺿﺍﺭ ﺎﻬﻃﻮﻘﺳ ﻲﻓ ﺭﺍﺮﻤﺘﺳﻻﺍ ﻦﻣ ﺎﻬﻟ ﺪﺑ ﻼﻓ ؛ﻪﺘﺒﻠﻃ ﻥﺍ ﻩﺀﺍﺩﺭ ﺎﻬﻴﻟﺍ ﺪﻴﻌﻳ ﻥﺍ</w:t>
        <w:br/>
        <w:t>.ﺎﻬﻧﺎﺷ ﻥﺎﻛ ﻚﻟﺬﻛﻭ</w:t>
        <w:br/>
        <w:t>ﺎﻬﺑ ﻝﺰﻧ ﻲﺘﺣ ؛ﻡﺍﻮﻋﺍ ﺔﻌﻀﺑ ﻦﻣ ﺮﺜﻛﺍ ﻩﺬﻫ ﺎﻬﺗﺎﻴﺣ ﻲﻓ «ﺖﻳﺮﻏﺮﻣ» ﻲﻠﻋ ﺾﻤﻳ ﻢﻟﻭ</w:t>
        <w:br/>
        <w:t>ﻲﻟﺍ ﺐﻫﺬﺗ ﻥﺍ ﺀﺎﺒﻃﻻﺍ ﺎﻬﻴﻠﻋ ﺭﺎﺷﺎﻓ ﺀﺎﻬﻴﻠﻋ ﺪﺘﺷﺍ ﻢﺛ ؛ﻡﺎﻳﺍ ﺓﺪﻋ ﺎﻬﺘﻴﺑ ﻲﻓ ﺎﻬﺒﺠﺣ ﺽﺮﻣ</w:t>
        <w:br/>
        <w:t>ﻻﺍ ﺎﻬﺒﺤﺼﺗ ﻻ ﺎﻫﺪﺣﻭ ﺎﻬﻴﻟﺍ ﺕﺮﻓﺎﺴﻓ ﺀﺎﻬﻳﺍﻮﻫﻭ ﺎﻬﻳﺎﻤﺑ ﺀﺎﻔﺸﺘﺳﻼﻟ «ﺮﻴﻴﻧﺎﺒﻟﺍ» ﺕﺎﻣﺎﻤﺣ</w:t>
        <w:br/>
        <w:t>؛«ﻥﺎﻫﻮﻣ ﻕﻭﺪﻟﺍ» ﻪﻤﺳﺍ ﺀﺎﻳﺮﺛﻻﺍ ﻦﻣ ﺦﻴﺷ ﻡﺎﻌﻟﺍ ﺍﺬﻫ ﻲﻓ ﻑﺎﻄﺼﻤﻟﺍ ﻚﻟﺫ ﻲﻓ ﻥﺎﻛﻭ ﺀﺎﻬﺘﻣﺩﺎﺧ</w:t>
        <w:br/>
        <w:t>ﻢﻠﻓ ﺀﺎﻬﺛﺍﺩ ﻦﻣ ﺎﻬﻟ ﻲﻔﺸﺘﺴﻴﻟ -- ﺭﺪﺼﻟﺍ ﺀﺍﺪﺑ ﺔﻀﻳﺮﻣ ﺖﻧﺎﻛﻭ -- ﻪﺘﻨﺑﺍ ﻊﻣ ﻪﻴﻟﺍ ﺮﻀﺣ</w:t>
        <w:br/>
        <w:t>95</w:t>
        <w:br/>
        <w:t>ﺕﺍﺮﺒﻌﻟﺍ</w:t>
        <w:br/>
        <w:t>ﺎﻫﺮﺒﻗ ﻲﻟﺍ ﻒﻠﺘﺨﻳ ﻡﺎﻳﺍ ﺓﺪﻋ ﺎﻬﺗﻮﻣ ﺪﻌﺑ ﺚﺒﻟﻭ .ﻙﺎﻨﻫ ﺎﻬﻨﻓﺪﻓ ؛ﻪﻳﺪﻳ ﻦﻴﺑ ﺖﺗﺎﻣﻭ ﺝﻼﻌﻟﺍ ﺎﻣﺪﺠﻳ</w:t>
        <w:br/>
        <w:t>.ﺍﺪﻳﺪﺷ ﺀﺎﻜﺑ ﺎﻬﻴﻜﺒﻳﻭ</w:t>
        <w:br/>
        <w:t>ﻥﺎﻛﻭ ﺀﺎﻫﺪﺣﻭ ﺓﺮﻳﺎﺳ «ﺖﻳﺮﻏﺮﻣ» ﻪﻘﻳﺮﻃ ﻲﻓ ﺢﻤﻟ ﺫﺍ ﻡﻮﻳ ﺕﺍﺫ ﺓﺮﺒﻘﻤﻟﺍ ﻦﻣ ﺪﻳﺎﻌﻟ ﻪﻧﺎﻓ</w:t>
        <w:br/>
        <w:t>ﻪﻴﻟﺍ ﻞﻴﺧﻭ .ﻲﻤﻈﻋ ﺔﺸﻫﺩ ﺎﻫﺮﻈﻨﻤﻟ ﺶﻫﺪﻓ .««ﺮﻴﻴﻧﺎﺒﻟﺍ» ﻲﻟﺍ ﺎﻬﻟﻮﺻﻭ ﻦﻣ ﻲﻧﺎﺜﻟﺍ ﻡﻮﻴﻟﺍ ﻚﻟﺫ</w:t>
        <w:br/>
        <w:t>ﻪﺒﺸﻟﺍ ﻥﺎﻜﻤﻟ ﻚﻟﺫﻭ ﺀﺎﻬﻨﻋ ﻪﻳﺰﻌﻴﻟ ﺎﻬﻟﺎﻴﺧ ﻪﻴﻟﺍ ﻞﺳﺭﺍ ﻭﺍ ﺀﺎﻫﺮﺒﻗ ﻦﻣ ﻪﺘﻨﺑﺍ ﻪﻟ ﺚﻌﺑ ﺪﻗ ﷲ ﻥﺍ</w:t>
        <w:br/>
        <w:t>ﺀﺎﻬﺛﺍﺩﺭ ﻑﺮﻄﺑ ﻚﺴﻣﺍﻭ ﺎﻣﻭﺪﺸﻣ ﻼﻫﺍﺫ ﺎﻫﻮﺤﺗ ﻡﺪﻘﺘﻓ ؛ ﺀﺎﻬﺗﺭﻮﺻﻭ ﺓﺎﺘﻔﻟﺍ ﻩﺬﻫ ﺓﺭﻮﺻ ﻦﻴﺑ</w:t>
        <w:br/>
        <w:t>ﻞﻫ» :ﺎﻬﻟ ﻝﺎﻘﻓ ؛ﻪﻟﺎﺑ ﺎﻣ ﻪﺘﻟﺎﺳﻭ ﻪﻧﺎﺸﻟ ﺖﺒﺠﻌﻓ .ﻼﻳﻮﻃ ﺎﻘﻳﺪﺤﺗ ﺎﻬﻬﺟﻭ ﻲﻓ ﻕﺪﺤﻳ ﻞﻇﻭ</w:t>
        <w:br/>
        <w:t>ﻱﺬﻟﺍ ﺎﻣ ﻻﻭ ﺪﻳﺮﻳ ﺍﺫﺎﻣ ﻢﻠﻌﺗ ﻻ ﻲﻫﻭ ﺎﻫﺪﻳ ﻪﻴﻟﺍ ﺕﺪﻤﻓ «؟ﻙﺪﻳ ﻞﺒﻗﺍ ﻥﺍ ﻲﺗﺪﻴﺳ ﺎﻳ ﻲﻟ ﻦﻴﻧﺫﺎﺗ</w:t>
        <w:br/>
        <w:t>ﺎﻬﻴﻠﻋ ﺺﻘﻳ ﺎﻬﻌﻣ ﻲﺜﻣﻭ .ﻪﺘﺸﻫﺩﻭ ﻪﻟﻮﻫﺬﺑ ؛ﻪﺗﺍﺮﺟ ﻦﻋ ﺎﻬﻴﻟﺍ ﺭﺬﺘﻋﺍ ﻢﺛ ﺎﻬﻤﺜﻠﻓ ؛ﻪﺑﺎﺻﺍ</w:t>
        <w:br/>
        <w:t>؛ﻪﻟ ﺖﺛﺮﻓ ﺀﺎﻬﺗﺭﻮﺻﻭ ﺎﻬﺗﺭﻮﺻ ﻦﻴﺑ ﻪﺒﺸﻟﺍ ﻦﻣ ﻪﻋﺍﺭ ﺎﻣﻭ ﺀ؛ﻪﺘﻨﺑﺍ ﻲﻓ ﻪﺑﺎﺼﻣ ﺔﺼﻗﻭ ﻪﺘﺼﻗ</w:t>
        <w:br/>
        <w:t>؛ﻉﻮﻣﺪﻟﺎﺑ ﺔﻠﺘﺒﻤﻟﺍ ﺎﻬﻴﻨﻴﻋ ﺏﺍﺪﻫﺍ ﻝﻼﺧ ﻦﻣ ﺦﻴﺸﻟﺍ ﺎﻫﺁﺭ ﺔﻌﻣﺩ ﺖﻠﻬﺘﺳﺍﻭ ؛ﻪﻧﺰﺤﻟ ﺖﻧﺰﺣﻭ</w:t>
        <w:br/>
        <w:t>.ﻪﻳﺎﻘﺷ ﺔﻋﺎﺳ ﻲﻓ ﻪﻴﻠﻋ ﺎﻬﺑ ﺕﺩﺎﺟ ﻲﺘﻟﺍ ﺔﻌﻣﺪﻟﺍ ﻚﻠﺗ ﺎﻬﻟ ﺮﻜﺸﻳﻭ ﺎﻬﻠﺒﻘﻳ ﺎﻫﺪﻳ ﻲﻠﻋ ﻂﻘﺴﻓ</w:t>
        <w:br/>
        <w:t>ﻒﻠﺘﺨﻳ ﻥﺍ ﺎﻬﻧﺫﺎﺘﺳﺍ ﺎﻣﺪﻌﺑ ﻲﻀﻣﻭ ﺎﻬﻋﺩﻮﻓ .ﻝﺰﻨﻟﺍ ﻲﻟﺍ ﻼﺻﻭ ﻲﺘﺣ ﺎﻬﻌﻣ ﺍﺮﻳﺎﺳ ﻝﺰﻳ ﻢﻟﻭ</w:t>
        <w:br/>
        <w:t>.ﺎﻬﺘﻓﺮﻏ ﻲﻟﺍ ﺕﺪﻌﺻﻭ ﻚﻟﺬﺑ ﻪﺘﻧﺫﺎﻓ ؛ﻦﻴﺣ ﻲﻟﺍ ﻦﻴﺣ ﻦﻣ ﺎﻬﻴﻟﺍ</w:t>
        <w:br/>
        <w:t>ﻦﻣ ﺕﻮﻤﻟﺍ ﺎﻬﻔﻄﺘﺧﺍ ﻲﺘﻟﺍ ﺔﻨﻴﻜﺴﻤﻟﺍ ﺓﺎﺘﻔﻟﺍ ﻚﻠﺗ ﺮﻣﺍ ﻲﻓ ﺮﻜﻔﺗ ﺕﺎﺸﻧﺍ ﺎﻬﺴﻔﻨﺑ ﺖﻠﺧ ﺎﻤﻠﻓ</w:t>
        <w:br/>
        <w:t>ﺀﺎﻬﻨﻋ ﺀﺎﻀﻘﻟﺍ ﺔﻳﺩﺎﻋ ﺩﺭ ﺪﻳﺎﻋ ﻻﻭ ﺐﻴﺒﻃ ﻊﻄﺘﺴﻳ ﻢﻟ ﺚﻴﺣ ﻦﻣ ﺎﻫﺎﺒﺻ ﺓﺮﻫﺯ ﻲﻓ ﺎﻬﻴﺑﺍ ﺪﻳ</w:t>
        <w:br/>
        <w:t>ﺪﺠﺗ ﻼﻓ ﺎﻬﺘﺗﻮﻣ ﺖﺗﺎﻣ ﺎﻤﻳﺭ ﺎﻬﻧﺍﻭ ؛ﻪﺑ ﺖﺗﺎﻣ ﻱﺬﻟﺍ ﺽﺮﻤﻟﺍ ﻞﺜﻤﺑ ﺔﻀﻳﺮﻣ ﺎﻬﻧﺍ ﺎﻬﻟ ﺮﻄﺧ ﻢﺛ</w:t>
        <w:br/>
        <w:t>ﺀﺍﺪﻳﺪﺷ ﺍﺮﻴﺧﺎﺗ ﺮﻃﺎﺨﻟﺍ ﺍﺬﻫ ﺎﻬﺴﻔﻧ ﻲﻓ ﺮﻛﺎﻓ ﺀﺎﻬﻴﻠﻋ ﻲﻜﺒﻳﻭ ﺎﻬﺑﺪﻨﻳ ﺏﻻﺍ ﺍﺬﻬﻛ ﺎﺑﺍ ﺎﻬﺒﻧﺎﺠﺑ</w:t>
        <w:br/>
        <w:t>.ﺎﻬﻗﺭﺎﻔﺗ ﻻ ﻡﻮﻴﻟﺍ ﻚﻟﺫ ﻲﻓ ﺎﻬﺘﻓﺮﻏ ﺖﻣﺰﻟﻭ .ﻼﻳﻮﻃ ﺀﺎﻜﺑ ﻪﻟ ﺖﻜﺑﻭ</w:t>
        <w:br/>
        <w:t>ﺎﻬﺑ ﺲﻧﻻﺍ ﻦﻣ ﺪﺠﻳﻭ .ﻼﻳﻮﻃ ﺎﻬﺴﻟﺎﺠﻴﻓ ﻚﻟﺫ ﺪﻌﺑ ﺎﻬﻴﻟﺍ ﻒﻠﺘﺨﻳ «ﻕﻭﺪﻟﺍ» ﻞﻇﻭ</w:t>
        <w:br/>
        <w:t>ﻻ ﺢﺒﺻﺍ ﻲﺘﺣ ؛ﻩﺭﺪﺻ ﻲﻓ ﺪﺟﻮﻟﺍ ﺎﻬﺒﺷ ﺎﻤﻠﻛ ﻪﺴﻔﻧ ﺔﻋﻮﻟ ﻪﻟ ﻦﻜﺴﺗ ﺎﻣ ﺎﻬﺗﺮﺸﻌﺑ ﻁﺎﺒﺘﻏﻻﺍﻭ</w:t>
        <w:br/>
        <w:t>ﻲﻓ ﺏﻮﻜﻨﻤﻟﺍ ﻞﻛﺎﺜﻟﺍ ﺦﻴﺸﻟﺍ ﻚﻟﺫ ﻱﺮﻳ ﻥﺍ ﺎﻬﻟ ﻝ ﺎﻤﻧﺎﻛﻭ .ﺓﺪﺣﺍﻭ ﺔﻋﺎﺳ ﺎﻬﺘﻗﺭﺎﻔﻣ ﻊﻴﻄﺘﺴﻳ</w:t>
        <w:br/>
        <w:t>ﻪﺑ ﺖﺴﻧﺍﻭ ؛ﻪﻠﺒﻗ ﻦﻣ ﺍﺪﺣﺍ ﻪﺤﻨﻤﺗ ﻢﻟ ﺎﻣ ﺎﻬﺒﺣﻭ ﺎﻬﻔﻄﻋ ﻦﻣ ﻪﺘﺤﻨﻤﻓ .ﻩﺀﺍﺰﻋﻭ ﻪﺗﻮﻠﺳ ﺎﻬﻬﺟﻭ</w:t>
        <w:br/>
        <w:t>.ﻩﺍﻮﺳ ﻥﺎﺴﻧﺎﺑ ﻪﺴﻧﺎﺗ ﻢﻟ ﺎﺴﻧﺍ</w:t>
        <w:br/>
        <w:t>ﻞﻴﻤﺠﻟﺍ ﺎﻬﻬﺟﻭ ﻲﻟﺍ ﺩﺎﻋﻭ ﺀﻝﻼﺑﻻﺍ ﺾﻌﺑ ﺎﻬﺿﺮﻣ ﻦﻣ ﺪﻠﺑﺍ ﻲﺘﺣ ﻞﻳﻼﻗ ﻡﺎﻳﺍ ﻻﺍ ﻲﻫ ﺎﻣﻭ</w:t>
        <w:br/>
        <w:t>ﺎﻣﺎﻳﺍ «ﺮﻴﻴﻧﺎﺒﻟﺍ» ﻲﻓ ﻡﺎﻘﻤﻟﺍ ﺎﻬﻟ ﺬﻠﻓ .ﺓﺭﺍﺮﺘﻓﺍﻭ ﻪﻣﺎﺴﺘﺑﺍ ﻊﻳﺪﺒﻟﺍ ﺎﻫﺮﻐﺛ ﻲﻟﺍﻭ .ﻩﻭﺎﻬﺑﻭ ﻪﻘﻧﻭﺭ</w:t>
        <w:br/>
        <w:t>ﻲﻠﻋ ﻚﻟﺫ ﻖﺸﻓ .«ﺲﻳﺭﺎﺑ» ﻲﻟﺍ ﺓﺩﻮﻌﻟﺍ ﺖﻌﻣﺯﺎﻓ .ﺀﺎﺘﺸﻟﺍ ﺡﺎﻳﺭ ﺏﻮﺒﻬﺑ ﺕﺮﻌﺷ ﻲﺘﺣ ﻻﺍﻮﻃ</w:t>
        <w:br/>
        <w:t>ﺎﻬﻧﻼﺨﺑ ﻞﻓﺎﺤﻟﺍ ﻢﻴﻈﻌﻟﺍ ﻢﺣﺩﺰﻤﻟﺍ ﻚﻟﺫ ﻲﻓ ﺎﻬﻨﻣ ﺮﻔﻈﻳ ﻻ ﺎﻬﻴﻟﺍ ﺕﺩﺎﻋ ﻥﺍ ﺎﻬﻧﺍ ﻢﻠﻋﻭ .ﻕﻭﺪﻟﺍ</w:t>
        <w:br/>
        <w:t>8</w:t>
        <w:br/>
        <w:t>3</w:t>
        <w:br/>
        <w:t>ﺎﻬﺛﺩﺎﺣﻭ ﺔﻋﺎﺳ ﺮﻔﺴﻟﺍ ﺔﻠﻴﻟ ﺎﻬﺑ ﻲﻠﺨﻓ ؛«ﺮﻴﻴﻧﺎﺒﻟﺍ» ﻲﻓ ﺎﻬﻨﻣ ﻪﺑ ﺮﻔﻈﻳ ﻥﺎﻛ ﺎﻣ ﻞﺜﻤﺑ ﺎﻬﻳﺎﻗﺪﺻﺍﻭ</w:t>
        <w:br/>
        <w:t>ﺓﺮﺷﺎﻌﻤﻟﺍﻭ ﺔﻟﺎﺨﻤﻟﺍ ﺓﺎﻴﺣ .ﻲﻟﻭﻻﺍ ﺎﻬﺗﺎﻴﺣ ﺮﺠﻬﺗ ﻥﺍ ﻲﻠﻋ ﺎﻬﻌﻣ ﻕﺎﻔﺗﻻﺎﺑ ﻲﻬﺘﻧﺍ ﻼﻳﻮﻃ ﺎﺜﻳﺪﺣ</w:t>
        <w:br/>
        <w:t>ﻦﻣ ﺎﻬﻴﻟﺍ ﻑﻼﺘﺧﻻﺎﺑ ﻪﻟ ﻥﺫﺎﺗ ﻥﺍ ﻲﻠﻋ ﻪﻴﻓ ﺎﻬﺗﺎﻘﻔﻨﺑ ﻡﻮﻘﻳﻭ ﺀﺎﻬﻟ ﻪﻴﻴﻬﻳ ﻝﺰﻨﻣ ﻲﻓ ﺶﻴﻌﺗﻭ</w:t>
        <w:br/>
        <w:t>.ﺲﻳﺭﺎﺑ ﻲﻟﺍ ﻲﻧﺎﺜﻟﺍ ﻡﻮﻴﻟﺍ ﻲﻓ ﺍﺮﻓﺎﺳ ﻢﺛ ؛,ﻦﻴﺣ ﻲﻟﺍ ﻦﻴﺣ</w:t>
        <w:br/>
        <w:t>ﺶﻴﻌﺗ ﺖﺤﺒﺻﺎﻓ .ﻞﺒﻗ ﻦﻣ ﻪﻴﻠﻋ ﺖﻧﺎﻛ ﺎﻤﻋ ﺎﻬﺗﺎﻴﺣ ﺓﺭﻮﺻ ﺕﺮﻴﻐﺗ ﻡﻮﻴﻟﺍ ﻚﻟﺫ ﺬﻨﻣﻭ</w:t>
        <w:br/>
        <w:t>ﻻﺍ ﻪﻴﻓ ﺱﺎﻨﻟﺍ ﻞﺒﻘﺘﺴﺗ ﻼﻓ ﺀﻁﻼﺘﺧﻻﺍﻭ ﺔﻟﺰﻌﻟﺍ ﻦﻴﺑ ﺎﺸﻴﻋ ﻕﻭﺪﻟﺍ ﺎﻬﻟ ﻩﺎﻴﻫ ﻱﺬﻟﺍ ﺎﻫﺮﺼﻗ ﻲﻓ</w:t>
        <w:br/>
        <w:t>ﺱﺎﻨﻟﺍ ﺎﻫﺍﺮﻳ ﻻ ﻡﺎﻳﺍ ﺎﻬﺑ ﺕﺮﻣ ﺎﻤﺑﺭﻭ .ﻪﻠﻛ ﺝﺍﺰﺘﻣﻻﺍ ﻢﻬﻠﺒﻘﺘﺴﺗ ﻦﻳﺬﻟﺍ ﻊﻣ ﺝﺰﺘﻤﺗ ﻻﻭ .ﻼﻴﻠﻗ</w:t>
        <w:br/>
        <w:t>ﺖﺸﻣﻭ .ﺔﻘﻴﻓﺭ ﻭﺍ ﻖﻴﻓﺭ ﻥﻭﺩ ﺎﻫﺪﺣﻭ ﺎﻬﺘﺑﺮﻋ ﺖﺒﻛﺭ ﺖﺟﺮﺧ ﺍﺫﺎﻓ ؛ﻼﻴﻠﻗ ﻻﺍ ﺎﻫﺮﺼﻗ ﺝﺭﺎﺧ</w:t>
        <w:br/>
        <w:t>ﺍﺫﺎﻓ ؛ﻢﻫﺍﺮﺗ ﻼﻓ ﻢﻬﻓﺮﻌﺗ ﻦﻤﻣ ﺮﻴﺜﻛ ﺎﻬﺑ ﺮﻣ ﺎﻤﺑﺮﻓ ؛.ﺔﻔﻴﺤﺻ ﻭﺍ ﺏﺎﺘﻛ ﻲﻓ ﺍﺮﻘﺗ ﺎﻬﻘﻳﺮﻃ ﻲﻓ</w:t>
        <w:br/>
        <w:t>ﺪﺣﺍ ﺎﻬﺑ ﺮﻌﺸﻳ ﺎﻤﻠﻗ ؛ﺓﺰﺟﻮﻣ ﺓﺮﻴﺼﻗ ﺓﺔﻣﺎﺴﺘﺑﺍ ﻪﻟ ﺖﻤﺴﺘﺑﺍ ﻢﻬﻨﻣ ﺪﺣﺍﻭ ﻲﻠﻋ ﺎﻫﺮﻈﻧ ﻊﻗﻭ</w:t>
        <w:br/>
        <w:t>ﻲﺜﻤﺗﻭ ﺎﻬﺘﺑﺮﻋ ﻦﻣ ﻝﺰﻨﺘﻓ «ﻪﻳﺰﻟﺰﻧﺎﺸﻟﺍ» ﻩﺰﺘﻨﻣ ﻲﻟﺍ ﻞﺼﺗ ﻲﺘﺣ ﺎﻬﺟﺍﺭﺩﺍ ﺕﺮﻤﺘﺳﺍ ﻢﺛ ؛ﻩﺍﻮﺳ</w:t>
        <w:br/>
        <w:t>ﻞﻴﺜﻤﺘﻟﺍ ﺐﻌﻠﻣ ﻲﻟﺍ ﺖﺒﻫﺫ ﻞﻴﻠﻟﺍ ﺀﺎﺟ ﺍﺫﺎﻓ ﺀﺎﻫﺮﺼﻗ ﻲﻟﺍ ﺩﻮﻌﺗ ﻢﺛ ﺔﻋﺎﺳ ﺎﻬﻴﻣﺪﻗ ﻲﻠﻋ ﺔﺑﺎﻐﻟﺍ ﻲﻓ</w:t>
        <w:br/>
        <w:t>ﺎﻬﻠﻐﺸﻳ ﻻ ﺡﺮﺴﻤﻟﺍ ﻲﻟﺍ ﺓﺮﻇﺎﻧ ﺎﻬﺘﻗﻭ ﺮﺜﻛﺍ ﻪﻴﻓ ﻲﺨﻘﺘﻓ ﺀﺎﻬﻧﺎﺸﺑ ﻢﻳﺎﻘﻟﺍ ﻞﺟﺮﻟﺍ ﻊﻣ ﻭﺍ ﺀﺎﻫﺪﺣﻭ</w:t>
        <w:br/>
        <w:t>ﻡﺎﻤﺘﻫﻻﺍﻭ ﺔﻳﺍﻭﺮﻟﺍ ﻝﻮﺼﻓ ﻊﺒﺘﺗ ﻦﻋ ﺎﻬﺗﺭﻮﺼﻘﻣ ﻲﻠﻋ ﻦﻴﺘﻓﺎﻬﺘﻤﻟﺍ ﻭﺍ ﺎﻬﻴﻟﺍ ﻦﻳﺮﻇﺎﻨﻟﺍ ﺓﺮﺜﻛ</w:t>
        <w:br/>
        <w:t>ﺖﻟﺎﺤﺘﺳﺍ ﺪﻗ «ﺖﻳﺮﻏﺮﻣ» ﻥﺍ ﺎﻌﻴﻤﺟ ﺱﺎﻨﻟﺍ ﻢﻠﻋ ﻲﺘﺣ ﺓﺮﻴﺜﻛ ﻡﺎﻳﺍ ﺎﻬﻴﻠﻋ ﺾﻤﺗ ﻢﻠﻓ</w:t>
        <w:br/>
        <w:t>ﺀﻭﺪﻬﻟﺍ ﺓﺎﻴﺣ ؛ﺓﺪﻳﺪﺠﻟﺍ ﺓﺎﻴﺤﻟﺍ ﻩﺬﻬﺑ ﺖﻌﻨﻗ ﺪﻗ ﺎﻬﻧﺍﻭ ﺀﺎﻬﺗﺎﻴﺣ ﺓﺭﻮﺻ ﺕﺮﻴﻐﺗﻭ ﺀﺎﻬﻟﺎﺣ</w:t>
        <w:br/>
        <w:t>ﺕﺮﺼﻘﻓ ﺀﺎﻬﻴﻠﻋ ﺎﻬﺘﺒﻟﺎﻐﻣ ﻲﻟﺍ ﻞﻴﺒﺳ ﻼﻓ ﺀﺎﻬﺴﻔﻨﻟ ﺎﻬﺘﻴﺿﺭﻭ .ﺩﺍﺮﻔﻧﻻﺍﻭ ﺔﺸﺣﻮﻟﺍﻭ ؛ﺔﻨﻴﻜﺴﻟﺍﻭ</w:t>
        <w:br/>
        <w:t>ﺔﺒﻳﺮﻐﻟﺍ ﺔﻟﺎﺤﻟﺍ ﻚﻠﺘﻟ ﺏﺎﺒﺳﻻﺍ ﻥﻮﺴﻤﻠﺘﻳ ﺍﻮﻠﻇﻭ ؛ﻢﻬﻟﺎﻣﺁ ﺎﻬﻨﻣ ﺖﻌﻄﻘﻧﺍﻭ ؛ﻢﻬﻋﺎﻤﻃﺍ ﺎﻬﻨﻋ</w:t>
        <w:br/>
        <w:t>ﻥﺍ ﻲﻫﻭ ﺀﺎﻬﻨﻣ ﺢﻴﺤﺼﻟﺍ ﺐﻫﺬﻤﻟﺍ ﻻﺍ ﺎﻬﻠﻛ ﺐﻫﺍﺬﻤﻟﺍ ﺎﻬﻧﺎﺷ ﻲﻓ ﺍﻮﺒﻫﺬﻓ ﺀﺎﻬﻴﻠﻋ ﺕﺍﺮﻃ ﻲﺘﻟﺍ</w:t>
        <w:br/>
        <w:t>ﻲﻓ ﺕﺮﻛﺍ ﺪﻗ ﺎﻬﺿﺮﻣﻭ ﺎﻬﺗﺭﻮﺻ ﻲﻓ ﺎﻬﺘﻬﻴﺒﺷ ﻕﻭﺪﻟﺍ ﺔﻨﺑﻻ ﺖﻳﺪﺣ ﻲﺘﻟﺍ ﺔﻧﺰﺤﻤﻟﺍ ﺔﺛﺩﺎﺤﻟﺍ ﻚﻠﺗ</w:t>
        <w:br/>
        <w:t>ﻑﺎﻌﺗ ﺖﺤﺒﺻﺎﻓ .ﻲﻟﻭﻻﺍ ﺎﻬﺗﺭﻮﺻ ﺮﻴﻏ ﺓﺭﻮﺼﺑ ﺓﺎﻴﺤﻟﺍ ﺎﻬﻟ ﺕﺭﻮﺻﻭ ﺀﺍﺪﻳﺪﺷ ﺍﺮﻴﺛﺎﺗ ﺎﻬﺴﻔﻧ</w:t>
        <w:br/>
        <w:t>ﺐﺒﺳ ﻪﻧﻻ ؛ﻞﺒﻗ ﻦﻣ ﻪﺗﺮﻜﻨﺘﺳﺍ ﺎﻤﻣ ﺮﺜﻛﺍ ﺎﻬﻃﻮﻘﺳ ﺮﻜﻨﺘﺴﺗﻭ ﺀﺎﻬﻃﻮﻘﺳ ﺐﺒﺳ ﻢﻬﻧﻻ ؛ﻝﺎﺟﺮﻟﺍ</w:t>
        <w:br/>
        <w:t>ﺔﻤﻌﻧ ﻲﻓ ﻕﻭﺪﻟﺍ ﻝﺎﻣ ﻦﻣ ﺶﻴﻌﺗ ﺎﻬﻧﻻ ؛ﺱﺎﻨﻟﺍ ﻱﺪﻳﺍ ﻲﻓ ﺎﻤﻣ ﺎﻬﺗﺎﻓ ﺎﻣ ﻲﻠﻋ ﻒﺳﺎﺗ ﻻﻭ ﺀﺎﻬﺿﺮﻣ</w:t>
        <w:br/>
        <w:t>ﻻ ﻱﺬﻟﺍ ﻡﺮﻬﻟﺍ ﺦﻴﺸﻟﺍ ﺍﺬﻫ ﻊﻣ ﺎﻬﺗﺎﻴﺣ ﻥﺍ ﺎﻬﺑ ﺮﻄﺧ ﺎﻤﻳﺭﻭ ﺀﺎﻬﻨﻣ ﺮﺜﻛﺍ ﻲﻓ ﻊﻣﺎﻃ ﻊﻤﻄﻳ ﻻ</w:t>
        <w:br/>
        <w:t>ﺔﻤﻌﻨﺑ ﻦﻤﻌﻨﻳ ﻲﺗﺍﻮﻠﻟﺍ ﺕﺍﺮﻫﺎﻄﻟﺍ ﻱﺭﺍﺬﻌﻟﺍ ﺓﺎﻴﺣ ﻪﺒﺸﺗ ﺎﻫﺍﺮﻳ ﻥﺍ ﻦﻣ ﺮﺜﻛﺍ ﻲﻓ ﺎﻬﻨﻣ ﻊﻤﻄﻳ</w:t>
        <w:br/>
        <w:t>ﻞﺒﻗ ﻑﺮﺸﻟﺍ ﻚﻟﺫ ﺖﻜﺑ ﺎﻣ ﺍﺮﻴﺜﻛﻭ ﺀﺎﻬﻟ ﺬﻟﻭ ﻝﺎﻴﺨﻟﺍ ﺍﺬﻫ ﺎﻬﺒﺠﻋﺎﻓ .ﻦﻬﻳﺎﺑﺁ ﻝﻼﻇ ﻲﻓ ﻑﺮﺸﻟﺍ</w:t>
        <w:br/>
        <w:t>.ﻪﻴﻟﺍ ﺖﻨﺣﻭ ﻡﻮﻴﻟﺍ</w:t>
        <w:br/>
        <w:t>ﺕﺍﺮﺒﻌﻟﺍ</w:t>
        <w:br/>
        <w:t>ﻥﺎﻛ ﺎﻣ ﺭﺎﺜﻓ ﺀﺍﺮﻗﻭ ﺍﺩﺮﺑ ﺀﺍﻮﺟﻻﺍ ﺖﻟﺎﺳﻭ ؛ﺀﺎﺘﺸﻟﺍ ﻡﺎﻳﺍ ﺖﻠﺒﻗﺍﻭ ﻒﻳﺮﺨﻟﺍ ﻡﺎﻳﺍ ﺖﻀﻘﻧﺍ</w:t>
        <w:br/>
        <w:t>ﺎﻣﻻ ﺎﻬﺿﺮﻣ ﻦﻣ ﺪﺑﺎﻜﺗ ﺖﻠﻈﻓ ﺀﺎﻬﻟﺎﻌﺳﻭ ﺎﻬﺜﻔﻧ ﺎﻬﻴﻟﺍ ﺩﺎﻋﻭ ؛,«ﺖﻳﺮﻏﺮﻣ» ﺀﺍﺩ ﻦﻣ ﺎﻨﻣﺎﻛ</w:t>
        <w:br/>
        <w:t>ﻥﺍﻭ «ﻪﻗﺭﺎﻔﺗ ﻻ ﺎﻫﺮﻳﺮﺳ ﺖﻣﺰﻟ ﺎﻬﺑ ﺖﻟﺍ ﻥﺎﻓ ﺀﺎﻣﺎﻳﺍ ﺎﻫﺩﻭﺎﻌﺗ ﻲﺘﺣ ﺎﻣﻮﻳ ﺎﻬﻗﺭﺎﻔﺗ ﻻ ﺀﺎﻣﺎﺴﺟ</w:t>
        <w:br/>
        <w:t>؛ﻲﻘﻨﻟﺍ ﻲﺠﻟﺍﻭ ﻖﻠﻄﻟﺍ ﺀﺍﻮﻬﻟﺍ ﺐﻠﻄﺗ ﺎﻬﻠﻳﺎﺻﺍﻭ ﻡﺎﻳﻻﺍ ﺭﻮﻜﺑ ﻲﻓ ﺀﻼﺨﻟﺍ ﻲﻟﺍ ﺕﺯﺮﺑ ﺎﻬﻨﻋ ﺖﺣﻭﺭ</w:t>
        <w:br/>
        <w:t>ﻲﻓ ﺎﻬﺴﻔﻨﺑ ﻲﻠﺨﺘﻓ ؛ﻪﻴﻓ ﻲﻫ ﺎﻣ ﺝﺮﻔﺘﺘﻟ ﻞﻴﺜﻤﺘﻟﺍ ﺐﻌﻠﻣ ﻲﻟﺍ ﺎﻬﻴﻟﺎﻴﻟ ﺾﻌﺑ ﻲﻓ ﺖﺒﻫﺫ ﺎﻤﺑﺭﻭ</w:t>
        <w:br/>
        <w:t>.ﺎﻬﻟﺰﻨﻣ ﻲﻟﺍ ﺩﻮﻌﺗ ﻢﺛ .ﻦﻴﺘﻋﺎﺳ ﻭﺍ ﺔﻋﺎﺳ ﺎﻬﺗﺭﻮﺼﻘﻣ</w:t>
        <w:br/>
        <w:t>ﻲﺘﻓ ﺐﻌﻠﻤﻟﺍ ﻲﻟﺍ ﺖﺒﻫﺫ ﺎﻤﻠﻛ ﺎﻬﺗﺭﻮﺼﻘﻤﻟ ﺓﺭﻭﺎﺠﻤﻟﺍ ﺓﺭﻮﺼﻘﻤﻟﺍ ﻲﻓ ﻱﺮﺗ ﻝﺍﺰﺗ ﻻ ﺖﻧﺎﻛﻭ</w:t>
        <w:br/>
        <w:t>ﺎﻬﻴﻟﺍ ﺮﻈﻨﻴﻓ .ﻦﻴﺣ ﻲﻟﺍ ﻦﻴﺣ ﻦﻣ ﺮﻈﻨﻟﺍ ﺎﻬﺴﻟﺎﺨﻳ ﻝﺍﺰﻳ ﻻ ؛,ﻢﻬﻠﻳﺎﻤﺷﻭ ﻑﺍﺮﺷﻻﺍ ﺀﺎﻨﺑﺍ ﻱﺯ ﻲﻓ</w:t>
        <w:br/>
        <w:t>ﻪﻬﺟﻭ ﺐﻬﻠﺘﻳ ﻲﺘﺣ ﻩﺮﻈﻨﺑ ﺎﻫﺮﻈﻧ ﻲﻘﺘﻠﻳ ﻻﻭ ؛ﻪﻴﻟﺍ ﺕﺮﻈﻧ ﻥﺍ ﺎﻬﻨﻋ ﺾﻐﻳﻭ ﻪﻨﻋ ﺖﻀﻏ ﻥﺍ</w:t>
        <w:br/>
        <w:t>؛ﺍﺮﻴﺜﻛ ﻪﺑ ﻞﻔﺤﺗ ﻢﻠﻓ ﺀﺎﻬﻨﻣ ﻪﻟ ﻞﻴﻘﻣ ﻻ ﺔﻳﺎﻨﺟ ﻲﻨﺟ ﺎﻤﻧﺎﻛ ﺀﺎﻓﺮﻋ ﻪﻨﻴﺒﺟ ﺾﻓﺮﻳﻭ ﺓﺮﻤﺣ</w:t>
        <w:br/>
        <w:t>ﻪﻳﺎﻀﻏﺍ ﻝﻮﻃ ؛ﻩﺩﻮﻤﺟﻭ ﻪﻧﻮﻜﺴﻟ ﺐﺠﻌﺗ ﺖﻧﺎﻛ ﺎﻬﻧﺍ ﻻﺍ ﺀﺍﺪﻳﺪﺟ ﺎﻴﻴﺷ ﻩﺮﻣﺍ ﻲﻓ ﺮﺗ ﻢﻟ ﺎﻬﻧﻻ</w:t>
        <w:br/>
        <w:t>ﻭﺍ ﻪﻨﻣ ﺎﻬﺸﻫﺪﻳ ﺎﻣ ﺮﺜﻛﺍ ﻥﺎﻛﻭ ؛.ﻪﻬﺟﻭ ﻲﻠﻋ ﺓﺮﺸﺘﻨﻤﻟﺍ ﻥﺰﺤﻟﺍ ﻦﻣ ﺓﺮﺒﻌﻟﺍ ﻚﻠﺘﻟﻭ ؛.ﻪﻗﺍﺮﻃﺍﻭ</w:t>
        <w:br/>
        <w:t>ﻲﺘﻟﺍ ﺔﻧﺰﺤﻤﻟﺍ ﺪﻫﺎﺸﻤﻟﺍ ﺮﻈﻨﻤﻟ ﻊﻤﺘﺠﻤﻟﺍ ﻚﻟﺫ ﻲﻓ ﻲﻜﺒﻳ ﻥﺎﻛ ﻱﺬﻟﺍ ﺪﻴﺣﻮﻟﺍ ﻲﺘﻔﻟﺍ ﻪﻧﺍ ﺎﻬﺒﺠﻌﻳ</w:t>
        <w:br/>
        <w:t>ﻻ ﻢﻬﺘﺤﺻﻭ ﻢﻬﺑﺎﺒﺸﺑ ﻦﻴﻄﺒﺘﻐﻤﻟﺍ ﻦﻴﺣﺮﻔﻟﺍ ﻥﺎﻴﺘﻔﻟﺍ ﻥﺍ ﻢﻠﻌﺗ ﺎﻬﻧﻻ ؛ﻞﻴﺜﻤﺘﻟﺍ ﺡﺮﺴﻣ ﻲﻠﻋ ﻞﺜﻤﺗ</w:t>
        <w:br/>
        <w:t>.ﺎﻬﻠﻴﺜﻤﺘﺑ ﺍﻮﻠﻔﺤﻳ ﻻﺍ ﻱﺮﺣﺎﻓ .ﺔﻴﻘﻴﻘﺤﻟﺍ ﺀﺎﻘﺸﻟﺍ ﺮﻇﺎﻨﻤﺑ ﻥﻮﻠﻔﺤﻳ</w:t>
        <w:br/>
        <w:t>ﺫﺍ - ﺍﺮﻌﺸﻘﻣ ﺍﺩﺭﺎﺑ ﻮﺠﻟﺍ ﻥﺎﻛﻭ - ﺔﻠﻴﻟ ﺕﺍﺫ ﺎﻬﺗﺭﻮﺼﻘﻣ ﻲﻓ ﺎﻬﺴﻔﻨﺑ ﺔﻴﻟﺎﺨﻟ ﺎﻬﻧﺎﻓ</w:t>
        <w:br/>
        <w:t>ﺀﺎﻨﻫﻭﻭ ﺎﻘﻔﻌﺿ ﺎﻬﻴﺳﺮﻛ ﻦﻋ ﻂﻘﺴﺗ ﺕﺩﺎﻛ ﻲﺘﺣ ﺍﺮﻴﺜﻛ ﺎﻬﻴﻠﻋ ﺕﺪﺘﺷﺍ ﻝﺎﻌﺳ ﺔﺑﻮﻧ ﺎﻬﺗﺎﺟﺎﻓ</w:t>
        <w:br/>
        <w:t>ﻲﺘﺣ ﺎﻬﺒﺣﺎﺻ ﻲﻟﺍ ﺕﺎﻔﺘﻟﻻﺍ ﻊﻴﻄﺘﺴﺗ ﻥﺍ ﻥﻭﺩ ﺎﻬﻴﻠﻋ ﺕﺪﻤﺘﻋﺎﻓ ﺀﺎﻫﺪﻳ ﻚﺴﻤﺗ ﺪﻴﺑ ﺕﺮﻌﺸﻓ</w:t>
        <w:br/>
        <w:t>؛ﻪﺘﻳﻭﺭ ﻦﻣ ﻦﻜﻤﺘﺗ ﻢﻠﻓ ﺎﻗﺮﺼﻨﻣ ﺎﻧﺎﺴﻧﺍ ﺎﻬﻨﻣ ﺕﺍﻮﻄﺧ ﺪﻌﺑ ﻲﻠﻋ ﺕﺍﺭﻭ ﺀﺍﺪﺣﺍ ﺎﻬﻣﺎﻣﺍ ﺮﺗ</w:t>
        <w:br/>
        <w:t>ﺎﻬﻟﺰﻨﻣ ﻲﻟﺍ ﺖﻠﺻﻭ ﺎﻤﻓ ﺀﺎﻬﻘﻳﺮﻃ ﻲﻓ ﺖﻀﻣﻭ ؛ﻩﺮﻣﻻ ﺖﺒﺠﻌﻓ .ﻼﻴﺤﺗ ﻪﺗﺭﻮﺻ ﺖﻠﻴﺨﺗ ﺎﻬﻧﺍ ﻻﺍ</w:t>
        <w:br/>
        <w:t>ﻪﻗﺭﺎﻔﺗ ﻻ ﻡﺎﻳﺍ ﺔﻌﻀﺑ ﺎﻫﺮﻳﺮﺳ ﺖﻣﺰﻠﻓ ﺀﺎﻬﻳﺎﻀﻋﺍ ﻲﻓ ﻲﺸﻤﺘﺗ ﻲﻤﺤﻟﺍ ﺓﺪﻋﺮﺑ ﺕﺮﻌﺷ ﻲﺘﺣ</w:t>
        <w:br/>
        <w:t>ﺎﻫﻭﺭﺍﺯ ﻦﻳﺬﻟﺍ ﻥﺎﻴﺘﻔﻟﺍ ﺎﻬﻛﺮﺗ ﻲﺘﻟﺍ ﺓﺭﺎﻳﺰﻟﺍ ﺕﺎﻗﺎﻄﺑ ﺎﻬﺘﻣﺩﺎﺧ ﺎﻬﻴﻟﺍ ﺖﻣﺪﻘﻓ .ﻼﻴﻠﻗ ﺖﻠﺑﺍ ﻲﺘﺣ</w:t>
        <w:br/>
        <w:t>0 ﺀﺎﻬﻨﻣ ﺓﺪﺣﺍﻭ ﺍﺮﻘﺗ ﻢﻠﻓ ﺀﺎﻣﻮﻠﺗﻭ ﻼﻤﺠﺗ ﺎﻬﺿﺮﻣ ﺀﺎﻨﺛﺍ ﻲﻓ</w:t>
        <w:br/>
        <w:t>ﻻﻭ .ﻦﻴﺗﺮﻣ ﻭﺍ ﺓﺮﻣ ﻡﻮﻳ ﻞﻛ ﻲﻓ ﺎﻬﻨﻋ ﻝﺍﻮﺴﻠﻟ ﻲﺗﺎﻳ ﻥﺎﻛ ﻲﺘﻓ ﻥﺍ ﺔﻣﺩﺎﺨﻟﺍ ﺎﻬﺘﺛﺪﺣ ﻢﺛ</w:t>
        <w:br/>
        <w:t>ﻝﺍﺰﺗ ﻻ ﺎﻬﻧﺍ ﻪﺗﺮﺒﺧﺍ ﺎﻤﻠﻛ ﺍﺪﻳﺪﺷ ﺎﺿﺎﺒﻘﻧﺍ ﺾﺒﻘﻨﻳ ﻥﺎﻛ ﻪﻧﺍﻭ ؛ﻪﺘﻗﺎﻄﺑ ﻙﺮﺘﻳ ﻻﻭ ؛ﻪﻤﺳﺍ ﺮﻛﺬﻳ</w:t>
        <w:br/>
        <w:t>ﻩﺮﻣﻻ ﺖﺒﺠﻋﻭ .ﻪﻓﺮﻌﺗ ﻢﻠﻓ ﺀﺎﻬﻟ ﻪﺘﻔﺻﻮﻓ .ﻩﺎﻳﺍ ﺎﻬﺘﻔﺻﻮﺘﺳﺎﻓ ؛ﻢﻟﺎﺘﺗﻭ ﻲﻜﺸﺗ ﺎﻬﺷﺍﺮﻓ ﺔﺤﻳﺮﻃ</w:t>
        <w:br/>
        <w:br/>
        <w:t>ﺎﻣ</w:t>
        <w:br/>
        <w:t>2137</w:t>
        <w:br/>
        <w:t>ﺔﻴﺤﻀﻟﺍ</w:t>
        <w:br/>
        <w:t>ﺪﺣﺍ ﻲﻓ ﻪﺑ ﺎﻬﻟ ﺪﻬﻋ ﻻ ﻱﺬﻟﺍ ,ﺭﺩﺎﻨﻟﺍ ﺹﻼﺧﻻﺍ ﺍﺬﻫ ﻪﻟ ﺕﺮﻜﺸﻓ ﻪﺗﺍﺭ ﻮﻟ ﺖﻨﻤﺗﻭ ؛ﺐﺠﻌﻟﺍ ﻞﻛ</w:t>
        <w:br/>
        <w:t>.ﺱﺎﻨﻟﺍ ﻦﻣ</w:t>
        <w:br/>
        <w:t>ﻥﺍ ﺚﺒﻠﻳ ﻢﻠﻓ .ﻱﺮﺧﺍ ﺓﺮﻣ ﺎﻬﻨﻋ ﻝﺍﻮﺴﻠﻟ ﺀﺎﺟ ﻥﺍ ﻩﺮﺒﺧ ﺎﻫﺮﺒﺨﺗ ﻥﺍ ﺎﻬﺘﻣﺩﺎﺧ ﺕﺮﻣﺍﻭ</w:t>
        <w:br/>
        <w:t>ﻪﻧﺍ ﺖﻓﺮﻌﻓ .ﻪﺗﺍﺮﻓ ﻖﻳﺮﻄﻟﺍ ﻲﻠﻋ ﺔﻠﻄﻤﻟﺍ ﻝﺰﻨﻤﻟﺍ ﺔﻓﺮﺷ ﻲﻓ ﺔﺴﻟﺎﺟ «ﺖﻳﺮﻏﺮﻣ» ﺖﻧﺎﻛﻭ ؛ﺀﺎﺟ</w:t>
        <w:br/>
        <w:t>ﺀﻞﻴﺜﻤﺘﻟﺍ ﺐﻌﻠﻣ ﻲﻓ ﺎﻬﺗﺭﻮﺼﻘﻤﻟ ﺓﺭﻭﺎﺠﻤﻟﺍ ﺓﺭﻮﺼﻘﻤﻟﺍ ﻲﻓ ﻩﺍﺮﺗ ﺖﻧﺎﻛ ﻱﺬﻟﺍ ﻦﻳﺰﺤﻟﺍ ﻲﺘﻔﻟﺍ ﻚﻟﺫ</w:t>
        <w:br/>
        <w:t>ﻲﻟﺍ ﺕﺭﺎﺷﺎﻓ .ﻙﺎﻨﻫ ﺎﻬﺑ ﺖﻟﺰﻧ ﻲﺘﻟﺍ ﺔﻟﺯﺎﻨﻟﺍ ﺔﻠﻴﻟ ﺎﻬﺘﻧﻮﻌﻤﻟ ﺕﺪﺘﻣﺍ ﻲﺘﻟﺍ ﺪﻴﻟﺍ ﻚﻠﺗ ﺐﺣﺎﺻ ﻪﻧﺍﻭ</w:t>
        <w:br/>
        <w:t>ﺎﺑﺍﺮﻄﺿﺍ ﺓﻮﻋﺪﻟﺍ ﻩﺬﻬﻟ ﻲﺘﻔﻟﺍ ﺏﺮﻄﺿﺎﻓ .ﺖﻠﻌﻔﻓ .ﺎﻬﻴﻟﺍ ﻪﻳﺎﻋﺪﺘﺳﺍﻭ ﻪﻴﻟﺍ ﻝﻭﺰﻨﻟﺎﺑ ﺎﻬﺘﻣﺩﺎﺧ</w:t>
        <w:br/>
        <w:t>ﺀﺍﺭﻭ ﻲﺜﻣﻭ ﻡﻮﺘﻓ ﺔﻓﺮﺸﻟﺍ ﻦﻣ «ﺖﻳﺮﻏﺮﻣ» ﻥﺎﻜﻤﺑ ﺮﻌﺷ ﻢﺛ ﺀﺎﻬﻀﻓﺮﻳ ﺩﺎﻛ ﻲﺘﺣ ﺍﺪﻳﺪﺷ</w:t>
        <w:br/>
        <w:t>.ﺖﻓﺮﺼﻧﺍﻭ ﻪﺘﻛﺮﺘﻓ ﺀﺎﻬﺗﺪﻴﺳ ﺔﻓﺮﻏ ﻲﻟﺍ ﻪﺑ ﺕﺪﻌﺻ ﻲﺘﺣ .ﺔﻣﺩﺎﺨﻟﺍ</w:t>
        <w:br/>
        <w:t>ﺀﺎﻫﺪﻳ ﻪﻴﻟﺍ ﺕﺪﻤﻓ ؛ﻦﻴﺒﻳ ﺩﺎﻜﻳ ﻻ ﻪﻧﺎﺴﻟﻭ ﺀﺎﻓﺮﻋ ﺾﻓﺮﻳ ﻪﻬﺟﻭﻭ ﺎﻫﺎﻴﺤﻓ ﺎﻬﻴﻠﻋ ﻞﺧﺪﻓ</w:t>
        <w:br/>
        <w:t>ﻲﻫﻭ ؛ﻪﺒﻠﻗ ﻒﻃﺍﻮﻋ ﻦﻣ ﺎﻬﻋﺩﻭﺍ ﺎﻣ ﺮﺳ «ﺖﻳﺮﻏﺮﻣ» ﺖﻓﺮﻋ .ﺔﻠﻳﻮﻃ ﺔﻠﺒﻗ ﺎﻬﺒﻗﻭ ﺎﻬﻟﻭﺎﻨﺘﻓ</w:t>
        <w:br/>
        <w:t>؛ﻪﻣﻮﻗ ﻦﻋﻭ ﻪﺴﻔﻧ ﻦﻋ ﻪﻠﻳﺎﺴﺗ ﺕﺎﺸﻧﺎﻓ .ﺲﻠﺠﻓ .ﺱﻮﻠﺠﻟﺎﺑ ﻪﺘﻧﺫﺍ ﻢﺛ .ﺕﻼﺒﻘﻟﺍ ﺭﺍﺮﺳﺎﺑ ﺔﻤﻟﺎﻌﻟﺍ</w:t>
        <w:br/>
        <w:t>ﻦﻋ ﺢﺴﻤﺗﻭ ﺀﺎﻬﺑ ﻪﻔﻃﻼﺗ ﺕﺎﻣﺎﺴﺘﺑﺍ ﻚﻟﺫ ﻦﻴﺑ ﺎﻤﻴﻓ ﻪﻟ ﻢﺴﺘﺒﺗﻭ ﺀﺎﻬﻧﺎﺸﺑ ﻪﻣﺎﻤﺘﻫﺍ ﺐﺒﺳ ﻦﻋﻭ</w:t>
        <w:br/>
        <w:t>.ﻉﻭﺮﻟﺍ ﻦﻣ ﻪﺑ ﻢﻟﺍ ﺎﻣ ﻩﺩﺍﻮﻓ</w:t>
        <w:br/>
        <w:t>«ﺲﻴﻧ» ﻪﺗﺪﻠﺑ ﻦﻣ ﺎﻣﻮﻳ ﻦﻳﺮﺸﻋ ﺬﻨﻣ ﺎﻬﻴﻟﺍ ﺪﻓﻭ ﻪﻧﺍﻭ ««ﺲﻳﺭﺎﺑ» ﻦﻋ ﺐﻳﺮﻏ ﻪﻧﺍ ﺎﻬﺛﺪﺤﻓ</w:t>
        <w:br/>
        <w:t>ﻲﻓ ﺩﻮﻌﻳ ﻢﺛ ,ﺲﻔﻨﻟﺍ ﺢﻳﻭﺮﺗﻭ ﺀﺍﻮﻬﻟﺍ ﺮﻴﻴﻐﺘﻟ ﺎﺒﻠﻃ ﺎﻬﺑ ﻩﻮﺑﺍ ﻪﻟ ﻥﺫﺍ ﺮﻬﺷﺍ ﺔﺛﻼﺛ ﺎﻬﻴﻓ ﻲﻀﻘﻴﻟ</w:t>
        <w:br/>
        <w:t>«؟ﺎﻨﻫ ﺍﺪﻴﻤﺣ ﻡﺎﻘﻤﻟﺍ ﺕﺪﺟﻭ ﻞﻫ» :ﻪﺘﻟﺎﺴﻓ ﺀ؛ﻪﻨﻃﻭ ﻲﻟﺍ ﺎﻬﺘﻳﺎﻬﻧ</w:t>
        <w:br/>
        <w:t>«.ﻲﺗﺪﻴﺳ ﺎﻳ ﻻ» :ﻝﺎﻗﻭ .ﺓﺮﺴﻜﻨﻣ ﺓﺮﻈﻧ ﺎﻬﻴﻟﺍ ﺮﻈﻧ ﻢﺛ ؛.ﺔﻬﻴﻨﻫ ﺖﻤﺼﻓ</w:t>
      </w:r>
    </w:p>
    <w:p>
      <w:pPr>
        <w:pStyle w:val="Heading1"/>
        <w:bidi/>
      </w:pPr>
      <w:r>
        <w:t>‎١ «؟ﺍﺫﺎﻤﻟ» :ﺖﻟﺎﻗ</w:t>
      </w:r>
    </w:p>
    <w:p>
      <w:pPr>
        <w:bidi/>
      </w:pPr>
      <w:r>
        <w:t>ﺕﺩﺎﻋﺎﻓ .ﻪﻗﺍﺮﻃﺍﻭ ﻪﺘﻤﺻ ﻲﻟﺍ ﺩﺎﻌﻓ ﺀﺎﻬﺑ ﻖﻄﻨﻳ ﻥﺍ ﻊﻄﺘﺴﻳ ﻢﻟ ﺔﻤﻠﻛ ﻪﻴﺘﻔﺷ ﻦﻴﺑ ﺕﺭﺎﺤﻓ</w:t>
        <w:br/>
        <w:t>.ﺎﻬﻟﺍﻮﺳ ﻪﻴﻠﻋ</w:t>
        <w:br/>
        <w:t>«؟ﻲﺴﻔﻧ ﻲﻓ ﺎﻣ ﻞﻛ ﻚﻟ ﻝﻮﻗﺍ ﻥﺍ ﻲﺗﺪﻴﺳ ﺎﻳ ﻲﻟ ﻦﻴﻧﺫﺎﺗ ﻞﻫ» :ﺎﻬﻟ ﻝﺎﻘﻓ</w:t>
        <w:br/>
        <w:t>ﻚﺒﺣ ﻲﻨﺣﺭﺎﻄﺗ ﻥﺍ ﻻﺍ ﺀﺎﺸﺗ ﺎﻣ ﻞﻗ» :ﻪﻟ ﺖﻟﺎﻗﻭ ؛ﻪﻟﻮﻘﻳ ﻥﺍ ﻞﺒﻗ ﻪﺴﻔﻧ ﻲﻓ ﺎﻤﺑ ﺕﺮﻌﺸﻓ</w:t>
        <w:br/>
        <w:t>ﺀﺎﻬﻴﻓ ﺔﻧﻮﻴﻣ ﻻ ﺔﺼﻟﺎﺧ ﺎﻫﺪﺣﻭ ﺓﺎﻴﺤﻟﺍ ﻞﻤﺘﺣﺍ ﻥﺍ ﻊﻴﻄﺘﺳﺍ ﻻ ﺔﻀﻳﺮﻣ ﺓﺍﺮﻣﺍ ﻲﻨﻧﺎﻓ «ﻚﻣﺍﺮﻏﻭ</w:t>
      </w:r>
    </w:p>
    <w:p>
      <w:pPr>
        <w:pStyle w:val="Heading1"/>
        <w:bidi/>
      </w:pPr>
      <w:r>
        <w:t>«ﻡﺍﺮﻐﻟﺍﻭ ﺐﺤﻟﺎﺑ ﺔﻠﻘﺜﻣ ﺎﻬﻠﻤﺘﺣﺍ ﻻﺍ ﻱﺮﺣﺎﻓ</w:t>
      </w:r>
    </w:p>
    <w:p>
      <w:pPr>
        <w:bidi/>
      </w:pPr>
      <w:r>
        <w:t>ﻝﺎﻗ ﻢﺛ ﺀﺎﻬﺤﺴﻤﻓ ﻪﻴﻨﻴﻋ ﻲﻓ ﻕﺮﻗﺮﺘﺗ ﺔﻌﻣﺩ ﻲﻟﺍ ﻩﺪﻳ ﺪﻣﻭ ﺀﺍﺪﻳﺪﺷ ﺍﺭﺍﺮﻔﺻﺍ ﻪﻬﺟﻭ ﺪﻔﺻﺎﻓ</w:t>
        <w:br/>
        <w:t>ﻲﺘﺣ ﺲﻳﺭﺎﺑ ﺖﻄﺒﻫ ﺬﻨﻣ ؛ﻲﺜﻴﻋ ﻲﻠﻋ ﺺﻐﻨﻳﻭ ﻲﻨﻴﻜﺒﻳﻭ ﻲﺗﺪﻴﺳ ﺎﻳ ﻲﻨﻧﺰﺤﻳ ﺎﻣ ﻚﻟﺫ» :ﺎﻬﻟ</w:t>
        <w:br/>
        <w:t>؛ﺀﻲﺷ ﻞﻛ ﻙﺮﻣﺍ ﻦﻣ ﺖﻓﺮﻌﻓ ﻚﻨﻋ ﺖﻟﺎﺳ ﻢﺛ .ﻲﻟﻭﻻﺍ ﺓﺮﻈﻨﻠﻟ ﻚﺘﺒﺒﺣﺎﻓ ﻚﺘﻳﺍﺭ ﻲﻨﻧﺎﻓ «ﻡﻮﻴﻟﺍ</w:t>
        <w:br/>
        <w:t>ﻻ</w:t>
        <w:br/>
        <w:t>ﺕﺍﺮﺒﻌﻟﺍ</w:t>
        <w:br/>
        <w:t>ﻲﻠﻣﺍ ﻊﻄﻘﻧﺎﻓ .ﻞﻣﻵ ﻞﻣﺍ ﻻﻭ ﻊﻣﺎﻄﻟ ﺎﻬﻴﻓ ﻊﻤﻄﻣ ﻻ ﺔﺸﻴﻋ ﺭﻮﻬﺷ ﺬﻨﻣ ﻦﻴﺸﻴﻌﺗ ﻚﻧﺍ ﺖﻤﻠﻋﻭ</w:t>
        <w:br/>
        <w:t>ﻉﺎﻨﻘﻟﺍ ﺍﺬﻫ ﺖﻳﺍﺭﻭ ﻞﻴﺜﻤﺘﻟﺍ ﺐﻌﻠﻣ ﻲﻓ ﻚﻟﺫ ﺪﻌﺑ ﻚﺘﻳﺍﺭ ﻢﺛ .ﻊﻄﻘﻨﻳ ﻢﻟ ﻙﺎﻳﺍ ﻲﺒﺣ ﻥﺍ ﻻﺍ .ﻚﻨﻣ</w:t>
        <w:br/>
        <w:t>.ﺔﻘﻔﺷﻭ ﺔﻤﺣﺭ ﻙﺎﻳﺍ ﻲﺒﺣ ﻝﺎﺤﺘﺳﺎﻓ ﺀﻞﻴﻤﺠﻟﺍ ﻚﻬﺟﻭ ﻲﻠﻋ ﺽﺮﻟﺍ ﺪﻳ ﻪﺠﺴﻧ ﻱﺬﻟﺍ ﺮﻔﺻﻻﺍ</w:t>
        <w:br/>
        <w:t>ﻲﺗﺎﻴﺣ ﻲﻓ ﷲ ﻲﻠﻋ ﻲﻨﻤﺗﺍ ﺎﻣ ﻞﻛ ﺢﺒﺻﺍﻭ .ﻚﺒﺤﻟ ﻲﻜﺑﺍ ﺎﻤﻣ ﺮﺜﻛﺍ ﻚﺿﺮﻤﻟ ﻲﻜﺑﺍ ﺖﺤﺒﺻﺍﻭ</w:t>
        <w:br/>
        <w:t>ﻚﻟﺫ ﺪﻌﺑ ﻊﻤﻃﺍ ﻻ ﻢﺛ ,ﻪﻳﺎﻨﻫﻭ ﺶﻴﻌﻟﺍ ﺓﺩﺎﻌﺳ ﻦﻣ ﻚﻈﺣ ﻚﻟ ﺍﺭﻮﻓﻮﻣ .ﺔﻤﻋﺎﻧ ﺔﺛﺭﺎﺑ ﻙﺍﺭﺍ ﻥﺍ</w:t>
        <w:br/>
        <w:t>ﺐﺤﻟﺍ ﻚﺣﺭﺎﻃﻻ ﻻ ﻚﻳﺪﻳ ﻦﻴﺑ ﺔﻋﺎﺴﻟﺍ ﻒﻗﺍ ﺎﻧﺎﻓ ,ﻥﻮﻣﺮﻐﻤﻟﺍ ﻥﻮﺒﺤﻤﻟﺍ ﻪﻴﻓ ﻊﻤﻄﻳ ﺎﻤﻣ ﺀﻲﺷ ﻲﻓ</w:t>
        <w:br/>
        <w:t>ﻢﺛ .ﻚﻨﻋ ﻚﺘﻣﺩﺎﺧ ﻝﺎﺳﺍ ﻪﺘﺘﺟ ﺎﻤﻠﻛ ﻚﺑﺎﺑ ﻲﻠﻋ ﻑﻮﻗﻮﻟﺎﺑ ﻲﻟ ﻲﻧﺫﺎﺗ ﻥﺍ ﻝﺎﺳﻻ ﻞﺑ ؛ﻡﺍﺮﻐﻟﺍﻭ</w:t>
        <w:br/>
        <w:t>« ﻲﻧﺎﻜﻤﺑ ﻦﻳﺮﻌﺸﺗ ﻻﻭ ﺀﻲﻬﺟﻭ ﻦﻳﺮﺗ ﻻ ﺚﻴﺣ ﻦﻣ ﻲﻠﻴﺒﺴﻟ ﻲﻀﻣﺍ</w:t>
        <w:br/>
        <w:t>ﺎﻬﻧﺍ ﺎﻬﻴﻟﺍ ﻞﻴﺣﻭ .ﻲﻤﺤﻟﺍ ﻦﻣ ﺎﻬﻘﻓﺮﻌﺗ ﻲﺘﻟﺍ ﺓﺪﻋﺮﻟﺍ ﺮﻴﻏ ﺓﺪﻋﺭ ﺎﻬﻳﺎﻀﻋﺍ ﻲﻓ ﺕﺮﺴﻓ</w:t>
        <w:br/>
        <w:t>ﻪﻴﻟﺍ ﺕﺮﻈﻨﻓ ؛ﻝﺎﺟﺮﻟﺍ ﻩﺍﻮﻓﺍ ﻦﻣ ﻡﻮﻴﻟﺍ ﻞﺒﻗ ﺎﻬﻌﻤﺴﺗ ﺖﻧﺎﻛ ﻲﺘﻟﺍ ﺮﻴﻏ ﺐﺤﻟﺍ ﻲﻓ ﺔﻤﻐﻧ ﻊﻤﺴﺗ</w:t>
        <w:br/>
        <w:t>ﻚﻟ ﻩﺮﻜﺷﺍﻭ .ﻱﺪﻴﺳ ﺎﻳ ﻚﻟﺬﺑ ﻚﻟ ﻥﺫﺁ ﻲﻧﺍ» :ﻪﻟ ﺖﻟﺎﻗ ﻢﺛ .ﻲﻟﺎﻌﺗ ﷲ ﻻﺍ ﺎﻬﻠﻳﻭﺎﺗ ﻢﻠﻌﻳ ﻻ ﺓﺮﻈﻧ</w:t>
        <w:br/>
        <w:t>«.ﻦﻴﻣﺮﻐﻤﻟﺍ ﻦﻴﺒﺤﻤﻟﺍ ﻲﻟﺍ ﻲﻨﻣ ﺝﻮﺣﺍ ﻦﻴﺼﻠﺨﻤﻟﺍ ﺀﺎﻗﺪﺻﻻﺍ ﻲﻟﺍ ﻲﻧﺎﻓ ﺀﺎﻣﺮﻐﻣ</w:t>
        <w:br/>
        <w:t>ﺀﺎﻄﺒﺘﻐﻣ ﺍﺭﻭﺮﺴﻣ ﻑﺮﺼﻧﺍﻭ ﺎﻬﻠﺒﻘﻓ .ﻑﺍﺮﺼﻧﻻﺎﺑ ﻪﺘﻧﺫﺍ ﺪﻗ ﺎﻬﻧﺍ ﻢﻠﻌﻓ ﺀﺎﻫﺪﻳ ﻪﻴﻟﺍ ﺕﺪﻣﻭ</w:t>
        <w:br/>
        <w:t>؛ﻢﻬﻠﻟﺍ ﻚﺘﻤﺣﺭ» :ﺖﻟﺎﻗﻭ ﺀﺎﻬﺒﻧﺎﺠﺑ ﺓﺩﺎﺳﻭ ﻲﻠﻋ ﺖﻄﻘﺴﻓ ﺀﺎﻬﻨﻋ ﺏﺎﻏ ﻲﺘﺣ ﺎﻫﺮﻈﻧ ﻪﺘﻌﺒﺗﺎﻓ</w:t>
      </w:r>
    </w:p>
    <w:p>
      <w:pPr>
        <w:pStyle w:val="Heading1"/>
        <w:bidi/>
      </w:pPr>
      <w:r>
        <w:t>«!ﻪﺒﺣﺍ ﻥﺍ ﻲﺸﺧﺍ ﻲﻧﺎﻓ</w:t>
      </w:r>
    </w:p>
    <w:p>
      <w:pPr>
        <w:bidi/>
      </w:pPr>
      <w:r>
        <w:t>ﺕﺮﻌﺷ ﻞﺑ ؛ﻪﺴﻔﻧ ﺐﺤﻟﺍ ﻮﻫ ﺐﺤﻟﺍ ﻦﻣ ﻑﻮﺨﻟﺍ ﻥﺎﻓ ؛ﻱﺭﺪﺗ ﻻ ﺚﻴﺣ ﻦﻣ ﻪﺘﺒﺣﺍ ﺪﻘﻟ</w:t>
        <w:br/>
        <w:t>ﺲﻧﺎﺗﻭ ﺀﺎﻬﻟﺰﻨﻣ ﻲﻓ ﻡﻮﻳ ﻞﻛ ﻪﻠﺒﻘﺘﺴﺗ ﺖﺤﺒﺻﺎﻓ «ﻞﺒﻗ ﻦﻣ ﺎﻬﻠﺜﻤﺑ ﺮﻌﺸﺗ ﻢﻟ ﺓﺩﺎﻌﺴﺑ ﻪﺒﺣ ﻲﻓ</w:t>
        <w:br/>
        <w:t>ﺀﺮﻣﻻﺍ ﺎﻬﺑ ﻲﻣﺍﺮﺗ ﻢﺛ ﺀﺍﺮﻣﺍ ﻪﻨﻋ ﻢﺘﻜﺗ ﻻﻭ ﺎﻴﻴﺷ ﻪﺑﺬﻜﺗ ﻻ ﺎﻫﺮﺿﺎﺣﻭ ﺎﻬﻴﺿﺎﻣ ﺔﺼﻗ ﻪﻴﻠﻋ</w:t>
        <w:br/>
        <w:t>ﻥﺍ ﺙﺪﺣ ﻢﺛ .ﻖﻳﺎﻗﺩ ﻊﻀﺑ ﻪﺗﺭﺎﻳﺯ ﺩﺎﻌﻴﻣ ﻦﻋ ﻒﻠﺨﺗ ﻥﺍ ﺔﺸﺣﻮﻟﺎﺑ ﺮﻌﺸﺗ ﺖﺤﺒﺻﺍ ﻲﺘﺣ</w:t>
        <w:br/>
        <w:t>ﻪﻋﺎﻄﻘﻧﻻ ﺖﻧﺰﺤﻓ .ﻪﺑ ﺎﻫﺭﺎﺒﺧﺍ ﻦﻣ ﻦﻜﻤﺘﻳ ﻦﻟ ﻪﻟ ﺽﺮﻋ ﺮﻣﻻ ﻡﺎﻳﺍ ﺔﺛﻼﺛ ﺎﻬﺗﺭﺎﻳﺯ ﻦﻋ ﻊﻄﻘﻧﺍ</w:t>
        <w:br/>
        <w:t>ﺍﺬﻫﻭ ﻥﺰﺤﻟﺍ ﻚﻟﺫ ﻥﺍ ﺕﺮﻛﺫ ﻢﺛ ؛ﺐﻫﺬﻣ ﻞﻛ ﻥﻮﻨﻈﻟﺍﻭ ﺱﻭﺎﺳﻮﻟﺍ ﺎﻬﺑ ﺖﺒﻫﺫﻭ ﺀﺎﻤﻴﻈﻋ ﺎﺛﺰﺣ</w:t>
        <w:br/>
        <w:t>ﺐﻋﺮﻟﺍ ﺔﻘﻔﺧ ﺎﻬﺒﻠﻗ ﻖﻔﺧﻭ ﺀﺍﺪﻳﺪﺷ ﺎﻘﻠﻗ ﻚﻟﺬﻟ ﺖﻘﻠﻘﻓ ؛ﻡﻮﻴﻟﺍ ﻞﺒﻗ ﺎﻬﻧﺎﺷ ﻦﻣ ﺲﻴﻟ ﺱﺍﻮﺳﻮﻟﺍ</w:t>
        <w:br/>
        <w:t>ﺕﺮﻬﺴﻓ ﺀﺎﻬﻴﻓ ﻱﺩﺮﺘﺗ ﻥﺍ ﻻﺍ ﻖﺒﻳ ﻢﻟﻭ .ﺓﻮﻬﻟﺍ ﺔﻓﺎﺣ ﻲﻠﻋ ﺖﻔﻗﻭ ﺪﻗ ﺎﻬﻧﺍ ﺖﻤﻠﻋﻭ ,ﻑﻮﺨﻟﺍﻭ</w:t>
        <w:br/>
        <w:t>ﺡﺎﺒﺼﻟﺍ ﺢﺒﺻﺍ ﻲﺘﺣ .ﺖﺠﻟﺎﻋ ﺎﻣ ﺎﻬﺠﻟﺍﻮﺧﻭ ﺲﻔﻨﻟﺍ ﻉﺯﺍﻮﻧ ﻦﻣ ﺎﻬﻴﻓ ﺖﺠﻟﺎﻋ ﺔﻠﻳﻮﻃ ﺔﻠﻴﻟ</w:t>
        <w:br/>
        <w:t>.ﺍﺮﻣﺍ ﺎﻬﺴﻔﻧ ﻲﻓ ﺕﺮﻤﺿﺍ ﺪﻗﻭ</w:t>
        <w:br/>
        <w:t>ﻉ</w:t>
        <w:br/>
        <w:t>ﺔﻴﺤﻀﻟﺍ</w:t>
        <w:br/>
        <w:t>ﺓﺮﻤﺣ ﺎﻬﻴﻨﻴﻋ ﻲﻓﻭ ﺀﺎﻬﺷﺍﺮﻓ ﺔﺤﻳﺮﻃ ﺎﻫﺪﺟﻮﻓ .«ﻊﺑﺍﺮﻟﺍ ﻡﻮﻴﻟﺍ ﺡﺎﺒﺻ ﻲﻓ «ﻥﺎﻣﺭﺍ» ﺀﺎﺟ</w:t>
        <w:br/>
        <w:t>ﻭﺍ ﻲﺗﺪﻴﺳ ﺎﻳ ﺍﺮﻴﺜﻛ ﺲﻣﻻﺎﺑ ﺕﺮﻬﺳ ﻚﻠﻌﻟ» :ﺎﻬﻟ ﻝﺎﻗﻭ ﺀﺎﻫﺮﻈﻨﻤﻟ ﻉﺎﺗﺭﺎﻓ ﺀﺮﻬﺴﻟﺍﻭ ﺀﺎﻜﺒﻟﺍ</w:t>
        <w:br/>
        <w:t>«.ﺎﻤﻬﻨﻣ ﺪﺣﺍﻭ ﺮﺛﺍ ﻚﻴﻨﻴﻋ ﻲﻓ ﻱﺭﺍ ﻲﻧﺎﻓ ؛ﺖﻴﻜﺑ</w:t>
        <w:br/>
        <w:t>«.ﻥﺎﻣﺭﺍ ﺎﻳ ﺎﻜﻣ ﺎﻤﻫ» :ﺖﻟﺎﻗ</w:t>
      </w:r>
    </w:p>
    <w:p>
      <w:pPr>
        <w:pStyle w:val="Heading1"/>
        <w:bidi/>
      </w:pPr>
      <w:r>
        <w:t>«؟ﺪﻳﺪﺟ ﺀﻲﺷ ﺙﺪﺣ ﻞﻫﻭ» :ﻝﺎﻗ</w:t>
      </w:r>
    </w:p>
    <w:p>
      <w:pPr>
        <w:bidi/>
      </w:pPr>
      <w:r>
        <w:t>ﺮﺧﺁ ﻥﺎﻛ ﺎﻤﻳﺭﻭ ﺀﺍﺮﻴﺼﻗ ﺎﺜﻳﺪﺣ ﻚﺛﺪﺣﺍ ﻖﻳﺪﺼﻟﺍ ﺎﻬﻳﺍ ﻼﻴﻠﻗ ﻲﺒﻧﺎﺠﺑ ﺲﻠﺟﺍ» :ﺖﻟﺎﻗ</w:t>
        <w:br/>
        <w:t>«.ﻲﻧﺍﺮﺗ ﻻﻭ ﻚﻟﺫ ﺪﻌﺑ ﻙﺍﺭﺍ ﻻ ﻢﺛ ,ﻚﻨﻴﺑﻭ ﻲﻨﻴﺑ ﺚﻳﺪﺣ</w:t>
        <w:br/>
        <w:t>ﻢﻠﻓ .ﻪﻧﺎﺴﻟﻭ ﻪﻠﻘﻋ ﻪﻴﻠﻋ ﻚﻠﻣ ﺎﻣ ﻝﻮﻬﻟﺍﻭ ﺐﻋﺮﻟﺍ ﻦﻣ ﻪﻠﺧﺍﺩﻭ ﺀﺍﺪﻳﺪﺷ ﺍﺮﻋﺫ ﺮﻋﺬﻓ</w:t>
        <w:br/>
        <w:t>ﺮﻈﻧ ﺎﻬﻬﺟﻭ ﻲﻟﺍ ﺮﻈﻨﻳ ﻞﻇﻭ ﺀﺎﻌﻀﻌﻀﺘﻣ ﺎﻴﻫﺍﻭ ﺎﻬﺒﻧﺎﺠﺑ ﻂﻘﺳﻭ ﺀﺎﻨﻴﺷ ﻝﻮﻘﻳ ﻥﺍ ﻊﻄﺘﺴﻳ</w:t>
        <w:br/>
        <w:t>.ﻢﻜﺤﻟﺎﺑ ﺔﻘﻄﻧ ﺔﻋﺎﺳ ﻪﻴﺿﺎﻗ ﻪﺟﻭ ﻲﻟﺍ ﻢﻬﺘﻤﻟﺍ</w:t>
        <w:br/>
        <w:t>ﻱﺬﻟﺍ ﻢﻳﺮﻜﻟﺍ ﻞﺟﺮﻟﺍ ﻚﻴﻓ ﺖﻓﺮﻌﻓ «ﻥﺎﻣﺭﺍ» ﺎﻳ ﻚﺘﻓﺮﻋ» :ﻝﻮﻘﺗﻭ ﻪﺛﺪﺤﺗ ﻪﻴﻠﻋ ﺖﻠﺒﻗﺎﻓ</w:t>
        <w:br/>
        <w:t>ﺔﻔﻃﺎﻋ ﻪﺒﻠﻗ ﻲﻓ ﺖﺟﺰﺘﻣﺍ ﻱﺬﻟﺍ ﻲﻓﻮﻟﺍ ﻖﻳﺪﺼﻟﺍﻭ .ﻪﺴﻔﻨﻟ ﻲﻨﺒﺣﺍ ﺎﻤﻣ ﺮﺜﻛﺍ ﻲﺴﻔﻨﻟ ﻲﻨﺒﺣﺍ</w:t>
        <w:br/>
        <w:t>ﺵﺎﻋﻭ .ﻲﺿﺮﻤﻟ ﺱﺎﻨﻟﺍ ﻲﻧﺎﻔﺟ ﺎﻤﻨﻴﺣ ﺔﻀﻳﺮﻣ ﻝﺍ ﻱﻭﺎﻓ .ﻥﺎﻨﺤﻟﺍﻭ ﺔﻤﺣﺮﻟﺍ ﺔﻔﻃﺎﻌﺑ ﺐﺤﻟﺍ</w:t>
        <w:br/>
        <w:t>ﻦﻣ ﻲﺒﻠﻗ ﻲﻓ ﻚﻟ ﺕﺮﻤﺿﺎﻓ ﺀﻲﻨﻣ ﻢﻬﻠﻣﺍ ﻉﺎﻄﻘﻧﻻ ﻲﻨﻋ ﺱﺎﻨﻟﺍ ﻊﻄﻘﻧﺍ ﺎﻤﻨﻴﺣ ﻞﻣﺍ ﻼﺑ ﻲﻌﻣ</w:t>
        <w:br/>
        <w:t>ﻡﻮﻳ ﻲﻓ ﺎﻬﻠﺜﻤﺑ ﺮﻌﺷﺍ ﻢﻟ ﺓﺩﺎﻌﺳ ﻚﺑ ﺕﺪﻌﺳﻭ .ﻙﺍﻮﺳ ﺪﺣﻻ ﻩﺮﻤﺿﺍ ﻢﻟ ﺎﻣ ﻡﺍﺮﺘﺣﻻﺍﻭ ﺐﺤﻟﺍ</w:t>
        <w:br/>
        <w:t>.ﻲﺗﺎﻴﺣ ﻡﺎﻳﺍ ﻦﻣ</w:t>
        <w:br/>
        <w:t>ﻢﻟ ﺪﺤﻠﻟﺍ ﺓﺪﻗﺭ ﻲﻟﺍ ﺪﻬﻤﻟﺍ ﺔﻌﺠﺿ ﻦﻣ ﻩﺮﻳﺩﺎﻘﻣ ﺡﻮﻟ ﻲﻓ ﺀﺎﻘﺸﻟﺍ ﻲﻟ ﺐﺘﻛ ﻱﺬﻟﺍ ﷲ ﻦﻜﻟﻭ</w:t>
        <w:br/>
        <w:t>ﺮﻌﺷﺍ ﺖﺤﺒﺻﺍ ﺪﻘﻓ ﺀﺎﻜﻴﺷﻭ ﺎﻬﻴﻨﺒﻠﺴﻳ ﻥﺍ ﻻﺍ ﻲﺑﺍﻭ .ﺓﺩﺎﻌﺴﻟﺍ ﻩﺬﻬﺑ ﻼﻳﻮﻃ ﻲﻨﻌﺘﻤﻳ ﻥﺍ ﺎﺸﻳ</w:t>
        <w:br/>
        <w:t>ﺪﻗ ﻲﻳﺎﻨﻫﻭ ﻲﺗﺩﺎﻌﺳ ﺎﻬﻨﻣ ﺪﻤﺘﺳﺍ ﺖﻨﻛ ﻲﺘﻟﺍ ﺔﺳﺪﻘﻤﻟﺍ ﺔﻔﻳﺮﺸﻟﺍ ﺔﻔﻃﺎﻌﻟﺍ ﻚﻠﺗ ﻥﺍ ﻡﺎﻳﺍ ﺬﻨﻣ</w:t>
        <w:br/>
        <w:t>ﺎﻬﻧﺍ ﻻﺍ ﻱﺭﺍ ﻻﻭ .ﻲﺴﻔﻨﻟ ﺎﻫﺪﻳﺭﺍ ﻻ ﺎﻫﺮﻴﻏ ﻱﺮﺧﺍ ﺔﻔﻃﺎﻋ ﻲﻟﺍ ﻲﺒﻠﻗ ﻕﺎﻤﻋﺍ ﻲﻓ ﻞﻴﺤﺘﺴﺗ ﺕﺬﺧﺍ</w:t>
        <w:br/>
        <w:t>«ﻱﺮﺧﺍ ﺎﻬﻗﺪﺻﺍﻭ ﺓﺮﻣ ﺎﻬﺑﺬﻛﺍ ﺀﺎﻴﻴﺣ ﺎﻬﻨﻋ ﻱﺪﻔﻧ ﺖﻋﺩﺎﺨﻓ ,ﻲﻳﻼﺑﻭ ﻲﻳﺎﻘﺷ ﺐﺒﺳ ﻥﻮﻜﺘﺳ</w:t>
        <w:br/>
        <w:t>ﻲﻨﻘﻠﻗﺍ ﻥﺰﺤﺑ ﻚﺑﺎﻴﻐﻟ ﺕﺮﻌﺸﻓ .ﺔﺛﻼﺜﻟﺍ ﻡﺎﻳﻻﺍ ﻚﻠﺗ ﻲﻨﻋ ﻚﻋﺎﻄﻘﻧﺍ ﻦﻣ ﻥﺎﻛ ﺎﻣ ﻥﺎﻛ ﻲﺘﺣ</w:t>
        <w:br/>
        <w:t>ﻲﻧﺎﻜﺑﺍ ﻪﻧﺍ ﺖﻠﻘﻟ ,ﻝﻮﻗﺍ ﻥﺍ ﺖﻴﺷ ﻲﻟﻭ .ﻱﺮﻋﺎﺸﻣﻭ ﻲﻔﻃﺍﻮﻋ ﻊﻴﻤﺟ ﻞﻋ ﻚﻠﻣﻭ ؛ﻲﻨﻀﻣﺍﻭ</w:t>
        <w:br/>
        <w:t>.ﻼﻳﻮﻃ ﻲﻧﺮﻬﺳﺍﻭ ﺀﺍﺮﻴﺜﻛ</w:t>
        <w:br/>
        <w:t>؛ﻲﺒﻠﻗ ﻲﻓ ﺞﻠﺘﺨﻳ ﻱﺬﻟﺍ ﺍﺬﻫ ﻥﺍﻭ ؛ﺔﻘﺷﺎﻋ ﺖﺤﺒﺻﺍ ﺪﻗ ﻲﻨﻧﺍ - ﻩﺎﻔﺳﺍ ﺍﻭ - ﺖﻤﻠﻌﻓ</w:t>
        <w:br/>
        <w:t>ﻖﻳﺮﻃ ﻲﻓ ﺮﻜﻓﺍ ﺎﻬﻠﻛ ﺲﻣﻻﺍ ﺔﻠﻴﻟ ﺖﻴﻀﻘﻓ ؛ﻡﺍﺮﻐﻟﺍﻭ ﺐﺤﻟﺍ ﻮﻫ ﺎﻤﻧﺍ .ﻲﻧﺪﻌﻘﻳﻭ ﻲﻨﻤﻴﻘﻳﻭ</w:t>
        <w:br/>
        <w:t>ﺀﻙﺍﻮﺳ ﺎﻬﻨﻣ ﻲﻨﺼﻠﺨﻳ ﺍﺪﺣﺍ ﺪﺟﺍ ﻢﻠﻓ ﺀﻲﺑ ﺖﻟﺰﻧ ﻲﺘﻟﺍ ﻲﻤﻈﻌﻟﺍ ﺔﻴﻜﻨﻟﺍ ﻩﺬﻫ ﻦﻣ ﺹﻼﺨﻟﺍ</w:t>
        <w:br/>
        <w:t>ﻉﻮﻣﺪﻟﺍ ﻢﺳﺎﺑ ﻞﺑ .ﺲﻣﻻﺎﺑ ﻪﻴﻠﻋ ﺎﻧﺪﻗﺎﻌﺗ ﻱﺬﻟﺍ ﺩﻮﻟﺍﻭ ﺔﻗﺍﺪﺼﻟﺍ ﻢﺳﺎﺑ «ﻥﺎﻣﺭﺍ» ﺎﻳ ﻚﻟﺎﺳﺍ ﺎﻧﺎﻓ</w:t>
        <w:br/>
        <w:t>215</w:t>
        <w:br/>
        <w:t>ﺕﺍﺮﺒﻌﻟﺍ</w:t>
        <w:br/>
        <w:t>ﻥﺍﻭ «ﻡﻮﻴﻟﺍ ﺬﻨﻣ ﻲﺗﺭﺎﻳﺯ ﻦﻋ ﻊﻄﻘﻨﺗ ﻥﺍ ﻞﻋ ﺎﻛﺎﻔﺷﺍﻭ ﻲﺑ ﺔﻤﺣﺭ ﺎﻬﺒﻜﺴﺗ ﺖﻨﻛ ﺎﻤﻟﺎﻃ ﻲﺘﻟﺍ</w:t>
        <w:br/>
        <w:t>ﻚﻨﻋ ﺮﺒﺼﻟﺍ ﻲﻠﻋ ﻲﺴﻔﻧ ﻞﻤﺣﺎﻓ .ﻚﻟﺫ ﺪﻌﺑ ﻱﺍ ﺪﻌﺗ ﻻ ﻢﺛ ,ﺖﻌﻄﺘﺳﺍ ﻥﺍ ﺔﻠﻴﻠﻟﺍ ﻚﻠﻫﺍ ﻲﻟﺍ ﺮﻓﺎﺴﺗ</w:t>
      </w:r>
    </w:p>
    <w:p>
      <w:pPr>
        <w:pStyle w:val="Heading1"/>
        <w:bidi/>
      </w:pPr>
      <w:r>
        <w:t>«!ﻚﻨﻣ ﺱﺎﻴﻟﺍ ﺔﺣﺍﺮﺑ ﻞﻋ ﷲ ﻦﻤﻳ ﻲﺘﺣ</w:t>
      </w:r>
    </w:p>
    <w:p>
      <w:pPr>
        <w:bidi/>
      </w:pPr>
      <w:r>
        <w:t>.ﺕﻮﺤﻨﻣ ﻝﺎﺜﻤﺗ ﻪﺟﻭ ﻪﻬﺟﻭ ﻥﺎﻛ ﺀﺮﻔﺼﻣ ﺪﻣﺎﺟ ﻮﻫ ﺍﺫﺎﻓ ,ﻝﻮﻘﻳ ﺎﻣ ﻱﺮﺘﻟ ﻪﻴﻟﺍ ﺕﺮﻈﻧ ﻢﺛ</w:t>
        <w:br/>
        <w:t>ﺪﻌﺑﻭ ؛ﻩﺍﺮﺗ ﻻﻭ ﺀﻲﺸﻟﺍ ﻲﻟﺍ ﺮﻈﻨﺗ ﻲﺘﻟﺍ ﺔﻤﻳﺎﻘﻟﺍ ﻦﻴﻌﻟﺍ ﺹﻮﺨﺷ ﺎﻬﻴﻟﺍ ﻥﺎﺘﺼﺧﺎﺷ ﻩﺎﻨﻴﻋ ﺍﺫﺍﻭ</w:t>
        <w:br/>
        <w:t>ﻚﻔﻴﺨﻳ ﺎﻣﻭ» :ﺮﻴﻤﻀﻟﺍ ﺕﻮﺼﻛ ﺖﻓﺎﺧ ﺕﻮﺼﺑ ﺎﻬﻟ ﻝﻮﻘﻳﻭ ؛ﻪﻴﺘﻔﺷ ﻙﺮﺤﻳ ﻥﺍ ﻉﺎﻄﺘﺳﺍ ﺎﻣ ﻱﻻ</w:t>
      </w:r>
    </w:p>
    <w:p>
      <w:pPr>
        <w:pStyle w:val="Heading1"/>
        <w:bidi/>
      </w:pPr>
      <w:r>
        <w:t>«؟ﺖﻳﺮﻏﺮﻣ ﺎﻳ ﺐﺤﻟﺍ ﻦﻣ</w:t>
      </w:r>
    </w:p>
    <w:p>
      <w:pPr>
        <w:bidi/>
      </w:pPr>
      <w:r>
        <w:t>ﺖﻓﺮﺘﻗﺍ ﺎﻣ ﻲﻠﻋ ﷲ ﻪﺑ ﻲﻨﺒﻗﺎﻌﻳ ﻥﺍ ﻊﻗﻮﺗﺍ ﻱﺬﻟﺍ ﻢﻴﻟﻻﺍ ﺏﺎﻘﻌﻟﺍ ﻪﻨﻣ ﻲﻨﻔﻴﺨﻳ» :ﺖﻟﺎﻗ</w:t>
        <w:br/>
        <w:t>ﻲﻓ - ﺕﺎﻄﻗﺎﺴﻟﺍ ﺀﺎﺴﻨﻟﺍ ﺮﺸﻌﻣ - ﺎﻨﻟ ﷲ ﺐﺘﻛ ﺪﻘﻓ ,ﻲﺗﺎﻴﺣ ﺔﺤﺗﺎﻓ ﻲﻓ ﻡﺎﺛﻵﺍﻭ ﺏﻮﻧﺬﻟﺍ ﻦﻣ</w:t>
        <w:br/>
        <w:t>ﻉﺍﻮﻧﺍﻭ ﺏﺍﺬﻌﻟﺍ ﻑﻮﻨﺼﺑ ﻢﻬﻴﻠﺘﺒﻧﻭ ﻢﻬﻟﻮﻘﻋﻭ ﻝﺎﺟﺮﻟﺍ ﺏﻮﻠﻘﺑ ﺚﺒﻌﻧ ﻝﺍﺰﻧ ﻻ ﻥﺍ ﻩﺮﻳﺩﺎﻘﻣ ﺡﻮﻟ</w:t>
        <w:br/>
        <w:t>ﺎﻣ ﻊﻴﻤﺟ ﺏﺍﺬﻌﻟﺍ ﻦﻣ ﻪﻴﻓ ﻞﻤﺤﻧ ﺐﺤﺑ ﺎﻨﻴﻠﺘﺒﻴﻓ ؛,ﻢﻬﻴﻠﻋ ﺭﺎﻐﻳﻭ ﻢﻬﻟ ﻞﻟﺍ ﺐﻀﻐﻳ ﻲﺘﺣ ,؛ﻡﻻﻵﺍ</w:t>
        <w:br/>
        <w:t>ﻱﺪﻳ ﻦﻴﺑ ﺕﻮﻤﻨﻓ ﺀﺎﻨﺗﺎﻴﺣ ﺀﺎﻬﺘﻧﺎﺑ ﻻﺍ ﻲﻬﺘﻨﻳ ﻻ ﺀﺎﻘﺷ ﻪﻴﻓ ﻲﻘﺸﻧﻭ ؛ﻞﺒﻗ ﻦﻣ ﺱﺎﻨﻠﻟ ﻩﺎﻨﻠﻤﺣ</w:t>
        <w:br/>
        <w:t>؛ﻩﺎﺸﺧﺍﻭ ﻪﻓﺎﺧﺍ ﻱﺬﻟﺍ ﺍﺬﻬﻓ .ﻙﺎﺑ ﺎﻨﻴﻠﻋ ﻲﻜﺒﻳ ﻻﻭ «ﻉﺎﻧ ﺎﻧﺎﻌﻨﻳ ﻻ ؛ﺕﻼﻘﻐﻣ ﺕﻼﻤﻬﻣ ﺎﻨﺴﻔﻧﺍ</w:t>
      </w:r>
    </w:p>
    <w:p>
      <w:pPr>
        <w:pStyle w:val="Heading1"/>
        <w:bidi/>
      </w:pPr>
      <w:r>
        <w:t>"ﻩﺍﺭﺍ ﻥﺍ ﻞﺒﻗ ﻞﺟﺍ ﻲﻟﺍ ﻖﺒﺴﻳ ﻥﺍ ﺐﺣﺍﻭ</w:t>
      </w:r>
    </w:p>
    <w:p>
      <w:pPr>
        <w:bidi/>
      </w:pPr>
      <w:r>
        <w:t>ﻚﻧﺍ ﻢﻠﻋﺍ ﻲﻨﻜﻟﻭ ,ﻱﺪﻨﻋ ﻚﻟﺫ ﻦﻣ ﻞﺟﺍ ﺖﻧﺎﻓ .«ﻥﺎﻣﺭﺍ» ﺎﻳ ﺭﺪﻐﻟﺍﻭ ﺔﻧﺎﻴﺨﻟﺎﺑ ﻚﻤﻬﺗﺍ ﻻ ﺎﻧﺍ</w:t>
        <w:br/>
        <w:t>ﺓﺩﻮﻌﻟﺍ ﻩﺪﻌﺑ ﻚﻠﻤﺗ ﻻ ﺍﺮﻔﺳ ﻚﻠﻫﺍ ﻲﻟﺍ ﺕﺮﻓﺎﺳ ﻞﺟﻻﺍ ﻲﻀﻘﻧﺍ ﺍﺫﺎﻓ .ﻞﺟﺍ ﻲﻟﺍ ﺪﻠﺒﻟﺍ ﺍﺬﻫ ﻲﻓ ﻕﺎﺑ</w:t>
        <w:br/>
        <w:t>ﻢﻬﻟ ﻉﻮﻀﺨﻟﺍ ﻦﻣ ﺍﺪﺑ ﻚﻟ ﺪﺠﺗ ﻼﻓ ﺀﺎﻣﺭﺎﻨﺷﻭ ﺎﻫﺭﺎﻌﺑ ﺲﻣﻮﻣ ﺓﺍﺮﻣﺍ ﺎﻤﻬﺛﻮﻠﺗ ﻥﺍ ﻚﻓﺮﺸﺑﻭ</w:t>
        <w:br/>
        <w:t>.ﻙﺪﺟﺍ ﻼﻓ ﻚﻴﻟﺍ ﻞﻴﺒﺴﻟﺍ ﺐﻠﻃﺍ ﺔﻋﻮﻠﻟﺍﻭ ﺓﺮﻴﺤﻟﺍ ﻒﻗﻮﻣ ﻒﻗﺍ ﻚﻟﺎﻨﻫﻭ .ﻢﻬﻤﻜﺣ ﻲﻠﻋ ﻝﻭﺰﻨﻟﺍﻭ</w:t>
        <w:br/>
        <w:t>ﻢﻳﺮﻜﻟﺍ ﺦﻴﺸﻟﺍ ﻚﻟﺫ ﻒﻨﻛ ﻲﻟﺍ ﺓﺩﻮﻌﻟﺍ ﻚﻟﺫ ﺪﻌﺑ ﺖﻟﻭﺎﺣ ﺎﻤﻳﺭﻭ ؛ﻪﻌﻴﻄﺘﺳﺍ ﻼﻓ ﻚﻨﻋ ﻲﻠﺴﻟﺍﻭ</w:t>
        <w:br/>
        <w:t>ﺮﻔﻛﻭ ﻩﺪﻬﻋ ﺔﻧﺎﻴﺧ ﻲﻠﻋ ﻲﻟ ﺎﺑﺎﻘﻋ ﻪﻳﺪﻳ ﻦﻴﺑ ﻦﻣ ﻲﻧﺩﺮﻄﻓ ؛ﺍﺮﻴﺒﻛ ﺎﻧﺎﺴﺣﺍ ﻲﻟﺍ ﻦﺴﺣﺍ ﻱﺬﻟﺍ</w:t>
        <w:br/>
        <w:t>ﻡﻮﻤﻬﻟﺍﻭ «ﻡﺎﺛﻵﺍﻭ ﺭﻭﺮﺸﻟﺍ ﺓﺎﻴﺣ - ﻲﻟﻭﻻﺍ ﻲﺗﺎﻴﺣ ﻲﻟﺍ ﻉﻮﺟﺮﻟﺍ ﻦﻣ ﺍﺪﺑ ﻲﻟ ﺪﺟﺍ ﻼﻓ ؛ﻪﺘﻤﻌﻧ</w:t>
        <w:br/>
        <w:t>!ﻞﻳﻮﻄﻟﺍ ﺀﺎﻘﺸﻟﺍﻭ ﻢﻳﺍﺪﻟﺍ ﺏﺍﺬﻌﻟﺍ ﻚﻟﺎﻨﻫﻭ ﻡﺪﻠﻟ ﺽﺭﻻﺍ ﺾﻐﺑ ﺎﻬﻀﻐﺑﺍ ﻲﺘﻟﺍ - ﻡﻻﻵﺍﻭ</w:t>
        <w:br/>
        <w:t>ﺏﺍﺬﻌﻟﺍ ﺍﺬﻫ ﻞﻤﺘﺣﺎﻓ .ﺔﻤﺣﺮﻟﺍ ﻞﻴﺒﺳ ﻲﻓ ﺏﺍﺬﻌﻟﺍ ﻞﻤﺘﺤﻳ ﺎﻘﻳﺮﺷ ﺎﺒﻠﻗ ﻚﻟ ﻥﺍ ﻢﻠﻋﺍ ﻲﻨﻜﻟﻭ .ﺍﺮﻴﺜﻛ</w:t>
        <w:br/>
        <w:t>ﻥﺍ ﻱﺭﺎﻬﻧﻭ ﻲﻠﻴﻟ ﻲﻟﺎﻌﺗ ﷲ ﻮﻋﺩﺎﺳﻭ .ﻉﺎﺟﻭﻻﺍﻭ ﻡﻻﻵﺍ ﻝﺎﻤﺘﺣﺍ ﻲﻠﻋ ﻲﻨﻣ ﺭﺪﻗﺍ ﻚﻧﺎﻓ .ﻲﻠﺟﺍ ﻦﻣ</w:t>
        <w:br/>
        <w:t>ﻚﻟﺫ ﻦﻣ ﻚﺤﻨﻤﻳ ﻥﺍﻭ ؛ﻙﺪﻌﺑ ﻦﻣ ﺎﻬﻧﻮﻜﺳﻭ ﺲﻔﻨﻟﺍ ﺔﺣﺍﺭ ﻲﻨﻗﺯﺮﻳﻭ «ﻚﻨﻋ ﺮﺒﺼﻟﺍ ﻲﻨﺤﻨﻤﻳ</w:t>
        <w:br/>
        <w:t>«.ﺎﻌﻴﻤﺟ ﺎﻨﻤﺣﺮﻳ ﻪﻠﻌﻠﻓ ؛ﻲﻨﺤﻨﻤﻳ ﺎﻣ ﻞﺜﻣ</w:t>
        <w:br/>
        <w:t>ﺔﻴﺤﻀﻟﺍ</w:t>
        <w:br/>
        <w:t>ﺎﻜﻟﺎﻬﺘﻣ ﺎﻘﻀﻌﻀﺘﻣ ﻪﻧﺎﻜﻣ ﻦﻣ ﺾﻬﻧ ﻥﺍ ﻱﻮﺳ ﻩﺬﻫ ﺎﻬﺘﻤﻠﻛ ﻲﻠﻋ ﺏﺍﻮﺟ ﻪﻟ ﻦﻜﻳ ﻢﻠﻓ</w:t>
        <w:br/>
        <w:t>ﻲﻟﺍ ﺖﻔﺘﻟﺍﻭ ؛ﻪﺘﺒﺘﻋ ﻲﻠﻋ ﻒﻗﻮﻓ .ﻪﻐﻠﺑ ﻲﺘﺣ ﺎﻓﻮﺳ ﻪﺴﻔﻧ ﻕﻮﺴﻳ ﺔﻋﺎﻘﻟﺍ ﺏﺎﺑ ﻲﻟﺍ ﻲﺸﻣﻭ</w:t>
        <w:br/>
        <w:t>ﺕﺎﻈﺤﻟ ﺮﺧﺁ ﻲﻓ ﻪﻠﻫﺍ ﻲﻠﻋ ﺮﻀﺘﺤﻟﺍ ﺎﻬﻴﻘﻠﻳ ﻲﺘﻟﺍ ﺓﺮﻈﻨﻟﺍ ﻚﻠﺗ ﺎﻬﻴﻠﻋ ﻲﻘﻟﺍﻭ ؛.«ﺖﻳﺮﻏﺮﻣ»</w:t>
        <w:br/>
        <w:t>.ﻲﻀﻣﻭ «!ﺖﻳﺮﻏﺮﻣ ﺎﻳ ﻉﺍﺩﻮﻟﺍ» :ﺎﻬﻟ ﻝﺎﻗﻭ ؛ﻪﺗﺎﻴﺣ</w:t>
        <w:br/>
        <w:t>ﻲﻟﺍ ﺖﻌﻓﺪﻧﺍﻭ ؛ﺔﻠﺒﺘﺨﻣ ﺔﻤﻳﺎﻫ ﺎﻬﺷﺍﺮﻓ ﻦﻣ ﺖﻀﻬﻧ ﻲﺘﺣ ﺎﻬﻴﻨﻴﻋ ﻦﻋ ﻪﺼﺨﺷ ﺏﺎﻏ ﺎﻤﻓ</w:t>
        <w:br/>
        <w:t>؛ﺎﻬﺛﺎﻧﺍﻭ ﺎﻫﺪﺷﺭ ﺎﻬﻛﺭﺩﺎﻓ .ﻱﺮﺧﺍ ﺓﺮﻣ ﻚﻟﺫ ﺖﻟﻭﺎﺣ ﻢﺛ ؛ﺖﻌﺟﺍﺮﺗ ﻢﺛ !ﻪﺑ ﻕﺎﺤﻠﻟﺍ ﺪﻳﺮﺗ ﺏﺎﺒﻟﺍ</w:t>
        <w:br/>
        <w:t>ﻥﺍﺭﻭﺩ ﺔﻓﺮﻐﻟﺍ ﺀﺎﺤﻧﺍ ﻲﻓ ﺭﻭﺪﺗﻭ ﺀﺍﺪﻳﺪﺷ ﻻﺍﻮﻋﺍ ﻝﻮﻌﺗﻭ ,ﺐﺤﺘﻨﺗﻭ ﻲﻜﺒﺗ ﺎﻬﺷﺍﺮﻓ ﻲﻟﺍ ﺕﺩﺎﻌﻓ</w:t>
        <w:br/>
        <w:t>«.ﻩﺪﻌﺑ ﻦﻣ ﺕﻮﻣﺎﺳ .ﻪﻗﺍﺮﻓ ﻊﻴﻄﺘﺳﺍ ﻻ ﻲﻟ ﻩﻮﻌﺟﺭﺍ» :ﺢﻴﺼﺗ ﻲﻫﻭ .ﺔﻋﻮﺠﻔﻤﻟﺍ ﺔﻠﻛﺎﺜﻟﺍ</w:t>
        <w:br/>
        <w:t>ﻲﻟﺍ ﻭﺪﻌﺗ ﺖﺟﺮﺨﻓ .ﺔﻘﻳﺪﺤﻟﺍ ﺔﻴﺣﺎﻧ ﻦﻣ ﺔﻴﺗﺁ ﻲﻤﻈﻋ ﺔﺧﺮﺻ ﺖﻌﻤﺳ ﺫﺍ ﻚﻟﺬﻜﻟ ﺎﻬﻧﺍﻭ</w:t>
        <w:br/>
        <w:t>ﻦﺸﻐﻣ ﻪﺘﻴﺘﻋ ﺖﺤﺗ ﺎﻄﻗﺎﺳ «ﻥﺎﻣﺭﺍ» ﺕﺍﺮﻓ ﺀﻝﺰﻨﻤﻟﺍ ﺏﺎﺑ ﺖﻐﻠﺑ ﻲﺘﺣ ﺕﻮﺼﻟﺍ ﺖﻌﻤﺳ ﺚﻴﺣ</w:t>
        <w:br/>
        <w:t>ﺖﻤﺜﻟﻭ ﻪﻴﻠﻋ ﺎﻬﺴﻔﻧ ﺖﻘﻟﺍ ﻢﺛ «.ﷲ ﺩﺍﺭﺍ ﺎﻣ ﻦﻜﻴﻟ» :ﺖﻟﺎﻗﻭ ﺀﺎﻤﺴﻟﺍ ﻲﻟﺍ ﺎﻬﻓﺮﻃ ﺖﻌﻓﺮﻓ .ﻪﻴﻠﻋ</w:t>
        <w:br/>
        <w:t>.ﻕﺎﻔﺘﺳﺎﻓ «ﻥﺎﻣﺭﺍ» ﺎﻬﺑ ﺮﻌﺸﻓ ﺀﺎﻬﺗﺎﻴﺣ ﻲﻓ ﺶﻴﻌﻟﺍ ﺓﺬﻟ ﺎﻬﻴﻓ ﺖﻗﺍﺫ ﺔﻤﺜﻟ ﻝﻭﺍ ﻲﻫ ﺔﻤﺜﻟ ﻩﺮﻐﺛ</w:t>
        <w:br/>
        <w:t>!ﺎﻬﻳﺎﻨﻫﻭ ﺎﻴﻧﺪﻟﺍ ﻢﻴﻌﻧ ﻦﻣ ﺀﻲﺷ ﻲﻠﻋ ﻲﻜﺑ ﺎﻣ ﺎﻫﺮﺛﺍ ﻲﻠﻋ ﺕﺎﻣ ﻮﻟ ﺔﻤﺿ ﻩﺭﺪﺻ ﻲﻟﺍ ﺎﻬﻤﺿﻭ</w:t>
        <w:br/>
        <w:t>ﺀﺎﻬﺿﺮﻣ ﻦﻣ ﺖﻠﺑﺍ ﺪﻘﻓ ﺀﺎﻫﻭﺎﻨﻋﻭ «ﺖﻳﺮﻏﺮﻣ» ﺀﺎﻘﺷ ﻪﻳﺎﻀﻘﻧﺎﺑ ﻲﺨﻘﻧﺎﻓ ﺀﺎﺘﺸﻟﺍ ﻲﺨﻘﻧﺍ</w:t>
        <w:br/>
        <w:t>ﺀﺎﻬﺘﻳﺎﻬﻧ ﺓﺩﺎﻌﺴﻟﺍ ﻚﻠﺗ ﻦﻣ ﻎﻠﺒﺗ ﻥﺍ ﻻﺍ ﺎﻬﻳﺪﻳ ﻦﻴﺑ ﻖﺒﻳ ﻢﻠﻓ ﺀﺎﻬﺒﺤﺑ ﺓﺪﻴﻌﺳ ﺖﺤﺒﺻﺍﻭ</w:t>
        <w:br/>
        <w:t>ﻒﻴﺼﻣ ﻲﻟﺍ ﺎﻬﻴﻓ ﺓﺎﻴﺤﻟﺍ ﻢﺣﺩﺰﻣﻭ ﺀﺎﻫﺀﺎﺿﻮﺿﻭ «ﺲﻳﺭﺎﺑ» ﺎﻛﺮﺘﻳ ﻥﺍ «ﻥﺎﻣﺭﺍ» ﻲﻠﻋ ﺖﺣﺮﺘﻗﺎﻓ</w:t>
        <w:br/>
        <w:t>ﻦﻋ ﻥﺎﺸﺘﻔﻳ ﺎﻌﻣ ﺍﺮﻓﺎﺳﻭ ﺎﻬﺣﺮﺘﻘﻣ ﻞﺒﻘﻓ .ﺔﻴﻟﺎﺨﻟﺍ ﻦﻛﺎﻣﻻﺍ ﺾﻌﺑ ﻲﻓ ﺎﻤﻬﺴﻔﻨﻟ ﻪﻧﺍﺭﺎﺘﺨﻳ</w:t>
        <w:br/>
        <w:t>ﻲﻠﻋ ﺲﻳﺭﺎﺑ ﻲﺣﺍﻮﺿ ﻦﻣ ﺔﻴﺣﺎﺿ ﻲﻫﻭ .«ﻝﺎﻔﻴﺟﻮﺑ» ﺔﻳﺮﻗ ﺎﻐﻠﺑ ﻲﺘﺣ ﻥﺍﺪﻳﺮﻳ ﻱﺬﻟﺍ ﻥﺎﻜﻤﻟﺍ</w:t>
        <w:br/>
        <w:t>ﺔﺒﻀﻫ ﺱﺍﺭ ﻲﻠﻋ ﺎﻌﻗﺍﻭ ﺍﺩﺮﻔﻨﻣ ﺍﺮﻴﻐﺻ ﻝﺰﻨﻣ ﺎﻬﺿﺎﻳﺭﺍ ﺾﻌﺑ ﻲﻓ ﺍﺪﺟﻮﻓ ﺀﺎﻬﻨﻣ ﻦﻴﺘﻋﺎﺳ ﺪﻌﺑ</w:t>
        <w:br/>
        <w:t>ﺙﺎﺛﺍ ﻦﻣ ﻪﻴﻟﺍ ﻥﺎﺟﺎﺘﺤﻳ ﺎﻣ ﺾﻌﺑ ﺲﻳﺭﺎﺑ ﻲﻓ ﺎﻬﻟﺰﻨﻣ ﻦﻣ ﻪﻴﻟﺍ «ﺖﻳﺮﻏﺮﻣ» ﺖﻠﻘﻧﻭ ؛ﻩﺎﻳﺮﺘﻛﺎﻓ</w:t>
        <w:br/>
        <w:t>.ﻉﺎﺘﻣﻭ</w:t>
        <w:br/>
        <w:t>ﺮﻤﺗ ﻻﻭ ؛ﺔﻤﻴﻏ ﻪﻳﺎﻤﺳ ﻲﻓ ﺏﺮﻄﻀﺗ ﻻ ﺀﺎﻴﻴﻨﻫ ﺎﻤﻋﺎﻧ ﺎﺸﻴﻋ ﻚﻟﺫ ﺪﻌﺑ ﻪﻴﻓ ﺎﺷﺎﻋ ﻢﺛ</w:t>
        <w:br/>
        <w:t>ﻥﺎﻴﻀﻘﻳ ﺎﻧﺎﻜﻓ ؛.ﻪﺳﻭﺎﺳﻭﻭ ﺀﺎﻘﺸﻟﺍ ﺮﻃﺍﻮﺧ ﻦﻣ ﺯﺬﻜﻣ ﺎﻤﻬﻴﻠﻋ ﺭﺪﻜﻳ ﻻﻭ ؛ﺓﺮﺜﻏ ﻪﺘﺤﻔﺼﺑ</w:t>
        <w:br/>
        <w:t>ﺢﺒﺴﻳ ﺍﺮﻴﻐﺻ ﺎﻗﺭﻭﺯ ﻦﻴﻴﻛﺍﺭ ﻭﺍ .ﻪﺤﻔﺳ ﻲﻟﺍ ﻦﻳﺭﺪﺤﻨﻣ ﻭﺍ ﻞﺒﺠﻟﺍ ﺔﻤﻗ ﻲﻟﺍ ﻦﻳﺪﻋﺎﺻ ﺎﻤﻫﺭﺎﻬﻧ</w:t>
        <w:br/>
        <w:t>ﻦﻣ ﺎﻤﻬﻠﻠﻈﺗ ﺀﺎﻋﺮﻓ ﺓﺮﺠﺷ ﺖﺤﺗ ﻦﻴﺴﻟﺎﺟ ﻭﺍ ﺀﺎﺑﻮﻫﺫﻭ ﺔﻴﻴﺟ ﺓﺮﻴﺤﺒﻟﺍ ﺔﺤﻔﺻ ﻲﻠﻋ ﺎﻤﻬﺑ</w:t>
        <w:br/>
        <w:t>ﺐﺸﻌﻟﺍ ﻦﻣ ﻁﺎﺴﺑ ﻲﻠﻋ ﻦﻴﻌﺤﻄﻀﻣ ﻭﺍ ﺀﺎﻫﺭﺎﻤﺛ ﻢﻀﺗ ﺎﻤﻛ ﺎﻬﻴﻟﺍ ﺎﻤﻬﻤﻀﺗﻭ ﺮﻴﺠﻬﻟﺍ ﺕﺎﺤﻔﻟ</w:t>
        <w:br/>
        <w:t>؛ﻲﻃﺎﺸﻟﺍ ﻲﻓ ﻞﺛﺎﻤﻟﺍ ﻝﺎﻤﺠﻟﺍ ﺮﻈﻨﻤﺑ ﻥﺍﻮﻬﻠﻳﻭ ﻥﺎﻴﺟﺎﻨﺘﻳ ﺔﺤﻴﺴﻔﻟﺍ ﺀﺎﺤﻄﺒﻟﺍ ﻚﻠﺗ ﻲﻓ ﺪﺘﻤﻤﻟﺍ</w:t>
        <w:br/>
        <w:t>٠١١</w:t>
        <w:br/>
        <w:t>ﺕﺍﺮﺒﻌﻟﺍ</w:t>
        <w:br/>
        <w:t>ﺐﺤﺴﻟﺍﻭ ﻡﻮﻴﻐﻟﺍﻭ .ﺭﺍﻮﻏﻻﺍﻭ ﻑﻮﻬﻜﻟﺍﻭ .ﺕﺎﺟﺮﺤﻟﺍﻭ ﺕﺎﺑﺎﻐﻟﺍﻭ ﻥﺎﻳﺩﻮﻟﺍﻭ .ﺪﻳﺩﺎﺧﻻﺍﻭ ﻩﺍﻮﻣﻻﺍﻭ</w:t>
        <w:br/>
        <w:t>ﺔﻘﺻﻼﻟﺍ ﻝﺎﺒﺠﻟﺍ ﺱﻭﺀﺭ ﻲﻓﻭ ﺀﺎﻬﻟﺎﻘﺘﻧﺍﻭ ﺎﻬﻟﻮﺤﺗ ﻲﻓ ﻝﻼﻈﻟﺍﻭ ﺀﺎﻬﻧﻮﻠﺗﻭ ﺎﻬﻠﻜﺸﺗ ﻲﻓ ﺀﺍﻮﺿﻻﺍﻭ</w:t>
        <w:br/>
        <w:t>ﺎﻬﻧﺎﻛ ﻥﺍﺭﺪﻐﻟﺍ ﺐﻧﺍﻮﺟ ﻲﻠﻋ ﺓﺮﺜﻌﺒﻤﻟﺍ ﺭﻮﺨﺼﻟﺍ ﻊﻄﻗ ﻲﻓﻭ ﺀﺎﻬﺒﺤﺳ ﺾﻌﺑ ﺎﻬﻧﺎﻛ ﺀﺎﻤﺴﻟﺍ ﺓﺪﻠﺠﺑ</w:t>
        <w:br/>
        <w:t>.ﺕﺎﻤﻠﻈﻟﺍﻭ ﺭﺍﻮﻧﻻﺍ ﻲﺜﻴﺟ ﻦﻴﺑ ﻦﻴﺗﺮﻣ ﻡﻮﻳ ﻞﻛ ﻲﻓ ﺭﻭﺪﺗ ﻲﺘﻟﺍ ﺔﻛﺮﻌﻤﻟﺍ ﻚﻠﺗ ﻲﻓﻭ ﺀﺎﻬﺟﺍﻮﻣﺍ ﺾﻌﺑ</w:t>
        <w:br/>
        <w:t>ﻲﻟﺍ ﺍﺩﺎﻋ ﺀﻞﻴﻠﻟﺍ ﺀﺎﺟ ﺍﺫﺍ ﻲﺘﺣ ﺀﺎﻤﻬﻴﻧﺎﺜﻟ ﻩﺮﺧﺁ ﻲﻓ ﻝﺍﺪﻳ ﻢﺛ ﺀﺎﻤﻬﻟﻭﺍ ﺭﺎﻬﻨﻟﺍ ﺭﺪﺻ ﻲﻓ ﺮﻈﺘﻨﻴﻓ</w:t>
        <w:br/>
        <w:t>ﺔﻔﺷﺭ ﺓﺩﺎﻌﺴﻟﺍ ﺭﻮﻐﺛ ﻦﻣ ﺮﻐﺛ ﻞﻛ ﻦﻣ ﺎﻔﺷﺭﻭ ؛ﻪﺑﻭﺮﺿﻭ ﻢﻴﻌﻨﻟﺍ ﻥﺍﻮﻟﺎﺑ ﻪﻴﻓ ﺎﻤﻌﻨﻓ ﺎﻤﻬﻟﺰﻨﻣ</w:t>
        <w:br/>
        <w:t>.ﻪﻤﻴﻤﺻ ﺐﻴﺼﺗ ﻲﺘﺣ ﺎﻤﻬﺒﻠﻗ ﻲﻓ ﺎﻬﺗﻭﻼﺣ ﻱﺮﺴﺗ</w:t>
        <w:br/>
        <w:t>؛ﻪﺘﻠﻔﻏ ﻲﻓ ﺮﻫﺪﻟﺍ ﺪﻳ ﻦﻣ ﻩﺎﺴﻠﺘﺨﻳ ﻥﺍ ﺎﻋﺎﻄﺘﺳﺍ ﺎﻣ ﻞﻛ ﻮﻫ .ﻞﻣﺎﻛ ﻡﺎﻋ ﻚﻟﺫ ﻲﻠﻋ ﺎﻤﻬﺑ ﺮﻣ</w:t>
        <w:br/>
        <w:t>ﻥﺍ ﻚﺷﻭﺍ ﻭﺍ ﺐﻀﻧ ﺪﻘﻓ !ﻪﻳﺎﻔﻏﺍ ﺪﻌﺑ ﻪﻫﺎﺒﺘﻧﺍ ﻦﻣ ﺀﺍﺪﻌﺴﻠﻟ ﻞﻳﻭﻭ .ﻚﻟﺫ ﺪﻌﺑ ﺎﻤﻬﻟ ﻪﺒﺘﻧﺍ ﻢﺛ</w:t>
        <w:br/>
        <w:t>ﻪﻴﻟﺍ ﺐﻠﻄﻳ ﻪﻴﺑﺍ ﻲﻟﺍ ﺐﺘﻜﻓ ﺀﻪﻨﻣ ﺮﻴﺜﻜﻟﺍ ﻩﺪﻳ ﻲﻓ ﻥﺎﻛﻭ ﺀﻝﺎﻤﻟﺍ ﻦﻣ «ﻥﺎﻣﺭﺍ» ﺪﻳ ﻲﻓ ﻥﺎﻛ ﺎﻣ ﺐﻀﻨﻳ</w:t>
        <w:br/>
        <w:t>ﺎﻀﻳﺮﻣ ﻝﺍﺰﻳ ﻻ ﻪﻧﺍ ﺎﻤﻋﺍﺯ ,ﻱﺮﺧﺍ ﺓﺪﻣ ﺲﻳﺭﺎﺑ ﻲﻓ ﺀﺎﻘﺒﻟﺍ ﻲﻠﻋ ﻪﺑ ﻦﻴﻌﺘﺴﻳ ﺎﻤﺑ ﻪﻴﻟﺍ ﺚﻌﺒﻳ ﻥﺍ</w:t>
        <w:br/>
        <w:t>ﻚﻟﺫ ﻪﻘﻠﻗﺎﻓ ﺀﺩﺮﻟﺍ ﻪﺗﺎﻳ ﻢﻠﻓ .ﻦﻴﺣ ﻲﻟﺍ ﻦﻴﺣ ﻦﻣ ﻞﻌﻔﻳ ﻥﺎﻛ ﻚﻟﺬﻛﻭ ﺀﺮﻔﺴﻟﺍ ﻊﻴﻄﺘﺴﻳ ﻻ ﺎﻧﺎﺘﻣ</w:t>
        <w:br/>
        <w:t>ﻝﺰﻨﻳ ﻥﺎﻛ ﻱﺬﻟﺍ «ﻦﻳﺭﻮﺗ» ﻕﺪﻨﻓ ﻲﻓ ﻝﺎﺴﻳ ؛ﻡﻮﻳ ﻞﻛ ﻲﻓ ﺔﻨﻳﺪﻤﻟﺍ ﻲﻟﺍ ﻒﻠﺘﺨﻳ ﻞﻇﻭ ﺀﺍﺪﻳﺪﺷ ﺎﻘﻠﻗ</w:t>
        <w:br/>
        <w:t>ﺀﺎﻀﻴﻘﻨﻣ ﺎﻴﻳﺰﺣ ﺩﻮﻌﻴﻓ ؛ﻩﺪﺠﻳ ﻼﻓ ﻩﺮﻈﺘﻨﻳ ﻱﺬﻟﺍ ﺏﺎﺘﻜﻟﺍ ﻦﻋ ﺖﻳﺮﻏﺮﻤﺑ ﻪﻟﺎﺼﺗﺍ ﻞﺒﻗ ﻪﺑ</w:t>
        <w:br/>
        <w:t>ﻻﺍ</w:t>
        <w:br/>
        <w:t>ﺍ</w:t>
        <w:br/>
        <w:t>ﻲﻓ ﺮﻤﻀﻳ ﻻ ﻪﻧﺎﻛ ﻢﺴﺗﻭ ﻖﻠﻄﺗ ؛ﻪﻳﺪﻳ ﻦﻴﺑ «ﺖﻳﺮﻏﺮﻣ» ﻱﺍﺭﻭ ﺀﻝﺎﻔﻴﺟﻮﺑ ﻲﻟﺍ ﻞﺻﻭ ﺍﺫﺍ ﻲﺘﺣ</w:t>
        <w:br/>
        <w:t>.ﻼﺗﺎﻗ ﺎﻤﻫ ﻪﺴﻔﻧ</w:t>
        <w:br/>
        <w:t>ﻩﺮﺳ ﺖﻬﻨﺘﻛﺎﻓ ؛ﻪﺒﻠﻗ ﻕﺎﻤﻋﺍ ﻲﻟﺍ ﺫﺎﻔﻨﻟﺍ ﺎﻫﺰﺠﻌﻳ ﻥﺍ ﻦﻣ ﺭﺪﻗﺍ «ﺖﻳﺮﻏﺮﻣ» ﻦﻴﻋ ﻦﻜﻟﻭ</w:t>
        <w:br/>
        <w:t>ﺶﻴﻌﻟﺍ ﺎﻨﻴﻔﻜﻳ ﺎﻣ ﻪﻨﻣ ﻱﺪﻨﻋ ﻥﺎﻓ ؛«ﻥﺎﻣﺭﺍ» ﺎﻳ ﻝﺎﻤﻟﺍ ﻥﺎﺷ ﻚﻧﺰﺤﻳ ﻻ» :ﺖﻟﺎﻗﻭ ﻪﺑ ﻪﺘﻔﺷﺎﻜﻓ</w:t>
        <w:br/>
        <w:t>«.ﻻﺍﻮﻃ ﻦﻴﻨﺳ ﺎﻌﻣ</w:t>
        <w:br/>
        <w:t>ﺎﻬﺘﺼﻗ ﻑﺮﻋ ﺬﻣ ﻩﺪﻓﺭ ﺎﻬﻨﻋ ﻊﻨﻣﻭ ﺎﻬﻌﻃﺎﻗ ﻕﻭﺪﻟﺍ ﻥﻻ ؛ﻝﻮﻘﺗ ﺎﻤﻴﻓ ﺔﻗﺩﺎﺻ ﻦﻜﺗ ﻢﻟﻭ</w:t>
        <w:br/>
        <w:t>ﺭﺎﺠﺗ ﺾﻌﺒﻟ ﺮﻴﺜﻛ ﻝﺎﻤﺑ ﺔﻨﻳﺪﻣ ﺖﻧﺎﻛ ﻞﺑ .ﻩﺪﻬﻋ ﺖﻧﺎﺧﻭ ﻪﺘﻧﺎﺧ ﺎﻬﻧﺍ ﻢﻠﻋﻭ .«ﻥﺎﻣﺭﺍ» ﻊﻣ</w:t>
        <w:br/>
        <w:t>ﺎﻬﻌﻃﺎﻗ ﻕﻭﺪﻟﺍ ﻥﺍ ﺍﻮﻤﻠﻋ ﺎﻣﺪﻌﺑ ﻢﻬﻧﻮﻳﺩ ﺎﻬﻧﻮﺿﺎﻘﺘﻳ ﺎﻫﻮﻨﻳﺍﺩ ﺢﺒﺻﺍ ﻞﺑ «ﺏﺎﻴﺜﻟﺍﻭ ﺮﻫﺍﻮﺠﻟﺍ</w:t>
        <w:br/>
        <w:t>.ﺎﻬﻨﻣ ﻩﺪﻳ ﺾﻔﻧﻭ</w:t>
        <w:br/>
        <w:t>؛.ﻪﻤﻈﻋﺍﻭ ﻚﻟﺫ «ﻥﺎﻣﺭﺍ» ﺮﺒﻛﺎﻓ ﺀﺎﻬﺘﺒﻗﺎﻋ ﻲﻓ ﺮﻜﻔﺗ ﻢﻟ ﺓﺮﻃﺎﺨﻣ ﺎﻬﺘﻤﻠﻜﺑ ﺕﺮﻃﺎﺧ ﺎﻬﻨﻜﻟﻭ</w:t>
        <w:br/>
        <w:t>«ﺲﻴﻧ» ﻲﻟﺍ ﺮﻓﺎﺴﻳ ﻥﺍ ﻡﺰﻋﻭ ؛ﻪﻟﺎﻣ ﺮﻴﻏ ﻝﺎﻤﺑ ﺎﻬﻌﻣ ﺶﻴﻌﻳ ﻥﺍ ﻲﺑﺍﻭ .ﺓﺪﻳﺪﺷ ﺔﻔﻧﺍ ﻪﻨﻣ ﻑﺍﻭ</w:t>
        <w:br/>
        <w:t>ﺖﺜﺠﻓ .ﻪﺘﺒﻗﺎﻋ ﺖﻓﺎﺧﻭ ﺀﺍﺪﻳﺪﺷ ﺎﺟﺎﻋﺯﺍ ﺍﺬﻫ ﻪﻣﺰﻋ ﺎﻬﺠﻋﺯﺎﻓ .ﻩﺪﻳﺮﻳ ﻱﺬﻟﺍ ﻝﺎﻤﻟﺎﺑ ﺎﻬﻨﻣ ﻲﺗﺎﻴﻟ</w:t>
        <w:br/>
        <w:t>ﺎﻤﻣ ﺮﺜﻛﺍ ﻪﻳﺎﻘﺑ ﻞﻴﺒﺳ ﻲﻓ ﺎﻬﻳﺎﺟﺭﻭ ﺎﻬﺘﻋﺍﺮﺿ ﻲﻓ ﻝﺬﺒﺗﻭ ؛.ﻪﻤﺣﺮﺘﺴﺗﻭ ﻪﻔﻄﻌﺘﺴﺗ ﻪﻳﺪﻳ ﻦﻴﺑ</w:t>
        <w:br/>
        <w:t>ﻲﺿﺮﻳ ﻦﻜﻳ ﻢﻟ ﻲﺘﻟﺎﺑ ﻲﺿﺭﻭ ﺀﺩﺎﻘﺘﺳﺍﻭ ﻦﻋﺫﺍ ﻲﺘﺣ .ﻪﻠﻴﺣﺭ ﻞﻴﺒﺳ ﻲﻓ ﻡﻮﻴﻟﺍ ﻞﺒﻗ ﺖﻟﺬﺑ</w:t>
        <w:br/>
        <w:t>١</w:t>
        <w:br/>
        <w:t>ﺔﻴﻴﺼﻧ ﻦﻋ ﺎﻬﻟ ﻝﺯﺎﻨﺘﻳ ﺏ ﻥﺍ ﻪﺴﻔﻧ ﻲﻓ ﺮﻤﺿﺍ ﺪﻗﻭ ؛ﻉﻮﻣﺪﻟﺍ ﺔﻋﺍﺮﺿﻭ ﺐﺤﻟﺍ ﺔﻔﻬﻟ ﻻﻮﻟ ﺎﻬﻠﺜﻤﺑ</w:t>
        <w:br/>
        <w:t>ﺬﺑ ﻚﻟﺫ ﺪﻌﺑ ﺖﻳﺮﻏﺮﻤﻟ ﻦﻜﻳ ﻢﻠﻓ ﺀﺎﻬﻘﺤﺑ ﺀﺎﻓﻭﻭ ﺎﻬﻟ ﺓﺎﻓﺎﻜﻣ ﻪﻣﺍ ﻦﻣ ﻪﺛﺭﻭ ﻱﺬﻟﺍ ﺙﺍﺮﻴﻤﻟﺍ ﻲﻓ</w:t>
        <w:br/>
        <w:t>ﺾﻌﺑ ﺪﺴﺘﻟ ﺔﻌﻄﻘﻟﺍ ﺪﻌﺑ ﺔﻌﻄﻘﻟﺍ ﻊﻴﺒﺗ ﺕﺎﺸﻧﺎﻓ ﺀﺎﻫﺮﻳﺎﺧﺫﻭ ﺎﻫﺮﻫﺍﻮﺟ ﻲﻟﺍ ﺎﻫﺪﻳ ﺪﻤﺗ ﻥﺍ ﻦﻣ</w:t>
        <w:br/>
        <w:t>ﺀﺮﻬﺷﺍ ﺔﻌﻀﺑ ﻚﻟﺫ ﻲﻠﻋ ﺍﺮﻤﺘﺳﺍﻭ ؛«ﻥﺎﻣﺭﺍ» ﻢﻠﻌﻳ ﻻ ﺚﻴﺣ ﻦﻣ ﺀﺎﻬﺘﻴﺑ ﺔﻘﻔﻨﺑ ﻡﻮﻘﺗﻭ ﺀﺎﻬﻨﻳﺩ</w:t>
        <w:br/>
        <w:t>«ﻦﻳﺭﻮﺗ» ﻕﺪﻨﻓ ﻡﺩﺎﺧ ﺎﻤﻬﻳﺎﻔﺻﻭ ﺎﻤﻬﺴﻧﺍ ﺕﺎﻋﺎﺳ ﻲﻓ ﻡﺎﻳﻻﺍ ﻦﻣ ﻡﻮﻳ ﻲﻓ ﺎﻤﻬﻴﻠﻋ ﻞﺧﺩ ﻲﺘﺣ</w:t>
        <w:br/>
        <w:t>؛ﻕﺪﻨﻔﻟﺍ ﻲﻟﺍ ﺔﻋﺎﺴﻟﺍ ﻞﺻﻭ ﺪﻗ ﻩﺪﻟﺍﻭ ﻥﺍ ﻪﻟ ﻝﺎﻗﻭ ,ﺲﻳﺭﺎﺑ ﻲﻓ «ﻥﺎﻣﺭﺍ» ﻪﺑ ﻝﺰﻨﻳ ﻥﺎﻛ ﻱﺬﻟﺍ</w:t>
        <w:br/>
        <w:t>.ﻙﺎﻨﻫ ﻩﺮﻈﺘﻨﻳ ﻪﻧﺍﻭ</w:t>
        <w:br/>
        <w:t>ﺎﺑﺍﺬﻛ ﻡﻮﻴﻟﺍ ﻞﺒﻗ ﺖﻨﻛ ﺎﻣﻭ .«ﻥﺎﻣﺭﺍ» ﺎﻳ ﺍﺮﻴﺜﻛ ﻲﻠﻋ ﺖﺑﺬﻛ ﺪﻘﻟ» :ﻩﺪﻟﻮﻟ «ﻝﺎﻓﻭﺩ» ﻝﺎﻗ</w:t>
        <w:br/>
        <w:t>ﺖﻗﺰﻣﻭ : .ﻞﺒﻗ ﻦﻣ ﺎﻬﻠﺜﻣ ﻲﻠﻋ ﻚﺴﻔﻨﺑ ﺱﺎﻨﻟﺍ ﻦﺿﺍ ﺖﻨﻛ ﺓﺎﻴﺤﺑ ﻚﺴﻔﻨﻟ ﺖﻴﺿﺭﻭ ﺀﺎﻋﺩﺎﺧ ﻻﻭ</w:t>
        <w:br/>
        <w:t>ﻲﻓ ﻝﺬﺒﺘﺗ ﺖﺤﺒﺻﺍﻭ .ﻚﻬﺟﻭ ﻲﻠﻋ ﻼﺒﺴﻣ ﻝﺍﺰﻳ ﻻ ﻱﺬﻟﺍ ﺀﺎﻴﺤﻟﺍ ﻦﻣ ﻞﻴﻤﺠﻟﺍ ﻉﺎﻨﻘﻟﺍ ﻚﻟﺫ ﻙﺪﻴﺑ</w:t>
        <w:br/>
        <w:t>ﺔﻳﺎﻔﻧ ﺎﻬﻧﺍ ﺎﻌﻴﻤﺟ ﺱﺎﻨﻟﺍ ﺪﻨﻋﻭ ﺎﻬﺴﻔﻧ ﺪﻨﻋ ﻥﺎﺸﻟﺍ ﻦﻣ ﺎﻬﻟ ﺎﻣ ﻞﻛ .ﺓﺮﻫﺎﻋ ﺓﺍﺮﻣﺍ ﻊﻣ ﺶﻴﻌﻟﺍ</w:t>
        <w:br/>
        <w:t>ﺎﻬﻴﻠﻋ ﺲﻠﺠﻳ ﻲﺘﻟﺍ ﺔﻣﺎﻌﻟﺍ ﺓﺪﻳﺎﻤﻟﺍ ﺕﺎﺘﻓﻭ ﺀﻕﺎﺴﻔﻟﺍ ﺕﻼﻀﻓ ﻦﻣ ﺔﻠﻀﻓﻭ .ﻝﺎﺟﺮﻟﺍ ﺕﺎﻳﺎﻔﻧ ﻦﻣ</w:t>
        <w:br/>
        <w:t>ﻲﻟﺍ ﻲﻌﻣ ﺮﻔﺴﻠﻟ ﻚﺴﻔﻧ ﺪﻌﺘﻟ ﺔﻋﺎﺴﻟﺍ ﻢﻗﻭ ﺀﺍﺬﻫ ﻚﺒﺴﺤﻓ .ﻢﻫﺀﺎﺴﻣﻭ ﻢﻬﺣﺎﺒﺻ ﺎﻌﻴﻤﺟ ﺱﺎﻨﻟﺍ</w:t>
        <w:br/>
        <w:t>‎١ «ﺓﺪﺣﺍﻭ ﺔﻋﺎﺳ ﺪﻠﺒﻟﺍ ﺍﺬﻫ ﻲﻓ ﻡﻮﻴﻟﺍ ﺪﻌﺑ ﻚﻛﺭﺎﺘﺑ ﺖﺴﻠﻓ .«ﺲﻴﻧ»</w:t>
        <w:br/>
        <w:t>«!ﻩﺎﺘﺑﺍ ﺎﻳ ﻊﻴﻄﺘﺳﺍ ﻻ» :ﻦﺜﻤﻄﻣ ﻱﺩﺎﻫ ﺕﻮﺼﺑ ﻪﻟ ﻝﺎﻗﻭ ﻪﻴﺑﺍ ﻲﻟﺍ ﻪﺳﺍﺭ «ﻥﺎﻣﺭﺍ» ﻊﻓﺮﻓ</w:t>
        <w:br/>
        <w:t>ﺎﺒﻌﺗ ﻻ ﺖﺤﺒﺻﺍ ﺪﻘﻓ .ﻱﺮﺧﺍ ﺔﻴﻴﺳ ﻚﻠﺗﻭ» :ﻪﻟ ﻝﺎﻗﻭ ,ﺀﺍﺭﺰﺷ ﺓﺮﻈﻧ ﻩﻮﺑﺍ ﻪﻴﻟﺍ ﺮﻈﻨﻓ</w:t>
        <w:br/>
        <w:t>.ﻚﻠﻘﻌﺑ ﺚﺒﻌﺗ ﻥﺍ ﻻﺍ ﻚﻌﻣ ﺎﻬﻟ ﻥﺎﺷ ﻻ .ﺔﻄﻗﺎﺳ ﺓﺍﺮﻣﺍ ﻞﺟﺍ ﻦﻣ ﻱﺮﻣﺍ ﺔﻔﻟﺎﺨﻤﺑ ﻲﻟﺎﺒﺗ ﻻﻭ ﺀﻲﺑ</w:t>
        <w:br/>
        <w:t>«.ﻚﻠﺒﻘﺘﺴﻣﻭ ﻙﺮﺿﺎﺣ ﻚﻴﻠﻋ ﺪﺴﻔﺗﻭ .ﻚﻓﺮﺷﻭ ﻚﻟﺎﻣ ﻚﺒﻠﺴﺗﻭ</w:t>
        <w:br/>
        <w:t>ﻪﺒﺤﻳ ﻢﻟ ﺎﻤﺟ ﺎﺒﺣ ﻲﻨﺒﺤﺗ ﺎﻬﻨﻜﻟﻭ ؛ﺔﻋﺩﺎﺧ ﻻﻭ ﺔﺜﺑﺎﻌﺑ ﺖﺴﻴﻟ ﺎﻬﻧﺍ ؛ﻩﺎﺘﺑﺍ ﺎﻳ ﻻ» :ﻝﺎﻗ</w:t>
      </w:r>
    </w:p>
    <w:p>
      <w:pPr>
        <w:pStyle w:val="Heading1"/>
        <w:bidi/>
      </w:pPr>
      <w:r>
        <w:t>0 ﺕﻮﻤﻟﺍ ﻲﺘﺣ ﺎﻬﻴﻠﻋ ﻡﺪﻨﻟﺍ</w:t>
      </w:r>
    </w:p>
    <w:p>
      <w:pPr>
        <w:bidi/>
      </w:pPr>
      <w:r>
        <w:t>ﺀﺎﻬﺑ ﻦﺒﺒﺤﻳ ﺏﻮﻠﻗ ﺕﺍﺮﻫﺎﻌﻟﺍ ﺀﺎﺴﻨﻠﻟ ﺲﻴﻠﻓ .ﻚﻟﺎﺜﻣﺍ ﺎﻬﻟﺎﺜﻣﺍ ﻪﺑ ﻉﺪﺨﻳ ﺎﻣ ﻚﻟﺫ» :ﻝﺎﻗ</w:t>
        <w:br/>
        <w:t>ﻞﻛ ﻦﻈﻳ ﻲﺘﺣ ,ﺾﻌﺑﻭ ﻢﻬﻀﻌﺑ ﻦﻴﺑ ﺎﺒﺠﺣ ﺎﻬﻨﻠﺒﺴﻳﻭ ﻝﺎﺟﺮﻟﺍ ﺎﻬﺑ ﻦﻠﺘﺨﻳ ﻦﺴﻟﺍ ﻦﻬﻟ ﻞﺑ</w:t>
        <w:br/>
        <w:t>«.ﺎﻌﻴﻤﺟ ﻪﺑﺎﺤﺻﺍ ﻥﻭﺩ ﻦﻣ ﺎﻬﻳﺪﻟ ﺓﻮﻈﺤﻟﺍ ﺐﺣﺎﺻﻭ ﺀﺎﻫﺪﻨﻋ ﺮﻴﺛﻻﺍ ﻪﻧﺍ ﻢﻬﻨﻣ ﺪﺣﺍﻭ</w:t>
        <w:br/>
        <w:t>ﻻ ﻞﺑ .ﻱﺮﻴﻏ ﺍﺪﺣﺍ ﺐﺤﺗ ﻻ ﻲﻬﻓ ﻡﻮﻴﻟﺍ ﺎﻣﺍ ؛ﻡﻮﻴﻟﺍ ﻞﺒﻗ ﺎﻬﻧﺎﺷ ﻚﻟﺫ ﻥﺎﻛ ﺎﻤﻳﺭ» :ﻝﺎﻗ</w:t>
        <w:br/>
        <w:t>ﻦﻣ ﻑﺮﺷﺍ ﻞﺑ ﺀﺕﺎﻔﻳﺮﺸﻟﺍ ﺀﺎﺴﻨﻟﺍ ﺔﺸﻴﻋ ﻪﺒﻴﺸﺗ ﺔﺸﻴﻋ ﺶﻴﻌﺗ ﻲﻬﻓ «ﻱﺍﻮﺳ ﺍﺪﺣﺍ ﻑﺮﻌﺗ</w:t>
        <w:br/>
        <w:t>ﻥﻮﺨﺗ ﻲﺘﻟﺍ ﺔﺟﻭﺰﻟﺍ ﻦﻣ ﻑﺮﺷﺍ ﺎﻬﻠﻴﻠﺨﻟ ﺺﻠﺨﺗ ﻲﺘﻟﺍ ﺔﻠﻴﻠﺨﻟﺍ ﻥﻻ ؛ﻦﻬﻨﻣ ﺕﺍﺮﻴﺜﻜﻟﺍ ﺔﺸﻴﻋ</w:t>
        <w:br/>
        <w:t>؛ﻲﻟﻭﻻﺍ ﺓﺎﻴﺤﻟﺍ ﻚﻠﺗ ﻲﻟﺍ ﺎﻫﺩﺮﺘﻓ ﺱﺎﻴﻟﺍ ﺓﺭﻮﺛ ﺎﻬﺴﻔﻧ ﻲﻓ ﺭﻮﺜﺗ ﻥﺍ ﺎﻬﺘﻗﺭﺎﻓ ﻥﺍ ﻲﺜﺸﺧﺍﻭ ﺀﺎﻬﺟﻭﺯ</w:t>
        <w:br/>
        <w:t>«!ﺎﻬﺴﻔﻧ ﺕﺬﻘﻨﺘﺳﺍ ﺎﻣﺪﻌﺑ «ﺏﺍﺬﻌﻟﺍﻭ ﺀﺎﻘﺸﻟﺍﻭ .ﺩﺎﺴﻔﻟﺍﻭ ﺮﺸﻟﺍ ﺓﺎﻴﺣ</w:t>
        <w:br/>
        <w:t>١</w:t>
        <w:br/>
        <w:t>ﺕﺍﺮﺒﻌﻟﺍ</w:t>
        <w:br/>
        <w:t>«؟ﺕﺍﺪﺳﺎﻔﻟﺍ ﺀﺎﺴﻨﻟﺍ ﺡﻼﺻﺍ ﺓﺎﻴﺤﻟﺍ ﻩﺬﻫ ﻲﻓ ﻒﻳﺮﺸﻟﺍ ﻞﺟﺮﻟﺍ ﺔﻔﻴﻇﻭ ﻥﺍ ﻱﺮﺗ ﻞﻫﻭ» :ﻝﺎﻗ</w:t>
        <w:br/>
        <w:t>ﺮﺼﻌﻟﺍ ﺍﺬﻫ ﻲﻓ ﻑﺍﺮﺷﻻﺍ ﻥﺎﻓ ؛ﻦﻫﺩﺎﺴﻓﺍ ﺔﻔﻴﻇﻭ ﻥﻮﻜﺗ ﻥﺍ ﻦﻣ ﻪﻟ ﺮﻴﺧ ﻚﻟﺫ» :ﻝﺎﻗ</w:t>
        <w:br/>
        <w:t>ﺡﻼﺻﺍﻭ «ﺭﻮﺠﻔﻟﺍﻭ ﻖﺴﻔﻟﺍ ﻦﻃﺍﻮﻣ ﻲﻟﺍ ﻦﻬﺟﺍﺭﺪﺘﺳﺍﻭ ؛ﺕﺎﺤﻟﺎﺼﻟﺍ ﺀﺎﺴﻨﻟﺍ ﺩﺎﺴﻓﺎﺑ ﻥﻭﺮﺨﻔﻳ</w:t>
        <w:br/>
        <w:t>«.ﺔﺤﻟﺎﺼﻟﺍ ﺓﺍﺮﻤﻟﺍ ﺩﺎﺴﻓﺍ ﻦﻣ ﻑﺮﺸﻟﺍ ﻲﻟﺍ ﻲﻧﺩﺍ ﺓﺪﺳﺎﻔﻟﺍ ﺓﺍﺮﻤﻟﺍ</w:t>
      </w:r>
    </w:p>
    <w:p>
      <w:pPr>
        <w:pStyle w:val="Heading1"/>
        <w:bidi/>
      </w:pPr>
      <w:r>
        <w:t>«!ﻥﺎﻣﺭﺍ ﺎﻳ ﺔﻤﺣﺮﻟﺍ ﺮﻴﺜﻛ ﺖﺤﺒﺻﺍ ﺪﻘﻟ» :ﻝﺎﻗ</w:t>
      </w:r>
    </w:p>
    <w:p>
      <w:pPr>
        <w:bidi/>
      </w:pPr>
      <w:r>
        <w:t>ﻱﺫ ﻦﻣ ﺎﻬﻟﻮﻌﻳ ﻦﻣ ﺱﺎﻨﻟﺍ ﻲﻓ ﺎﻬﻟ ﺲﻴﻟ ﺔﻨﻴﻜﺴﻣ ﺔﻀﻳﺮﻣ ﺓﺎﺘﻓ ﻢﺣﺭﺍ ﻻ ﻢﻟ» :ﻝﺎﻗ</w:t>
        <w:br/>
        <w:t>ﻥﺍ ﻻﺍ ﺀﺎﻬﻨﻋ ﻞﻠﺤﺘﻳ ﻻﻭ ﺎﻬﺣﺮﺒﻳ ﻻ ﺔﻟﺰﻨﻣ ﺎﻫﺭﺪﺻ ﻦﻣ ﺎﻫﻭﺍﺩ ﻝﺰﻧ ﺪﻗﻭ ؛ﻢﺣﺭ ﻱﺫ ﻭﺍ ﺔﺑﺍﺮﻗ</w:t>
        <w:br/>
        <w:t>ﻻﻭ ؟ﻱﺮﺧﺍ ﻢﻟﻻﺍ ﻦﻣ ﻑﻮﺨﻟﺍﻭ .ﺓﺮﻣ ﻢﻟﻻﺍ ﺪﺑﺎﻜﺗ ﻲﻬﻓ .ﺎﻧﺎﻴﺣﺍ ﻆﻘﻴﺘﺴﻳﻭ ﺎﻴﻴﺣ ﺎﻬﻨﻋ ﺍﺪﻬﻳ</w:t>
        <w:br/>
        <w:t>ﻥﺎﻓ ﺀﺎﻬﺑ ﺔﻤﻋﺎﻧ ﺎﻬﻧﺍ ﻱﺮﺗﻭ ﺀﺐﺤﻟﺍ ﻲﻓ ﺎﻬﻤﻫﻮﺘﺗ ﻲﺘﻟﺍ ﺓﺩﺎﻌﺴﻟﺍ ﻩﺬﻫ ﻻﺍ ﺎﻬﻴﺘﻟﺎﺣ ﻲﻓ ﺎﻬﻟ ﺀﺍﺰﻋ</w:t>
        <w:br/>
        <w:t>ﻲﺘﺣ ﺎﻬﻴﻠﻋ ﺀﺍﺪﻟﺍ ﺓﺎﻃﻭ ﺖﻠﻘﺛﻭ ﺀﺎﻬﺳﻮﺑﻭ ﺎﻬﻧﺰﺣ ﻢﻈﻋﻭ ؛ﺓﺎﻴﺤﻟﺍ ﻲﻓ ﺀﻲﺷ ﻞﻛ ﺕﺪﻘﻓ ﺎﻬﺗﺪﻘﻓ</w:t>
        <w:br/>
        <w:t>ﻦﻴﻣﺎﻋ ﻭﺍ ﺮﺧﺁ ﺎﻣﺎﻋ ﻩﺎﺘﺑﺍ ﺎﻳ ﺎﻬﻌﻣ ﻲﻨﻋﺪﻓ ﺀﺎﻬﺗﺎﻴﺣ ﻦﻣ ﺔﻴﻗﺎﺒﻟﺍ ﺔﻴﻘﺒﻟﺍ ﻲﻠﻋ ﻲﺗﺎﺗ ﺕﺩﺎﻛ</w:t>
        <w:br/>
        <w:t>ﺍﺬﻫ ﻲﻓ ﺎﻬﻣﺎﻳﺍ ﻦﻣ ﻪﻴﻀﻘﺗ ﻥﺍ ﺎﻬﻟ ﺮﻗ ﺎﻣ ﺮﺧﺁ ﻚﻟﺫ ﻥﺎﻛ ﺎﻤﺑﺮﻓ ﺀﺎﻫﺀﺎﻘﺷ ﺎﻤﻬﻴﻓ ﺎﻬﻴﻠﻋ ﻥﻮﻫﺍ</w:t>
        <w:br/>
        <w:t>؛ﻲﻠﻤﻋ ﻦﻋﻭ ﻲﺴﻔﻧ ﻦﻋ ﺎﻴﺿﺍﺭ ؛ﺮﻴﻤﻀﻟﺍ ﻦﻛﺎﺳ ؛ﺐﻠﻘﻟﺍ ﻱﺩﺎﻫ ﻚﻴﻟﺍ ﻚﻟﺫ ﺪﻌﺑ ﺩﻮﻋﺍ ﻢﺛ ؛ﻢﻟﺎﻌﻟﺍ</w:t>
        <w:br/>
        <w:t>ﺎﻬﻨﺣﺍ ﻢﻟ ﻲﻨﻧﺍ ﺎﻬﺗﺮﻛﺫ ﺎﻤﻠﻛ ﺎﻬﻴﻠﻋ ﻱﺪﺟﻭ ﻥﻮﻬﻳﻭ ؛ﻡﺪﻨﻟﺍ ﻉﻮﻣﺪﺑ ﻻ ﻥﺰﺤﻟﺍ ﻉﻮﻣﺪﺑ ﺎﻬﻴﻜﺑﺍ</w:t>
        <w:br/>
        <w:t>«.ﺎﻫﺪﻬﻌﻳ ﺭﺪﻏﺍ ﻢﻟﻭ</w:t>
        <w:br/>
        <w:t>ﻲﻟﺍ ﺮﻈﻧﻭ .ﻪﺳﺍﺭ ﻊﻓﺭ ﻢﺛ ﺀﺎﺠﻠﺘﻌﻣ ﺎﻤﻫ ﻪﺴﻔﻧ ﻲﻓ ﺞﻟﺎﻌﻳ ﺎﻤﻧﺎﻛ ﺔﻬﻴﻨﻫ «ﻝﺎﻓﻭﺩ» ﻕﺮﻃﺎﻓ</w:t>
        <w:br/>
        <w:t>؛ﻲﻨﺑ ﺎﻳ ﻚﻧﻭﺪﺑ ﺮﻓﺎﺳﺍ ﻥﺍ ﻊﻴﻄﺘﺳﺍ ﻻ» :ﻪﻟ ﻝﺎﻗﻭ .ﺔﻤﺣﺮﻟﺍﻭ ﻒﻄﻌﻟﺍ ﺓﺮﻈﻧ ﻪﺒﺸﺗ ﺓﺮﻈﻧ ﻩﺪﻟﻭ</w:t>
        <w:br/>
        <w:t>ﻲﻜﺒﺗﻭ ﻚﻳﺪﻨﺗ ﻲﻳﺍﺭﻭ ﻚﺘﺧﺍ ﺚﻛﺮﺗ ﺪﻗﻭ ؛ﻡﻮﻴﻟﺍ ﻞﺒﻗ ﻚﻗﺍﺮﻔﻟ ﻢﻟﻻﺍ ﻦﻣ ﺚﺗﺪﺑﺎﻛ ﺎﻣ ﻲﺒﺴﺤﻓ</w:t>
        <w:br/>
        <w:t>ﺎﻣ ﻊﻴﻤﺟ ﻥﺍ ﻢﻠﻋﺍﻭ .ﺩﻭﺭﻮﻟﺍ ﻲﻟﺍ ﻲﻣﺎﻈﻟﺍ ﻦﻴﻨﺣ ﻚﻳﺎﻘﻟ ﻲﻟﺍ ﻦﺤﺗﻭ ﺀﺎﻫﺀﺎﺴﻣﻭ ﺎﻬﺣﺎﺒﺻ ﻚﻴﻠﻋ</w:t>
        <w:br/>
        <w:t>ﻢﻬﺘﻤﻠﻛ ﺱﺎﻨﻟﺍ ﻝﻮﻘﻳ ﻡﻮﻳ ﺎﻴﻴﺷ ﻲﻨﻋ ﻻﻭ ﻚﻨﻋ ﻲﻨﻐﻳ ﻻ ﻥﺎﺸﻟﺍ ﺍﺬﻫ ﻲﻓ ﻚﺴﻔﻧ ﻦﻋ ﻪﺑ ﺭﺬﺘﻌﺗ</w:t>
        <w:br/>
        <w:t>ﻝﺁ ﺔﻟﻼﺳ «ﻝﺎﻓﻭﺩ ﻥﺎﻣﺭﺍ» ﻥﺍ ﻡﻮﻴﻟﺍ ﻞﺒﻗ ﻢﻬﻨﻣ ﺮﻴﺜﻛ ﻝﺎﻗ ﺎﻤﺑﺭﻭ ﺀﺍﺪﻏ ﺎﻫﻮﻟﻮﻘﻳ ﻥﺍ ﺪﺑ ﻻ ﻲﺘﻟﺍ</w:t>
        <w:br/>
        <w:t>ﺪﺷﺮﻟﺍ ﷲ ﻢﻬﻠﺘﺳﺍﻭ ﻲﻨﺑ ﺎﻳ ﻚﺴﻔﻧ ﻲﻟﺍ ﺪﻌﻓ !ﺪﺣﺍﻭ ﺖﻴﺑ ﻲﻓ ﺲﻣﻮﻣ ﺓﺍﺮﻣﺍ ﻊﻣ ﺶﻴﻌﻳ ﺪﻳﺍﺮﻴﻟﺎﺗ</w:t>
        <w:br/>
        <w:t>ﻦﻣ ﺎﻫﺎﻴﺤﻳ ﻲﺘﻟﺍ ﺔﻄﻗﺎﺴﻟﺍ ﺓﺎﻴﺤﻟﺍ ﻩﺬﻫ ﻉﺩﻭ .ﻚﻠﻘﻋ ﻲﻠﻋ ﻼﻴﺒﺳ ﻙﺍﻮﻬﻟ ﻞﻌﺠﺗ ﻻﻭ .ﻚﻤﻬﻠﻳ</w:t>
        <w:br/>
        <w:t>ﻙﺪﺣﻭ ﻥﻵﺍ ﻚﻛﺭﺎﺗ ﻲﻧﺍﻭ «ﻚﺘﻴﺑﻭ ﻙﺪﺠﻣ ﻞﺜﻣ ﺖﻴﺑ ﻻﻭ ﺪﺠﻣ ﻻﻭ ﺀﻚﺘﻤﻫ ﻞﺜﻣ ﺔﻤﻫ ﻪﻟ ﺖﺴﻴﻟ</w:t>
        <w:br/>
        <w:t>«.ﻲﺘﻠﻏ ﺀﺍﻭﺭﻭ ﻱﺪﻔﻧ ﺀﺎﻔﺷ ﻥﻮﻜﺗ ﻥﺍ ﻮﺟﺭﺍ ﻲﺘﻟﺍ ﺔﻤﻠﻜﻟﺍ ﻚﻨﻣ ﻊﻤﺳﻻ ﻞﻴﻠﻗ ﺪﻌﺑ ﻚﻴﻟﺍ ﺩﻮﻋﺍ</w:t>
        <w:br/>
        <w:t>ﺏﺎﺘﻛ ﺱﺎﻨﻟﺍ ﺾﻌﺒﻟ ﺎﻬﻴﻓ ﺐﺘﻜﻓ ﻕﺪﻨﻔﻟﺍ ﻦﻣ ﺔﺒﻳﺮﻗ ﺓﻮﻬﻗ ﻲﻟﺍ ﻲﺸﻤﻓ ؛ﻝﺰﻧﻭ ﻪﻛﺮﺗ ﻢﺛ</w:t>
        <w:br/>
        <w:t>ﻢﻠﻓ ؛ﺔﻠﻳﻮﻃ ﺓﺭﺎﻳﺯ ﻢﻫﺭﺍﺰﻓ ,ﺲﻳﺭﺎﺑ ﻲﻓ ﻢﻬﻓﺮﻌﻳ ﻦﻳﺬﻟﺍ ﻪﻳﺎﻗﺪﺻﺍ ﺾﻌﺒﺑ ﻑﺎﻃ ﻢﺛ ﺀﺎﺿﺎﺧ</w:t>
        <w:br/>
        <w:t>3</w:t>
        <w:br/>
        <w:t>.ﻱﺍﺭ ﺍﺫﺎﻣ ﻪﻟﺎﺴﻓ .ﻪﻧﺎﻜﻣ ﻲﻓ ﻝﺍﺰﻳ ﻻ «ﻥﺎﻣﺭﺍ» ﻱﺍﺮﻓ .ﻞﻴﻠﻟﺍ ﻞﻇﺍ ﻲﺘﺣ ﻕﺪﻨﻔﻟﺍ ﻲﻟﺍ ﺪﻌﻳ</w:t>
        <w:br/>
        <w:t>ﻪﻳﺪﻳ ﻦﻴﺑ ﺎﺜﺟﻭ ﺀﺮﻫﺰﻟﺍ ﻕﺍﺭﻭﺍ ﻲﻠﻋ ﺮﻄﻘﻟﺍ ﺭﺬﺤﺗ ﻪﻳﺪﺧ ﻲﻠﻋ ﺭﺪﺤﻨﺗ ﻪﻋﻮﻣﺪﺑ ﻻﺍ ﻪﺒﺠﻳ ﻢﻠﻓ</w:t>
        <w:br/>
        <w:t>ﺎﻳ ﻞﻟﺍﻭ» :ﻝﺎﻗ ﻞﺒﻗ ﻦﻣ ﻪﻤﺘﻜﻳ ﻥﺎﻛ ﺎﻣ ﻪﺴﻔﻧ ﺔﻴﻴﺒﺧ ﻦﻣ ﻪﻟ ﻒﺸﻜﻳﻭ ﻪﻤﺣﺮﺘﺴﻳﻭ ﻪﻔﻄﻌﺘﺴﻳ</w:t>
        <w:br/>
        <w:t>ﻢﻠﻋﺍ ﻲﻨﻜﻟﻭ .ﻚﺘﻋﺎﻄﻟ ﺍﺭﺎﺜﻳﺍﻭ ﻚﺑ ﺍﺰﺑ ﺎﻬﺘﻗﺭﺎﻔﻟ ﺎﻬﻧﻭﺪﺑ ﺓﺎﻴﺤﻟﺍ ﻊﻴﻄﺘﺳﺍ ﻲﻧﺍ ﺖﻤﻠﻋ ﻮﻟ ﺖﺑﺍ</w:t>
        <w:br/>
        <w:t>ﺓﺮﻃﺎﺨﻣ ﻲﺗﺎﻴﺤﺑ ﻭﺍ ﻲﻠﻘﻌﺑ ﺕﺮﻃﺎﺧﻭ ﺮﻐﻟﺍ ﻊﺿﻮﻣ ﻲﻓ ﻱﺮﻣﺍ ﺖﻌﺿﻭ ﺪﻘﻓ ﺖﻠﻌﻓ ﻥﺍ ﻲﻧﺍ</w:t>
        <w:br/>
        <w:t>ﻥﺍ ﻮﻟﻭ ؛ﻦﻴﻤﺠﻨﻟﺍ ﺲﺤﻧﺍﻭ .ﻦﻴﻈﺤﻟﺍ ﺍﻮﺳﺍ ﻻﺍ ﻪﺒﺴﺣﺍ ﻻﻭ ﺀﺎﻬﻴﻓ ﻲﻈﺣ ﻥﻮﻜﻳ ﺍﺫﺎﻣ ﻢﻠﻋﺍ ﻻ</w:t>
        <w:br/>
        <w:t>ﻦﻣ ﻪﻳﺎﻀﻗ ﺔﻔﻴﺤﺻ ﻲﻓ ﻪﻟ ﺭﺪﻗ ﺎﻣ ﻮﺤﻤﻳ ﻭﺍ ﻪﺒﻠﻗ ﻦﻋ ﻩﺍﻮﻫ ﻊﻓﺪﻳ ﻥﺍ ﻉﺎﻄﺘﺳﺍ ﻲﻠﺒﻗ ﻦﻣ ﺍﺪﺣﺍ</w:t>
        <w:br/>
        <w:t>ﻼﻓ ,ﻲﻟ ﺪﻳﺭﺍ ﻦﻴﺤﻟ ﻪﺑ ﺖﻴﻠﺑ ﺀﻼﺑ ﻪﻨﻜﻟﻭ ﺀﺎﻬﻜﻠﺳ ﻲﺘﻟﺍ ﻪﻠﻴﺒﺳ ﺖﻜﻠﺴﻟ ﻪﻳﻼﺑﻭ ﺐﺤﻟﺍ ﺀﺎﻘﺷ</w:t>
        <w:br/>
        <w:t>ﺔﻟﺰﻨﻣ ﻲﻫ ﺔﻟﺰﻨﻣ ﻲﺴﻔﻧ ﻦﻣ ﺓﺎﺘﻔﻟﺍ ﻩﺬﻫ ﺖﻟﺰﻧ ﺪﻗﻭ ؛ﻪﻳﺎﻘﺗﺍ ﻲﻓ ﻲﻟ ﺔﻠﻴﺣ ﻻﻭ .ﻩﺩﺭ ﻲﻓ ﻲﻟ ﻱﺍﺭ</w:t>
        <w:br/>
        <w:t>ﺎﻤﺴﺟ ﻚﻌﻣ ﺬﺨﻓ ﻱﺬﺧﺁ ﺪﺑ ﻻ ﺖﻨﻛ ﻥﺎﻓ .ﺔﻠﺣﺎﻘﻟﺍ ﺔﺑﺮﺘﻟﺍ ﻦﻣ ﺚﻴﻐﻟﺍﻭ ﻢﺴﺠﻟﺍ ﻦﻣ ﺓﺎﻴﺤﻟﺍ</w:t>
        <w:br/>
        <w:t>«!ﺎﻬﻴﻓ ﺓﺎﻴﺣ ﻻ ﺔﻳﻭﺍﺫ ﺔﺘﺒﻧﻭ ؛ﻪﺑ ﻙﺍﺮﺣ ﻻ ﺍﺪﻣﺎﻫ</w:t>
        <w:br/>
        <w:t>ﺡﺎﺒﺻ ﻲﻟﺍ ﺪﻋﻭ .ﻚﻧﺎﺸﻟ ﺐﻫﺫﺍﻭ ﻲﻨﺑ ﺎﻳ ﻥﻵﺍ ﻢﻗ» :ﻪﻟ ﻝﺎﻗﻭ .ﻪﻘﺗﺎﻋ ﻲﻠﻋ ﻩﺪﻳ ﻩﻮﺑﺍ ﻊﺿﻮﻓ</w:t>
        <w:br/>
        <w:t>«.ﻚﺴﻣﺍ ﻲﻓ ﻚﻨﻣ ﺍﺮﻴﺧ ﻙﺪﻏ ﻲﻓ ﻥﻮﻜﺗ ﻥﺍ ﻮﺟﺭﺍﻭ «ﻚﻌﻣ ﻲﺜﻳﺪﺣ ﻢﻤﺗﻻ ﺪﻐﻟﺍ</w:t>
        <w:br/>
        <w:t>ﺎﻤﺑ ﺮﻌﺸﻳ ﻻﻭ ﻪﻣﺎﻣﺍ ﺎﻣ ﻱﺮﻳ ﻻ ؛ﻩﻭﺪﺸﻤﻟﺍ ﻞﻫﺍﺬﻟﺍ ﺔﻴﺸﻣ ﻲﺜﻤﻳ ﺎﺒﺜﺘﻜﻣ ﺎﺛﻭﺰﺤﻣ ﺝﺮﺨﻓ</w:t>
        <w:br/>
        <w:t>ﺮﻳ ﻢﻠﻓ ﺀﻞﻴﻠﻟﺍ ﻦﻣ ﺓﺍﺪﻫ ﺪﻌﺑ ﺎﻬﻐﻠﺑ ﻲﺘﺣ «ﻝﺎﻔﻴﺟﻮﺑ» ﻲﻟﺍ ﺎﻬﺒﻛﺮﻓ .ﺔﺑﺮﻋ ﻱﺍﺭ ﻲﺘﺣ ﻪﻟﻮﺣ</w:t>
        <w:br/>
        <w:t>ﺓﺪﻀﻨﻣ ﻲﻠﻋ ﺔﺒﻜﻣ ﺎﻫﺁﺮﻓ ﺎﻬﺘﻓﺮﻏ ﺎﻬﻴﻠﻋ ﻞﺧﺪﻓ ﺀﺎﻬﺗﺩﺎﻌﻛ ﻩﺮﻈﺘﻨﺗ ﺖﻴﺒﻟﺍ ﺔﻓﺮﺷ ﻲﻓ «ﺖﻳﺮﻏﺮﻣ»</w:t>
        <w:br/>
        <w:t>.ﺔﻔﻬﻠﺘﻣ ﺓﺭﻮﻋﺬﻣ ﺖﻀﻬﻨﻓ .ﻪﻟﻮﺧﺩ ﺪﻨﻋ ﻪﺑ ﺕﺮﻌﺸﻓ .ﺔﻠﻫﺍﺫ ﻭﺍ ﺔﻤﻳﺎﻧ ﻲﻫ ﺎﻤﻧﺎﻛ ﺎﻬﻳﺪﻳ ﻦﻴﺑ</w:t>
        <w:br/>
        <w:t>ﻚﻠﺗ ﺾﻌﺑ ﺎﻬﻨﻈﻓ ﺀﺎﻬﻌﺑﺎﺻﺍ ﺎﻬﻴﻠﻋ ﻢﻀﺗ ﺔﻟﺎﺳﺭ ﺎﻫﺪﻳ ﻲﻓ ﺢﻤﻟ ﻪﻧﺍ ﺎﻬﺿﻮﻬﻧ ﺪﻨﻋ ﻪﻴﻟﺍ ﻞﻴﺨﻓ</w:t>
        <w:br/>
        <w:t>ﻦﻣ ﻲﺘﻓ ﻮﻫﻭ .ﻦﻴﺣ ﻲﻟﺍ ﻦﻴﺣ ﻦﻣ «ﺐﻴﻠﻴﻓ ﻥﺎﺟ» ﺰﻴﻛﺮﻤﻟﺍ ﺎﻬﻴﻟﺍ ﺎﻬﻠﺳﺮﻳ ﻥﺎﻛ ﻲﺘﻟﺍ ﻞﻳﺎﺳﺮﻟﺍ</w:t>
        <w:br/>
        <w:t>.ﺔﻠﻳﺎﻃ ﻝﺍﻮﻣﺍ ﺎﻬﻴﻠﻋ ﻖﻔﻨﻳﻭ ﺀﺍﺪﻳﺪﺷ ﺎﻔﺣ ﻝﻭﻻﺍ ﺎﻫﺪﻬﻋ ﻲﻓ ﺎﻬﺒﺤﻳ ﻥﺎﻛ ﺀﺎﻳﺮﺛﻻﺍ ﻑﺍﺮﺷﻻﺍ ﺀﺎﻨﺑﺍ</w:t>
        <w:br/>
        <w:t>ﻪﺒﺣ ﻪﻴﻓ ﺽﺮﻌﻳ ﺓﺮﻴﺜﻛ ﻞﻳﺎﺳﺭ ﺎﻬﻴﻟﺍ ﻞﺳﺮﻳ ﻞﻈﻓ .ﻪﻠﻣﺍ ﺎﻬﻨﻣ ﻊﻄﻘﻨﻳ ﻢﻟ ﻪﻨﻋ ﺖﻌﻄﻘﻧﺍ ﺎﻤﻠﻓ</w:t>
        <w:br/>
        <w:t>ﺎﻬﻗﺰﻤﺗ ﺖﻧﺎﻜﻓ ؛ﻪﺗﺎﻴﺤﺑ ﺎﻬﺗﺎﻴﺣ ﻝﺎﺼﺗﺍﻭ .ﻪﻴﻟﺍ ﺎﻬﺗﺩﻮﻋ ﻲﻓ ﻥﺎﺴﺤﻟﺍ ﻲﻧﺎﻣﻻﺍ ﺎﻬﻴﻨﻤﻳﻭ ؛ﻪﻟﺎﻣﻭ</w:t>
        <w:br/>
        <w:t>.ﺎﻬﻧﺍﻮﻨﻋ ﻲﻠﻋ ﻭﺍ ﺎﻬﻴﻠﻋ ﺎﻬﻋﻼﻃﺍ ﺪﻨﻋ</w:t>
        <w:br/>
        <w:t>«؟ﻥﺎﻣﺭﺍ ﺎﻳ ﺍﺫﺎﻣ» :ﻪﻟ ﺖﻟﺎﻘﻓ ﺀﺎﻬﻠﺒﻘﻓ ﺎﻬﻴﻟﺍ ﻲﺸﻣﻭ ﻚﻟﺬﺑ «ﻥﺎﻣﺭﺍ» ﻞﻔﺤﻳ ﻢﻠﻓ</w:t>
        <w:br/>
        <w:t>ﺀﻻﺎﻨﻣ ﻪﻨﻣ ﻞﻧﺍ ﻢﻠﻓ ﺍﺮﻴﺜﻛ ﻪﻳﺪﻳ ﻦﻴﺑ ﺖﻴﻜﺑﻭ .ﺚﻴﺑﺎﻓ ﻪﻌﻣ ﺮﻔﺴﻟﺍ ﻲﻠﻋ ﻲﺑﺍ ﻲﻧﺩﺍﺭﺍ» :ﻝﺎﻗ</w:t>
        <w:br/>
        <w:t>ﺍﺮﻴﺧ ﺪﻐﻟﺍ ﻲﻓ ﻪﻨﻣ ﻲﻈﺣ ﺐﺴﺣﺍ ﻻ ﻲﻧﻻ ؛ﻞﻌﻓﺍ ﻥﺍ ﺪﻳﺭﺍ ﻻﻭ ﺍﺪﻏ ﻪﻴﻟﺍ ﺓﺩﻮﻌﻟﺎﺑ ﻲﻧﺮﻣﺍ ﺪﻗﻭ</w:t>
        <w:br/>
        <w:t>ﻢﻠﻋﺍ ﻲﻧﻻ ؛ﻪﻨﻣ ﻢﻏﺮﻟﺍ ﻲﻠﻋ ﺎﻨﻫ ﺀﺎﻘﺒﻟﺍﻭ ؛ﻪﻧﺎﻴﺼﻌﺑ ﻲﻨﺛﺪﺤﺗ ﻲﺴﻔﻧ ﺖﺤﺒﺻﺍ ﺪﻗﻭ ؛«ﻡﻮﻴﻟﺍ ﻪﻨﻣ</w:t>
        <w:br/>
        <w:t>ﻦﻴﺑ ﺍﺪﺣﺍ ﻑﺮﻋﺍ ﻻ ﻲﻧﻻﻭ .ﺀﺎﺑﻵﺍ ﺩﺎﺷﺭﺍ ﻲﻟﺍ ﺀﺎﻨﺑﻻﺍ ﺎﻬﻴﻓ ﺝﺎﺘﺤﻳ ﻲﺘﻟﺍ ﻦﺴﻟﺍ ﺕﺯﻭﺎﺠﺗ ﺪﻗ ﻲﻧﺍ</w:t>
        <w:br/>
        <w:t>… «.ﻲﺴﻔﻨﻟ ﺎﻬﻤﺳﺭﺍ ﺎﻤﻛ ﻲﺗﺩﺎﻌﺳ ﺔﻄﺧ ﻲﻟ ﻢﺳﺮﻳ ﻥﺍ ﻊﻴﻄﺘﺴﻳ ﺱﺎﻨﻟﺍ</w:t>
        <w:br/>
        <w:t>٠١٠</w:t>
        <w:br/>
        <w:t>ﺕﺍﺮﺒﻌﻟﺍ</w:t>
        <w:br/>
        <w:t>ﺔﻗﺮﻄﻣ ﻲﻫ ﺍﺫﺎﻓ ﺎﻬﻴﻟﺍ ﺮﻈﻧﻭ ﺀﺎﻬﻤﺗﺍ ﻲﺘﺣ ﻪﻴﺑﺍ ﻊﻣ ﻪﺘﺼﻗ ﺎﻬﻴﻠﻋ ﺺﻘﻳ ﺎﺸﻧﺍ ﻢﺛ</w:t>
        <w:br/>
        <w:t>ﺎﻳ ﻚﻟﺎﺑ ﺎﻣ» :ﻝﺎﻘﻓ !ﻩﺭﺎﺒﻏ ﻪﻴﻠﻋ ﺕﻮﻤﻟﺍ ﺾﻔﻧ ﺪﻗ ﺎﻤﻧﺎﻛ ﺪﻳﺮﻣ ﺮﻔﺻﺍ ﺎﻬﻬﺟﻭ ﺍﺫﺍﻭ ؛ﺔﺘﻣﺎﺻ</w:t>
        <w:br/>
        <w:t>«؟ﺖﻳﺮﻏﺮﻣ</w:t>
        <w:br/>
        <w:t>«.ﻲﻋﺪﺨﻣ ﻲﻟﺍ ﺏﺎﻫﺬﻟﺍ ﺪﻳﺭﺍﻭ ﻲﺳﺍﺭ ﻲﻓ ﺪﻳﺪﺷ ﻢﻟﺎﺑ ﺮﻌﺷﺍ» :ﺖﻟﺎﻗ</w:t>
        <w:br/>
        <w:t>ﻲﻓ ﺖﻣﺎﻧ ﻢﺛ .ﻼﻴﻠﻗ ﺖﻗﺎﻔﺘﺳﺎﻓ ؛ﺀﺍﻭﺪﻟﺍ ﻦﻣ ﺕﺍﺮﻄﻗ ﻊﻀﺑ ﺎﻬﻌﺟﻭ .ﻪﻴﻟﺍ ﺎﻫﺪﻴﺑ ﺬﺧﺎﻓ</w:t>
        <w:br/>
        <w:t>؛ﺡﺎﺒﺼﻟﺍ ﺢﺒﺻﺍ ﻲﺘﺣ .ﺔﺠﻋﺰﻣ ﻡﻼﺣﺍﻭ ﺔﻠﻳﻮﻃ ﺕﺎﻧﺍ ﻪﻠﻠﺨﺘﺗ ﺀﺍﺭﻮﻋﺬﻣ ﺍﺩﺮﺸﻣ ﺎﻣﻮﻧ ﺎﻬﻋﺪﺨﻣ</w:t>
        <w:br/>
        <w:t>ﻪﻣﺎﺣﺮﺘﺳﺍ ﺩﻭﺎﻌﺗ ﻥﺍﻭ ﺀ.ﻙﺮﻣﺍ ﺎﻤﻛ ﻚﻴﺑﺍ ﻲﻟﺍ ﺩﻮﻌﺗ ﻥﺍ «ﻥﺎﻣﺭﺍ» ﺎﻳ ﻚﻟ ﻱﺭﺍ» :ﻪﻟ ﺖﻟﺎﻘﻓ</w:t>
        <w:br/>
        <w:t>؛ﻲﻀﻧ ﻦﻋ ﺔﻴﺿﺍﺭ ﻥﻮﻛﺍ ﻻ ﻲﻧﺍ ,ﺲﻣﻻﺎﺑ ﻪﻨﻋ ﺕﺰﺠﻋ ﺎﻣ ﻡﻮﻴﻟﺍ ﻪﻨﻣ ﻎﻟﺎﺑ ﻚﻠﻌﻟ ﻪﻓﺎﻄﻌﺘﺳﺍﻭ</w:t>
        <w:br/>
        <w:t>| «.ﻚﻨﻋ ﺎﻴﺿﺍﺭ ﻙﻮﺑﺍ ﻦﻜﻳ ﻢﻟ ﻥﺍ ﻲﺗﺎﻴﺤﺑ ﺔﻴﻧﺎﻫ ﻻﻭ</w:t>
        <w:br/>
        <w:t>ﻩﺭﺪﺻ ﻲﻟﺍ ﺎﻬﻤﺿﻭ ﺎﻬﻴﻟﺍ ﻲﺜﺸﻣ ﻢﺛ ﺀﺎﻫﺍﺪﺗﺭﺎﻓ ﻪﺑﺎﻴﺛ ﻲﻟﺍ ﻡﺎﻗﻭ ﺎﻬﻟ ﻦﻋﺫﺍ ﻲﺘﺣ ﻪﺑ ﻝﺮﺗ ﻢﻟﻭ</w:t>
        <w:br/>
        <w:t>ﻲﻟﺍ» :ﺎﻬﻟ ﻝﺎﻗﻭ ﻼﻗ ﻢﺛ ؛ﻉﺰﺘﻨﻣ ﻪﻴﻋﺍﺭﺫ ﻦﻣ ﺎﻬﻋﺰﺘﻨﻳ ﻥﺍ ﺎﻬﺑ ﻦﻀﻳ ﺎﻤﻧﺎﻛ ؛ﺓﺪﻳﺪﺷ ﺔﻤﺿ</w:t>
        <w:br/>
        <w:t>:ﺎﻬﺴﻔﻧ ﻦﻴﺑﻭ ﺎﻬﻨﻴﺑ ﺖﻟﺎﻘﻓ ﺀﺎﻬﻨﻋ ﺪﻌﺑﺍ ﻲﺘﺣ ﻪﺘﻴﺤﺗ ﻪﻴﻠﻋ ﺩﺮﺗ ﻢﻠﻓ «ﺖﻳﺮﻏﺮﻣ ﺎﻳ ﺀﺎﺴﻤﻟﺍ</w:t>
        <w:br/>
        <w:t>.ﺔﺒﺤﺘﻨﻣ ﺔﻴﻛﺎﺑ ﺎﻬﻳﺪﻳ ﻦﻴﺑ ﻲﺳﺮﻛ ﻲﻠﻋ ﺖﺘﻓﺎﻬﺗﻭ «.ﻚﻟﺬﻛ ﻥﻮﻜﻳ ﻥﺍ ﻮﺟﺭﺍ»</w:t>
        <w:br/>
        <w:t>ﻕﺪﻨﻓ ﻲﻟﺍ ﺐﻫﺬﻓ .«ﺲﻳﺭﺎﺑ» ﻲﻟﺍ ﻞﺻﻭ ﻲﺘﺣ ﻪﻠﻴﺒﺳ ﻲﻓ ﺍﺮﻳﺎﺳ «ﻥﺎﻣﺭﺍ» ﻝﺰﻳ ﻢﻟﻭ</w:t>
        <w:br/>
        <w:t>ﻩﺮﻈﺘﻨﻳ ﻥﺍ ﺎﻬﻴﻓ ﻩﺮﻣﺎﻳ ﻪﺑﺎﻫﺫ ﻞﺒﻗ ﻪﻟ ﺎﻬﻛﺮﺗ ﺔﻟﺎﺳﺭ ﺪﺟﻭﻭ .ﻙﺎﻨﻫ ﻩﺎﺑﺍ ﺪﺠﻳ ﻢﻠﻓ «ﻦﻳﺭﻮﺗ»</w:t>
        <w:br/>
        <w:t>ﻚﻠﺗ ﻼﻴﻠﻗ ﺕﺭ ﺪﻗﻭ ﺀﺭﺎﻬﻨﻟﺍ ﻒﺼﺘﻨﻣ ﺪﻌﺑ ﺩﺎﻋ ﻲﺘﺣ ﻼﻳﻮﻃ ﺎﻨﻗﻭ ﻩﺮﻈﺘﻨﻳ ﺚﺒﻠﻓ .ﺩﻮﻌﻳ ﻲﺘﺣ</w:t>
        <w:br/>
        <w:t>ﻝﺎﻘﻓ ؛ﻩﺎﻴﺤﻓ «ﻥﺎﻣﺭﺍ» ﻩﻮﺤﻧ ﻡﺪﻘﺘﻓ ,ﺲﻣﻻﺎﺑ ﻪﻬﺟﻭ ﺲﺒﻠﺗ ﺖﻧﺎﻛ ﻲﺘﻟﺍ ﺀﺍﺩﻮﺴﻟﺍ ﺔﻣﺎﻤﻐﻟﺍ</w:t>
        <w:br/>
        <w:t>ﻲﻓ ﺕﻮﻠﻏﻭ ﻚﻴﻠﻋ ﺕﻮﺴﻗ ﺪﻗ ﻲﻧﺍ ﺖﻳﺍﺮﻓ ﻲﻨﺑ ﺎﻳ ﺍﺮﻴﺜﻛ ﻙﺮﻣﺍ ﻲﻓ ﺲﻣﺍ ﺔﻠﻴﻟ ﺕﺮﻜﻓ ﺪﻘﻟ» :ﻪﻟ</w:t>
        <w:br/>
        <w:t>.ﺎﻬﻴﻟﺍ ﺮﻈﻧﺍ ﻥﺍ ﻞﻋ ﺐﺠﻳ ﻥﺎﻛ ﻲﺘﻟﺍ ﻦﻣ ﺮﺼﻗﺍ ﻦﻴﻌﺑ ﻚﺘﻟﺎﺴﻣ ﻲﻟﺍ ﺕﺮﻈﻧﻭ .ﺀﺍﺮﻴﺒﻛ ﺍﻮﻠﻏ ﻙﺮﻣﺍ</w:t>
        <w:br/>
        <w:t>ﺎﻬﻤﻜﺣ ﻦﻋ ﺝﺮﺨﻳ ﻻ ؛ﻪﺑ ﺔﺻﺎﺧ ﻻﺎﺣﻭ .ﺔﺧﻮﺨﻴﺸﻟﺍﻭ ﺔﻟﻮﻬﻜﻟﺍ ﻥﺎﺷ ﺮﻴﻏ ﺎﻧﺎﺷ ﺏﺎﺒﺸﻠﻟ ﻥﺎﻓ</w:t>
        <w:br/>
        <w:t>ﻥﺍﻭ ﺀﺀﺎﺸﺗ ﺎﻤﻛ ﻲﻨﺑ ﺎﻳ ﻲﻘﺒﺗ ﻥﺍ ﻚﻠﻓ .ﻚﻠﻣ ﻦﻋ ﺔﻗﻮﺳ ﺎﻬﻴﻓ ﻒﻠﺘﺨﻳ ﻻﻭ .ﻊﻴﺿﻭ ﻻﻭ ﻒﻳﺮﺷ</w:t>
        <w:br/>
        <w:t>ﻪﻴﻓ ﻊﻄﻘﻨﺗ ﻱﺬﻟﺍ ﻡﻮﻴﻟﺍ ﻲﻓ ﻲﻟﺍ ﺓﺩﻮﻌﻟﺎﺑ ﻲﻧﺪﻌﺗ ﻥﺍ ﻲﻠﻋ .ﺪﻳﺮﺗ ﺎﻤﻛ ﺎﻬﺒﺤﺗ ﻲﺘﻟﺍ ﺓﺎﺘﻔﻟﺍ ﺮﺷﺎﻌﺗ</w:t>
        <w:br/>
        <w:t>ﺮﺷ ﻚﻴﻠﻋ ﻦﻣﺁ ﻼﻓ ﺎﻫﺮﺷ ﻚﻴﻠﻋ ﺖﻨﻣﺍ ﻥﺍ ﻲﻧﺎﻓ «ﺕﻮﻣ ﻭﺍ ﺓﺎﻴﺣ ﻉﺎﻄﻘﻧﺍ ﺎﻬﻨﻴﺑﻭ ﻚﻨﻴﺑ ﺔﻠﺼﻟﺍ</w:t>
        <w:br/>
        <w:t>«.ﺀﺎﺴﻨﻟﺍ ﻦﻣ ﺎﻫﺮﻴﻏ</w:t>
        <w:br/>
        <w:t>:ﻝﻮﻘﻳﻭ ؛ﻪﻋﻮﻣﺪﺑ ﺎﻬﻠﻠﺒﻳﻭ ﺎﻬﻠﺒﻘﻳ ﻪﻴﺑﺍ ﺪﻳ ﻲﻠﻋ ﻱﻮﻫﺍﻭ ﺀﺍﺭﻭﺮﺳﻭ ﺎﺣﺮﻓ «ﻥﺎﻣﺭﺍ» ﺮﻴﻄﺘﺳﺎﻓ</w:t>
        <w:br/>
        <w:t>ﺪﻌﺑ ﻲﻨﺘﻳﺍﺭ ﻥﺍ ﺀﺎﺸﺗ ﺎﻣ ﻚﻤﻜﺣ ﻚﻟﻭ ؛ﻪﺑ ﺲﻴﺧﺍ ﻻﻭ .ﻪﻔﻟﺎﺧﺍ ﻻ ﺍﺪﻋﻭ ﻩﺎﺘﺑﺍ ﺎﻳ ﻚﻟﺬﺑ ﻙﺪﻋﺍ»</w:t>
        <w:br/>
        <w:t>«.ﺚﻧﺎﺣ ﻭﺍ ﺎﻳﺫﺎﻛ ﻡﻮﻴﻟﺍ</w:t>
        <w:br/>
        <w:t>«؟ﺪﻳﺮﺗ ﻦﻳﺍ» :ﻪﻟ ﻝﺎﻘﻓ .ﺏﺎﻫﺬﻟﺍ ﺪﻳﺮﻳ ﺾﻬﻧ ﻢﺛ</w:t>
        <w:br/>
        <w:t>٠١١</w:t>
        <w:br/>
        <w:t>ﻪﺑ ﻢﻟﺍ ﺎﻣ ﺎﻫﺩﺍﻮﻓ ﻦﻋ ﺢﺴﻣﺍﻭ ﺎﺒﻨﻟﺍ ﺍﺬﻬﺑ ﺎﻫﺮﺸﺑﻻ «ﺖﻳﺮﻏﺮﻣ» ﻲﻟﺍ ﺏﺎﻫﺬﻟﺍ ﺪﻳﺭﺍ» :ﻝﺎﻗ</w:t>
        <w:br/>
        <w:t>ﺭﺍﺩﺍ ﻢﺛ .«ﻥﺎﻣﺭﺍ» ﺎﻬﺑ ﺮﻌﺸﻳ ﻢﻟ ﺔﻔﻴﻔﺧ ﺔﺿﺎﻔﺘﻧﺍ ﻩﻮﺑﺍ ﺾﻔﺘﻧﺎﻓ «.ﺲﻣﻻﺍ ﺬﻨﻣ ﻉﻭﺮﻟﺍ ﻦﻣ</w:t>
        <w:br/>
        <w:t>.ﻪﻴﻨﻴﻋ ﻲﻓ ﻕﺮﻗﺮﺘﺗ ﺖﻧﺎﻛ ﺔﻌﻣﺩ ﺐﻟﺎﻐﻴﻟ ﻪﻬﺟﻭ</w:t>
        <w:br/>
        <w:t>ﻲﺘﻣ ﻚﻟﺫ ﺪﻌﺑ ﻢﻠﻋﺍ ﻻﻭ ﺀﺍﺪﻏ ﺕﺮﻓﺎﺳ ﺎﻤﺑﺮﻓ ﻲﻨﺑ ﺎﻳ ﻲﻌﻣ ﻖﺑﺍ» :ﻝﺎﻗﻭ ﻪﻴﻟﺍ ﺖﻔﺘﻟﺍ ﻢﺛ</w:t>
        <w:br/>
        <w:t>«.ﻙﺍﺭﺍ</w:t>
        <w:br/>
        <w:t>؛ﻪﻟ ﻥﺫﺎﻓ «ﻝﺎﻔﻴﺟﻮﺑ» ﻲﻟﺍ ﺏﺎﻫﺬﻟﺍ ﻲﻓ ﻪﻧﺫﺎﺘﺳﺎﻓ .ﻞﻴﻠﻟﺍ ﺀﺎﺟ ﻲﺘﺣ ﻪﻠﻛ ﻡﻮﻴﻟﺍ ﻪﻌﻣ ﻲﻘﺒﻓ</w:t>
        <w:br/>
        <w:t>ﻲﺘﻟﺍ ﺔﻌﻣﺪﻟﺍ ﻚﻠﺗ ﻪﻨﻔﺟ ﻦﻣ ﺕﺭﺪﺤﻧﺎﻓ ؛ﻪﻴﻨﻴﻋ ﻦﻋ ﺏﺎﻏ ﻲﺘﺣ ﻩﺮﻈﻧ ﻪﻌﺒﺗﺎﻓ .ﺝﺮﺧﻭ ﻩﺎﻴﺤﻓ</w:t>
        <w:br/>
        <w:t>«!ﻦﻴﻜﺴﻤﻟﺍ ﺪﻟﻮﻟﺍ ﺎﻬﻳﺍ ﻚﻟ ﻩﺎﺘﻤﺣﺭ ﺍﻭ» :ﻝﺎﻗﻭ ﺀﻞﺒﻗ ﻦﻣ ﺎﻬﺴﺒﺤﻳ ﻥﺎﻛ</w:t>
        <w:br/>
        <w:t>ﻲﻓ ﺎﻬﻧﺍﻮﺟﺮﻳ ﻲﺘﻟﺍ ﺎﻤﻬﺗﺩﺎﻌﺳﻭ «ﺖﻳﺮﻏﺮﻣ» ﻝﺎﻣﺁﻭ ﻪﻟﺎﻣﺁ ﻪﻴﺒﻨﺟ ﻦﻴﺑ «ﻥﺎﻣﺭﺍ» ﻞﻤﺣ</w:t>
        <w:br/>
        <w:t>ﻥﺍ ﻪﺸﻫﺩﺎﻓ .«ﻝﺎﻔﻴﺟﻮﺑ» ﻦﻣ ﺎﻧﺩ ﻲﺘﺣ ﺎﻫﺎﻳﺍ ﺎﻬﻤﺳﺎﻘﻴﻟ ﺎﻬﻴﻟﺍ ﺎﻬﺑ ﺭﺎﻃﻭ ﺀﺎﻤﻬﺗﺎﻴﺣ ﻞﺒﻘﺘﺴﻣ</w:t>
        <w:br/>
        <w:t>ﻩﺁﺮﻓ ﺏﺎﺒﻟﺍ ﻲﻟﺍ ﻲﺸﻤﻓ ﺀﻞﻇ ﻪﻴﻓ ﻱﺀﺍﺮﺘﻳ ﻻﻭ ﻉﺎﻌﺷ ﻪﻴﻓ ﺏﺮﻄﻀﻳ ﻻ ﺎﻨﻛﺎﺳ ﺎﻤﻠﻈﻣ ﺖﻴﺒﻟﺍ ﻱﺍﺭ</w:t>
        <w:br/>
        <w:t>ﻒﺘﻬﻳﻭ ﺀﺍﺪﻳﺪﺷ ﺎﻋﺮﻗ ﻪﻋﺮﻘﻳ ﺬﺧﺎﻓ ؛ﺔﻛﺮﺣ ﻊﻤﺴﻳ ﻢﻠﻓ ؛ﻪﺻﺎﺼﺧ ﻲﻠﻋ ﻪﻧﺫﺍ ﻊﺿﻮﻓ ﺀﺎﺠﺗﺮﻣ</w:t>
        <w:br/>
        <w:t>ﺎﻬﻠﻌﻟ» :ﻪﺴﻔﻧ ﻑ ﻝﺎﻘﻓ ﺀﺪﺣﺍ ﺐﺤﻳ ﻢﻠﻓ .ﻱﺮﺧﺍ «ﺲﻧﺩﻭﺮﺑ» ﻢﺳﺍﻭ ﺓﺮﻣ «ﺖﻳﺮﻏﺮﻣ» ﻢﺳﺎﺑ</w:t>
        <w:br/>
        <w:t>؛ﺪﻌﺗ ﻢﻠﻓ ﻞﻴﻠﻟﺍ ﻦﻣ ﺓﺍﺪﻫ ﺖﻀﻣ ﻲﺘﺣ ﺎﻫﺮﻈﺘﻨﻳ ﻝﺰﻨﻤﻟﺍ ﺏﺎﺑ ﻡﺎﻣﺍ ﺓﺮﺨﺻ ﻲﻠﻋ ﺲﻠﺠﻓ</w:t>
        <w:br/>
        <w:t>ﻚﻟﺫ ﻦﻣ ﻪﻌﻨﻣ ﻢﺛ ﺀﺎﻫﺩﻮﺟﻭ ﻥﺎﻈﻣ ﻲﻓ ﺎﻬﻨﻋ ﺚﺤﺒﻠﻟ «ﺲﻳﺭﺎﺑ» ﻲﻟﺍ ﺓﺩﻮﻌﻟﺎﺑ ﻪﺴﻔﻧ ﻪﺘﺛﺪﺤﻓ</w:t>
        <w:br/>
        <w:t>ﻪﻧﺎﻜﻣ ﻲﻓ ﺮﻤﺘﺳﺎﻓ ﺀﺎﻬﺗﺩﻮﻋ ﻲﻓ ﺎﻬﻜﻠﺴﺗ ﻲﺘﻟﺍ ﻖﻳﺮﻄﻟﺍ ﺮﻴﻏ ﺎﻘﻳﺮﻃ ﻪﺑﺎﻫﺫ ﻲﻓ ﻚﻠﺴﻳ ﻥﺍ ﻪﻓﻮﺧ</w:t>
        <w:br/>
        <w:t>ﺮﻤﻳ ﺚﻳﺪﺣ ﻞﻜﺑ ﻪﺴﻔﻧ ﺙﺪﺤﻳﻭ «؛ﺩﺎﻴﺣﺍ ﻲﺜﻤﺘﻳﻭ ﺎﻴﻴﺣ ﻒﻘﻳﻭ ؛ﻱﺮﺧﺍ ﻡﻮﻘﻳﻭ ﺓﺮﻣ ﺪﻌﻘﻳ</w:t>
        <w:br/>
        <w:t>.ﺎﻫﺭﺪﻏﻭ ﺎﻬﺘﻧﺎﻴﺧ ﺚﻳﺪﺣ ﻻﺍ ؛ﻉﺎﺗﺮﻤﻟﺍ ﻖﻠﻘﻟﺍ ﺮﻃﺎﺨﺑ</w:t>
        <w:br/>
        <w:t>ﺀﺎﺴﻓ ؛ﻡﻼﻈﻟﺍ ﺔﻤﺤﻓ ﻲﻓ ﺏﺪﺗ ﺮﺠﻔﻟﺍ ﺓﻭﺬﺟ ﻱﺍﺭ ﻲﺘﺣ ﻪﺑﺍﺮﻄﺿﺍﻭ ﻪﺗﺮﻴﺣ ﻲﻓ ﻝﺰﻳ ﻢﻟﻭ</w:t>
        <w:br/>
        <w:t>ﺎﻤﻫﺬﺧﺎﻣ ﺍﺬﺧﺍ ﺪﻗ ﺮﻬﺴﻟﺍﻭ ﻖﻠﻘﻟﺍ ﻥﺎﻛﻭ «!ﺎﻬﻠﻐﺷ ﻱﺬﻟﺍ ﻥﺎﺸﻟﺍ ﻲﻓ ﺮﻈﻨﻟﺍﻭ ﺎﻬﻴﻟﺍ ﺮﻴﺴﻤﻟﺍ ﻦﻣ ﻲﻟ</w:t>
        <w:br/>
        <w:t>ﺏﺭﺎﺸﻟﺍ ﺢﻧﺮﺗ ﺢﻧﺮﺘﻳ «ﺲﻳﺭﺎﺑ» ﻲﻟﺍ ﻪﻘﻳﺮﻃ ﻲﻓ ﻲﺜﺸﻤﻓ ﺀﺮﻌﺸﻳ ﻻ ﺚﻴﺣ ﻦﻣ ﻪﺴﻔﻧﻭ ﻪﻤﺴﺟ ﻦﻣ</w:t>
        <w:br/>
        <w:t>ﺏﺬﺸﻳ ﺔﻘﻳﺪﺤﻟﺍ ﺓﺮﺠﺷ ﻲﻠﻋ ﻪﺳﺎﻔﺑ ﻒﻗﻭﻭ ﻪﻣﻮﻧ ﻦﻣ ﻆﻘﻴﺘﺳﺍ ﺪﻗ ﻝﺰﻨﻤﻟﺍ ﺱﺭﺎﺣ ﻱﺍﺮﻓ</w:t>
        <w:br/>
        <w:t>ﺭﺎﻬﻨﻟﺍ ﻑﺮﺼﺘﻣ ﻲﻓ ﺲﻣﻻﺎﺑ ﺎﻨﻫ ﺕﺮﻀﺣ ﺎﻬﻧﺍ» :ﻝﺎﻘﻓ .ﺖﻳﺮﻏﺮﻣ ﻦﻋ ﻪﻟﺎﺴﻓ ﺀﺎﻬﻧﺎﺼﻏﺍ</w:t>
        <w:br/>
        <w:t>؛ﺕﺍﺰﻧ ﻢﺛ ﺔﻋﺎﺳ ﻪﻴﻓ ﺖﺜﺒﻠﻓ ﻝﺰﻨﻤﻟﺍ ﻲﻟﺍ ﺕﺪﻌﺼﻓ ﺓﺮﻴﺒﻛ ﺔﺒﻴﻘﺣ ﻞﻤﺤﺗ ﺎﻬﺘﻣﺩﺎﺧ ﺎﻫﺀﺍﺭﻭﻭ</w:t>
        <w:br/>
        <w:t>«ﻥﺎﻣﺭﺍ» ﻮﻴﺴﻤﻟﺍ ﺎﻨﻫ ﺀﺎﺟ ﺍﺫﺍ ﻲﻟ ﺖﻟﺎﻗﻭ ﺀﺎﺑﺎﺘﻛ ﻲﻨﺘﻄﻋﺎﻓ ؛ﻢﻳﻻﻮﻟﺍ ﺏﺍﻮﺛﺍ ﻦﻣ ﺎﺑﻮﺛ ﺖﺴﺒﻟ ﺪﻗﻭ</w:t>
        <w:br/>
        <w:t>«.ﺖﻓﺮﺼﻧﺍﻭ ﺎﻬﺘﻣﺩﺎﺧﻭ ﻲﻫ ﺎﻬﺘﺑﺮﻋ ﺖﻴﻛﺭ ﻢﺛ .ﻩﺎﻳﺍ ﻪﻄﻋﺎﻓ ﻲﻨﻋ ﻝﺍﻮﺴﻠﻟ</w:t>
        <w:br/>
        <w:t>٠١</w:t>
        <w:br/>
        <w:t>ﺕﺍﺮﺒﻌﻟﺍ</w:t>
      </w:r>
    </w:p>
    <w:p>
      <w:pPr>
        <w:pStyle w:val="Heading1"/>
        <w:bidi/>
      </w:pPr>
      <w:r>
        <w:t>«؟ﺖﺒﻫﺫ ﻦﻳﺍ ﻢﻠﻌﺗ ﻻﺍ» :ﻝﺎﻗ</w:t>
      </w:r>
    </w:p>
    <w:p>
      <w:pPr>
        <w:bidi/>
      </w:pPr>
      <w:r>
        <w:t>ﻥﺎﺟ ﺰﻴﻛﺮﻤﻟﺍ ﻝﺰﻨﻣ ﻲﻟﺍ :ﺎﻬﺑﻮﻛﺭ ﺪﻨﻋ ﻱﺫﻮﺤﻠﻟ ﻝﻮﻘﺗ ﺎﻬﺘﻌﻤﺳ ﻲﻧﺍ ﺐﺴﺣﺍ» :ﻝﺎﻗ</w:t>
        <w:br/>
        <w:t>ﻩﺮﻃﺎﺨﺑ ﺮﻣﻭ .ﺕﻮﻤﻟﺍ ﺓﺮﻔﺻ ﻲﻟﺍ ﻪﻧﻮﻟ ﻝﺎﺤﺘﺳﺍﻭ ؛ﻢﻨﺼﻟﺍ ﺩﻮﻤﺟ ﻪﻧﺎﻜﻣ ﻲﻓ «ﻥﺎﻣﺭﺍ» ﺪﻤﺠﻓ</w:t>
        <w:br/>
        <w:t>ﺱﺭﺎﺤﻟﺍ ﻪﻛﺮﺘﻓ .ﻪﻴﺑﺍ ﺔﻠﺑﺎﻘﻣ ﻦﻣ ﺎﻬﻴﻟﺍ ﻪﺗﺩﻮﻋ ﺪﻌﺑ ﺎﻫﺪﻳ ﻲﻓ ﻩﺁﺭ ﻱﺬﻟﺍ ﺏﺎﺘﻜﻟﺍ ﻚﻟﺫ ﻕﺮﺒﻟﺍ ﺭﻭﺮﻣ</w:t>
        <w:br/>
        <w:t>ﻩﺮﻈﻧ ﺮﻣﺍﻭ ﻩﺮﺸﻧﻭ ﺔﻔﺠﺗﺮﻣ ﺪﻴﺑ ﻪﻨﻣ ﻪﻟﻭﺎﻨﺘﻓ ﺀﺏﺎﺘﻜﻟﺎﺑ ﻪﻴﻟﺍ ﺩﺎﻋﻭ .ﻪﺘﻓﺮﻏ ﻲﻟﺍ ﺐﻫﺫﻭ ﻪﻧﺎﻜﻣ</w:t>
        <w:br/>
        <w:t>ﺓﻮﻄﺧ ﻊﺟﺍﺮﺗﻭ ﺀﺍﺪﻳﺪﺷ ﺍﺩﺎﻌﺗﺭﺍ ﻪﻤﺴﺟ ﺪﻌﺗﺭﺎﻓ .ﻲﻟﻭﻻﺍ ﺓﺮﻈﻨﻠﻟ ﻪﻴﻓ ﺎﻤﺑ ﻁﺎﺣﺎﻓ ﺀﺍﺭﺍﺮﻣﺍ ﻪﻴﻠﻋ</w:t>
        <w:br/>
        <w:t>ﻩﺬﻫ ﻲﻠﻋ ﻞﻤﺘﺸﻣ ﻮﻫ ﺍﺫﺎﻓ .ﻪﺗﺀﺍﺮﻗ ﺩﺎﻋﺍﻭ ﻪﻴﻟﺍ ﻩﺮﻬﻇ ﺪﻨﺳﺎﻓ ﺀﺮﺼﻘﻟﺍ ﺏﺎﺑ ﻲﻟﺍ ﻦﻴﺗﻮﻄﺧ ﻭﺍ</w:t>
        <w:br/>
        <w:t>:ﺕﺎﻤﻠﻜﻟﺍ</w:t>
        <w:br/>
        <w:t>؛ﻲﺑ ﻝﺎﺼﺗﻻﺍ ﺓﺩﻭﺎﻌﻤﺑ ﻚﺴﻔﻧ ﺙﺪﺤﺗ ﻼﻓ ,«ﻥﺎﻣﺭﺍ» ﺎﻳ ﻚﻨﻴﺑﻭ ﻲﻨﻴﺑ ﺎﻣ ﺮﺧﺁ ﺍﺬﻫ</w:t>
        <w:br/>
        <w:t>؛ﻲﺴﻔﻨﻟ ﺕﺩﺭﺍ ﺍﺬﻜﻫ ﻲﻧﺍ ﻻﺍ ﻱﺪﻨﻋ ﺐﺒﺳ ﻼﻓ .ﻚﻟﺫ ﻲﻓ ﺐﺒﺴﻟﺍ ﻦﻋ ﻲﻨﻟﺎﺴﺗ ﻻﻭ</w:t>
        <w:br/>
        <w:t>.ﻡﻼﺴﻟﺍﻭ</w:t>
        <w:br/>
        <w:t>ﻝﺎﺜﻤﺗ ﻮﻫ ﺎﻤﻧﺎﻛ ﺀﺎﻓﺮﺣ ﻪﻨﻣ ﺍﺮﻘﻳ ﻻﻭ .ﻪﻨﻋ ﻪﻓﺮﻃ ﻊﻓﺮﻳ ﻻ ﺔﻋﺎﺳ ﺏﺎﺘﻜﻟﺎﺑ ﻩﺮﻈﻧ ﻖﻠﻌﻓ</w:t>
        <w:br/>
        <w:t>ﻲﻓ ﻲﺘﻐﺘﻳﻭ ﺀﺎﻬﻧﺎﺼﻏﺍ ﺏﺬﺸﻳ ﻪﺗﺮﺠﺷ ﻲﻟﺍ ﺩﺎﻋ ﺪﻗ ﺱﺭﺎﺤﻟﺍ ﻥﺎﻛﻭ ؛ﺔﻘﻳﺪﺤﻟﺍ ﻞﻴﺛﺎﻤﺗ ﻦﻣ</w:t>
        <w:br/>
        <w:t>ﻢﻬﻔﻳ ﻻ ﻥﺎﻛ ﻥﺍﻭ ﺎﻬﻨﺤﻟ ﻪﺒﺠﻌﻳ ﻲﻣﺍﺮﻐﻟﺍ ﺮﻌﺸﻟﺍ ﻦﻣ ﺔﻌﻄﻘﺑ ﺎﻬﻨﻋ ﻩﺭﺍﺪﺤﻧﺍﻭ ﺎﻬﻴﻟﺍ ﻩﺩﻮﻌﺻ</w:t>
        <w:br/>
        <w:t>.ﺎﻫﺎﻨﻌﻣ</w:t>
        <w:br/>
        <w:t>ﻲﻟﺍ ﻉﺮﻫﻭ ﻪﺳﺎﻔﺑ ﻲﻣﺮﻓ ﺀﺽﺭﻻﺍ ﻲﻠﻋ ﻂﻘﺳ ﺪﻗ ﻞﻴﻘﺛ ﻢﺴﺟ ﺕﻮﺻ ﻊﻤﺳ ﺫﺍ ﻚﻟﺬﻜﻟ ﻪﻧﺎﻓ</w:t>
        <w:br/>
        <w:t>ﺎﻬﻨﻇﻭ ﺍﺪﻳﺪﺷ ﺎﻋﺰﻓ ﻉﺰﻔﻓ ﺀﺏﺎﺒﻟﺍ ﺔﺒﺘﻋ ﺖﺤﺗ ﺍﺮﻔﻌﻣ ﺎﻌﻳﺮﺻ «ﻥﺎﻣﺭﺍ» ﻱﺍﺮﻓ .ﺕﻮﺼﻟﺍ ﺔﻴﺣﺎﻧ</w:t>
        <w:br/>
        <w:t>ﺀﺎﺒﻠﻗ ﻥﺎﻤﻃﺎﻓ ؛ﻪﺒﻠﻗ ﺕﺎﻗﺩ ﻦﻣ ﻲﻘﺑ ﺎﻣ ﻊﻤﺴﻓ ؛ﺓﺭﺪﺻ ﻲﻟﺍ ﻪﻧﺫﺎﺑ ﻱﻮﻫﺎﻓ .ﻱﺮﺒﻜﻟﺍ ﺔﻋﺮﺼﻟﺍ</w:t>
        <w:br/>
        <w:t>ﻪﻴﻏﺪﺻﻭ ﻩﺭﺪﺻ ﻩﺪﻳ ﺔﺣﺍﺮﺑ ﻚﻠﻳﻭ .ﻪﻬﺟﻭ ﺎﻬﻳﺎﻤﺑ ﺢﻀﻨﻳ ﺬﺧﺎﻓ ﻪﻳﺪﻳ ﻦﻴﺑ ﺓﺮﺟ ﻲﻟﺍ ﺪﻤﻋﻭ</w:t>
        <w:br/>
        <w:t>ﻝﺍﺰﻳ ﻻ ﺏﺎﺘﻜﻟﺍ ﻱﺍﺭﻭ ؛ﻪﺒﻧﺎﺠﺑ ﺎﺴﻟﺎﺟ ﺱﺭﺎﺤﻟﺍ ﻱﺍﺮﻓ ﻪﻴﻨﻴﻋ ﺢﺘﻔﻓ ﺀﻞﻴﻠﻗ ﺪﻌﺑ ﻕﺎﻔﺘﺳﺍ ﻲﺘﺣ</w:t>
        <w:br/>
        <w:t>ﺍﺬﻫ ﻲﻓ ﻢﻳﺪﻘﻟﺍ ﻪﻋﺮﺼﻣ ﻱﺮﻛﺫ ﻝﺎﺤﻟﺍ ﻲﻓ ﻩﺮﻃﺎﺨﺑ ﺕﺮﻤﻓ ؛ﻪﺴﻔﻧ ﻝﻮﺣ ﻪﻴﻨﻴﻌﺑ ﺭﺍﺪﻓ ؛ﻩﺪﻳ ﻲﻓ</w:t>
        <w:br/>
        <w:t>ﻩﺮﻐﺛ ﻲﻠﻋ ﺖﻤﺳﺭﻭ ﻪﻴﻠﻋ ﺎﻬﺴﻔﻨﺑ «ﺖﻳﺮﻏﺮﻣ» ﺖﻘﻟﺍ ﻡﻮﻳ ﺀﺍﺮﻬﺷ ﺮﺸﻋ ﺔﺴﻤﺧ ﺬﻨﻣ ﻪﻨﻴﻋ ﻥﺎﻜﻤﻟﺍ</w:t>
        <w:br/>
        <w:t>«!ﺲﻣﻻﺍ ﻦﻣ ﻡﻮﻴﻟﺍ ﺪﻌﺑﺍ ﺎﻣ» :ﺡﺎﺻﻭ ﻱﺮﻛﺬﻟﺍ ﻚﻠﺗ ﻪﺘﺟﺎﻬﻓ ؛ﺐﺤﻟﺍ ﺕﻼﺒﻗ ﻦﻣ ﺔﻠﺒﻗ ﻝﻭﺍ</w:t>
        <w:br/>
        <w:t>؛ﻪﻳﺎﻜﺒﻟ ﺱﺭﺎﺤﻟﺍ ﻲﻜﺑ ﻲﺘﺣ ؛ﻪﻣﺍ ﻱﺪﺛ ﻦﻴﺑﻭ ﻪﻨﻴﺑ ﻞﻴﺣ ﻱﺬﻟﺍ ﻞﻔﻄﻟﺍ ﺀﺎﻜﺑ ﻲﻜﺒﻳ ﺎﺸﻧﺍﻭ</w:t>
        <w:br/>
        <w:t>ﺔﺑﺮﻋ ﻪﻟ ﻲﻋﺪﺘﺴﻳ ﻥﺍ ﻩﺮﻣﺎﻓ .ﻼﻴﻠﻗ ﺍﺪﻫ ﻲﺘﺣ ﻪﻴﻠﻋ ﻪﻧﻮﻬﻳﻭ ؛ﻪﺑﺎﺼﻣ ﻦﻋ ﻪﻳﺰﻌﻳ ﻪﻴﻠﻋ ﻞﺒﻗﺍﻭ</w:t>
        <w:br/>
        <w:t>«ﻦﻳﺭﻮﺗ ﻕﺪﻨﻓ ﻲﻟﺍ» :ﻖﻳﺎﺴﻠﻟ ﻝﺎﻗﻭ ﺐﻛﺮﻓ ﺎﻬﻐﻠﺑ ﻲﺘﺣ ﺱﺭﺎﺤﻟﺍ ﺪﻳ ﻲﻠﻋ ﺎﻛﻮﺘﻳ ﻡﺎﻘﻓ .ﻞﻌﻔﻓ</w:t>
        <w:br/>
        <w:t>٠١</w:t>
        <w:br/>
        <w:t>ﺔﻴﺤﻀﻟﺍ</w:t>
        <w:br/>
        <w:t>ﺔﺑﺮﻋ ﻪﺒﻧﺎﺠﺑ ﺕﺮﻣ ﺪﺣﺍﻭ ﻒﻄﻌﺘﻣ ﻻﺍ ﻪﻨﻴﺑﻭ ﻪﻨﻴﺑ ﻖﺑ ﻢﻟ ﺍﺫﺍ ﻲﺘﺣ ؛ﻪﻴﻟﺍ ﺔﺑﺮﻌﻟﺍ ﻪﺑ ﺕﺭﺎﺴﻓ</w:t>
        <w:br/>
        <w:t>ﻊﺟﺍﺭ ﻢﺛ .ﻲﻟﻭﻻﺍ ﺓﺮﻈﻨﻠﻟ ﺎﻤﻬﻨﻴﺒﺘﻳ ﻢﻟ ﺓﺍﺮﻣﺍﻭ ﻼﺟﺭ ﻞﻤﺤﺗ ,ﻒﻃﺎﺨﻟﺍ ﻕﺮﺒﻟﺍ ﺭﻭﺮﻣ ﺔﻤﺨﻓ</w:t>
        <w:br/>
        <w:t>ﻲﻟﺍ ﻪﺑ ﺖﻠﺻﻭ ﺪﻗ ﻪﺘﺒﻛﺮﻣ ﺖﻧﺎﻛﻭ ؛«ﺖﻳﺮﻏﺮﻣﻭ ﺐﻴﻠﻴﻓ ﻥﺎﺟ» ﺎﻤﻫ ﺍﺫﺎﻓ ﻪﻟﺎﻴﺧ ﻲﻓ ﺎﻤﻬﺗﺭﻮﺻ</w:t>
        <w:br/>
        <w:t>«!؟ﻲﻨﺑ ﺎﻳ ﻙﺎﻫﺩ ﺎﻣ» :ﻝﺎﻘﻓ .ﻼﺒﺘﺨﻣ ﺎﻤﻳﺎﻫ ﻪﻴﺑﺍ ﻲﻠﻋ ﻞﺧﺪﻓ «ﻕﺪﻨﻔﻟﺍ</w:t>
      </w:r>
    </w:p>
    <w:p>
      <w:pPr>
        <w:pStyle w:val="Heading1"/>
        <w:bidi/>
      </w:pPr>
      <w:r>
        <w:t>«!ﻩﺎﺘﺑﺍ ﺎﻳ ﻲﻨﺘﻧﺎﺧ ﺪﻗ» :ﻝﺎﻗ</w:t>
      </w:r>
    </w:p>
    <w:p>
      <w:pPr>
        <w:bidi/>
      </w:pPr>
      <w:r>
        <w:t>«.ﻲﻨﺑ ﺎﻳ ﻞﺒﻗ ﻦﻣ ﻪﺑ ﻚﺗﺭﺬﻧﺍ ﺎﻣ ﻚﻟﺫ» :ﻝﺎﻗ</w:t>
        <w:br/>
        <w:t>ﺱﺮﻬﻓ ﻊﺟﺍﺮﻳ ﻪﻋﺪﺨﻣ ﻲﻓ ﺍﺮﻫﺎﺳ «ﻥﺎﻣﺭﺍ» ﻩﺎﻀﻘﻓ ﻞﻴﻠﻟﺍ ﺀﺎﺟﻭ ﺀﺭﺎﻬﻨﻟﺍ ﻲﻀﻘﻧﺍ ﻢﺛ</w:t>
        <w:br/>
        <w:t>ﻢﻠﻓ ﺀﺎﻬﻧﻮﺜﺷﻭ ﺎﻫﺭﺍﻮﻃﺍ ﻊﻴﻤﺟ ﻪﺴﻔﻧ ﻲﻓ ﺽﺮﻌﺘﺴﻳﻭ ؛ﺔﺤﻔﺻ ﺔﺤﻔﺻ «ﺖﻳﺮﻏﺮﻣ» ﻊﻣ ﻪﺗﺎﻴﺣ</w:t>
        <w:br/>
        <w:t>ﺎﻫﺍﺮﻳ ﻥﺎﻛ ﺀﺎﻬﻟﺎﻤﻋﺍ ﺭﻮﺻ ﻦﻣ ﺓﺭﻮﺻ ﻻﻭ ﺀﺎﻬﺗﺎﻤﻠﻛ ﻦﻣ ﺔﻤﻠﻛ ﻻﻭ ﺀﺎﻬﺗﺎﻛﺮﺣ ﻦﻣ ﺔﻛﺮﺣ ﻖﺒﺗ</w:t>
        <w:br/>
        <w:t>ﺔﻌﻳﺪﺨﻟﺍ ﺕﺎﻴﻴﺳ ﻦﻣ ﺔﻴﻴﺳ ﻡﻮﻴﻟﺍ ﺎﻫﺁﺭ ﻻﺍ .ﺀﺎﻓﻮﻟﺍﻭ ﺹﻼﺧﻻﺍ ﺕﺎﻨﺴﺣ ﻦﻣ ﺔﻨﺴﺣ ﺲﻣﻻﺎﺑ</w:t>
        <w:br/>
        <w:t>.ﻪﻠﺒﻗ ﻱﺬﻟﺍ ﻡﻮﻴﻟﺍﻭ ﺲﻣﻻﺍ ﻲﻟﺍ ﻪﺘﻌﺟﺍﺮﻣ ﻲﻓ ﻞﺻﻭ ﻲﺘﺣ .ﺮﻜﻤﻟﺍﻭ</w:t>
        <w:br/>
        <w:t>؛ﻪﻴﺑﺍ ﺔﻠﺑﺎﻘﻣ ﻦﻣ ﺎﻬﻴﻟﺍ ﺩﺎﻋ ﻡﻮﻳ ﺎﻬﺗﺩﺎﻌﻛ ﺖﻴﺒﻟﺍ ﺔﻓﺮﺷ ﻲﻓ ﻩﺎﻳﺍ ﺎﻫﺭﺎﻈﺘﻧﺍ ﻡﺪﻋ ﺮﻛﺬﻓ</w:t>
        <w:br/>
        <w:t>ﺀﺍﺪﻳﺪﺷ ﺎﻨﺿ ﻪﺑ ﺎﻬﻨﺿﻭ ﺎﻬﺘﻓﺮﻏ ﺎﻬﻴﻠﻋ ﻞﺧﺩ ﺎﻣﺪﻨﻋ ﺎﻫﺪﻳ ﻲﻓ ﺰﻴﻛﺮﻤﻟﺍ ﺏﺎﺘﻜﺑ ﺎﻬﻇﺎﻔﺘﺣﺍ ﺓﺪﺷﻭ</w:t>
        <w:br/>
        <w:t>ﺎﻬﻴﻠﻋ ﺺﻗ ﺎﻣﺪﻌﺑ ﺚﻳﺪﺤﻟﺍ ﻲﻓ ﻪﻌﻣ ﻂﺴﺒﺘﻟﺍ ﻦﻋ ﺎﻬﺿﺍﺮﻋﺍﻭ ﺀﻞﺒﻗ ﻦﻣ ﻚﻟﺫ ﻞﻌﻔﺗ ﻦﻜﺗ ﻢﻟﻭ</w:t>
        <w:br/>
        <w:t>ﻲﻓ ﻪﻴﻠﻋ ﺎﻬﺣﺎﺤﻟﺍﻭ .ﻪﻌﻣ ﺀﺎﻘﺒﻟﺍ ﻊﻴﻄﺘﺴﺗ ﻻ ﺓﺮﻳﺎﺧ ﺔﻀﻳﺮﻣ ﺎﻬﻧﺍ ﺎﻬﻤﻋﺯﻭ ؛ﻪﻴﺑﺍ ﻊﻣ ﻪﺘﺼﻗ</w:t>
        <w:br/>
        <w:t>ﻻ ﺎﻬﻧﺍ ﺎﻬﻟﻮﻗﻭ .ﻪﻓﺎﻄﻌﺘﺳﺍﻭ ﻪﻴﺑﺍ ﺔﻠﺑﺎﻘﻣ ﻲﻟﺍ ﺓﺩﻮﻌﻟﺍ ﻲﻓ ﺍﺪﻳﺪﺷ ﺎﺣﺎﺤﻟﺍ ﻲﻧﺎﺜﻟﺍ ﻡﻮﻴﻟﺍ ﺡﺎﺒﺻ</w:t>
        <w:br/>
        <w:t>ﺍﺬﻫ ﻦﻣ ﺞﺘﻨﺘﺳﺎﻓ ؛ﻪﻨﻋ ﺎﻴﺿﺍﺭ ﻩﻮﺑﺍ ﻦﻜﻳ ﻢﻟ ﻥﺍ ﺎﻬﺸﻴﻌﺑ ﺔﻴﻧﺎﻫ ﻻﻭ ﺎﻬﺴﻔﻧ ﻦﻋ ﺔﻴﺿﺍﺭ ﻥﻮﻜﺗ</w:t>
        <w:br/>
        <w:t>ﻪﻴﻠﻋ ﺮﺜﻘﻳ ﻥﺍ ﺎﻣﺍﻭ ﺎﻬﻨﻴﺑﻭ ﻪﻨﻴﺑ ﻝﻮﺤﻳ ﺎﻣﺍ ﻩﺎﺑﺁ ﻥﺍﻭ ﻝﺎﻤﻟﺍ ﻦﻣ ﻩﺪﻳ ﻍﺍﺮﻔﺑ ﺕﺮﻌﺷ ﺬﻣ ﺎﻬﻧﺍ ﻪﻠﻛ</w:t>
        <w:br/>
        <w:t>ﻪﺑ ﺎﻬﻴﺗﺎﻳ ﺎﻣ ﺮﻈﺘﻨﺗ ﻝﺰﺗ ﻢﻟﻭ ؛ﻪﻨﻣ ﺹﻼﺨﻟﺍ ﻞﻴﺒﺳ ﻲﻓ ﺕﺮﻜﻓﻭ ﻪﺗﻮﺘﺟﺍﻭ ﻪﺘﻠﻣ ﺀﺍﺮﻴﺘﻘﺗ ﻕﺯﺮﻟﺍ</w:t>
        <w:br/>
        <w:t>.ﺎﻬﺻﻼﺧ ﻖﻳﺮﻃ ﻮﻫ ﻥﺎﻜﻓ ,ﺰﻴﻛﺮﻤﻟﺍ ﺏﺎﺘﻜﺑ ﺎﻫﺎﺗﺍ ﻲﺘﺣ ﺭﺪﻘﻟﺍ</w:t>
        <w:br/>
        <w:t>ﻊﺠﻬﻓ .ﻩﺎﻨﻴﻋ ﻪﺘﺒﻠﻏ ﻲﺘﺣ ﻪﻣﺎﻫﻭﺍﻭ ﻪﺗﺍﺭﻮﺼﺗ ﻲﻓ ﻢﻴﻬﻳ ﻥﺍ ﷲ ﺀﺎﺷ ﺎﻣ ﺎﻤﻳﺎﻫ ﻝﺮﻳ ﻢﻟﻭ</w:t>
        <w:br/>
        <w:t>ﺎﻳ ﺔﻴﻨﻣﺍ ﻙﺪﻨﻋ ﻲﻟ» :ﻪﻟ ﻝﺎﻗﻭ ؛ﻪﻋﺪﺨﻣ ﻲﻓ ﻪﻴﺑﺍ ﻲﻠﻋ ﻞﺧﺪﻓ ﺡﺎﺒﺼﻟﺍ ﻲﻓ ﻆﻘﻴﺘﺳﺍ ﻢﺛ .ﻼﻴﻠﻗ</w:t>
        <w:br/>
        <w:t>ﺮﻫﺪﻟﺍ ﺪﺑﺍ ﻚﻤﻜﺣ ﻲﻠﻋ ﻲﻟﻭﺰﻧﻭ ﻚﻟ ﻲﻋﻮﻀﺨﺑ ﻚﻨﻣ ﺎﻬﻋﺎﺘﺑﺍ ﻥﺍ ﺪﻳﺭﺍﻭ ﺀﺎﻫﺮﻴﻏ ﺪﻳﺭﺍ ﻻ ﻩﺎﺘﺑﺍ</w:t>
      </w:r>
    </w:p>
    <w:p>
      <w:pPr>
        <w:pStyle w:val="Heading1"/>
        <w:bidi/>
      </w:pPr>
      <w:r>
        <w:t>«؟ﻲﻫ ﺎﻣﻭ» :ﻝﺎﻗ</w:t>
      </w:r>
    </w:p>
    <w:p>
      <w:pPr>
        <w:bidi/>
      </w:pPr>
      <w:r>
        <w:t>«.ﻚﺗﺮﻓ ﻒﻟﺍ ﺮﺸﻋ ﺔﺴﻤﺧ ﺔﻋﺎﺴﻟﺍ ﻲﻨﻴﻄﻌﺗ ﻥﺍ ﺪﻳﺭﺍ» :ﻝﺎﻗ</w:t>
      </w:r>
    </w:p>
    <w:p>
      <w:pPr>
        <w:pStyle w:val="Heading1"/>
        <w:bidi/>
      </w:pPr>
      <w:r>
        <w:t>«؟ﺎﻬﻨﻣ ﺪﻳﺮﺗ ﺎﻣﻭ» :ﻝﺎﻗ</w:t>
      </w:r>
    </w:p>
    <w:p>
      <w:pPr>
        <w:bidi/>
      </w:pPr>
      <w:r>
        <w:t>«.ﻚﻧﻭﺩ ﻦﻣ ﻲﺘﺣ ﺎﻌﻴﻤﺟ ﺱﺎﻨﻟﺍ ﻥﻭﺩ ﻦﻣ ﻲﺴﻔﻨﻟ ﺮﺴﻟﺍ ﺍﺬﻬﺑ ﺮﺛﺎﺘﺳﺍ ﻥﺍ ﺐﺣﺍ» :ﻝﺎﻗ</w:t>
        <w:br/>
        <w:t>ﺕﺍﺮﺒﻌﻟﺍ</w:t>
        <w:br/>
        <w:t>ﻱﺬﻟﺍ ﻝﺎﻤﻟﺎﺑ ﺎﻛﻮﻜﺻ ﻩﺎﻄﻋﺍﻭ .ﻩﺩﻭﺎﻌﻳ ﻢﻟﻭ ﻪﺴﻔﻧ ﻲﻓ ﺭﺍﺩ ﺎﻤﻳ ﻢﻠﻟﺍ ﺮﻈﻧ ﻩﻮﺑﺍ ﻪﻴﻟﺍ ﺮﻈﻨﻓ</w:t>
        <w:br/>
        <w:t>:ﺔﻤﻠﻜﻟﺍ ﻩﺬﻬﺑ ﻪﻤﺘﺧ ﻼﻳﻮﻃ ﺎﺑﺎﺘﻛ ﺎﻬﻌﻣ ﻞﺳﺭﺍﻭ ؛«ﺖﻳﺮﻏﺮﻣ» ﻲﻟﺍ ﺎﻬﻠﺳﺭﺍﻭ ﺎﻫﺬﺧﺎﻓ .ﺩﺍﺭﺍ</w:t>
        <w:br/>
        <w:t>؛ﻡﺎﻣﺫ ﻻﻭ ﺎﻬﻟ ﺪﻬﻋ ﻻ ﺔﻄﻗﺎﺳ ﺓﺮﻫﺎﻋ ﺓﺍﺮﻣﺍ ﻊﻣ ﺶﻴﻋﺍ ﺖﻨﻛ ﻲﻨﻧﺍ ﺖﻓﺮﻋ ﺪﻗﻭ ﺎﻣﺍ</w:t>
        <w:br/>
        <w:t>.ﻚﻴﻟﺍ ﺔﻠﺳﺮﻣ ﺔﻴﺿﺎﻤﻟﺍ ﻚﻴﻟﺎﻴﻟ ﺓﺮﺟﺍ ﻱﺫ ﻲﻫ ﺎﻬﻓ</w:t>
        <w:br/>
        <w:t>؛ﺭﺎﻬﻨﻟﺍ ﺮﺑﺫ ﻪﻴﻟﺍ ﺩﺎﻋ ﻢﺛ ,ﻕﺪﻨﻔﻟﺍ ﺝﺭﺎﺧ ﻪﻠﻛ ﻡﻮﻴﻟﺍ ﻲﺨﻘﻓ ﺀﺮﻔﺴﻠﻟ ﻪﺴﻔﻧ ﺪﻌﻴﻟ ﺝﺮﺧ ﻢﺛ</w:t>
        <w:br/>
        <w:t>ﻪﻴﻟﺍ ﺓﺪﻳﺎﻋ «ﺖﻳﺮﻏﺮﻣ» ﻲﻟﺍ ﺎﻬﻠﺳﺭﺍ ﻲﺘﻟﺍ ﻕﺍﺭﻭﻻﺍ ﺍﺫﺎﻓ .ﻪﻣﺎﺘﺧ ﺾﻀﻔﻓ ﻪﻤﺳﺎﺑ ﺎﺑﺎﺘﻛ ﻪﻴﻓ ﺪﺟﻮﻓ</w:t>
        <w:br/>
        <w:t>ﻦﻣ ﻩﻮﺑﺍ ﻪﻌﻨﻤﻓ .ﻱﺮﺧﺍ ﺓﺮﻣ ﺎﻬﻴﻟﺍ ﺎﻫﺪﻴﻌﻳ ﻥﺍ ﻝﻭﺎﺤﻓ .ﺓﺪﺣﺍﻭ ﺔﻤﻠﻛ ﺎﻬﻌﻣ ﺲﻴﻟﻭ ﻲﻫ ﺎﻤﻛ</w:t>
        <w:br/>
        <w:t>ﺍﺮﻓﺎﺳ ﻢﺛ ﻦﻋﺫﺎﻓ «.ﻥﺎﻋﺫﻻﺍ ﻦﻣ ﻚﻟ ﺪﺑ ﻼﻓ ﺀﺮﻣﺍ ﻲﻓ ﻲﻨﻔﻟﺎﺨﺗ ﻻﺍ ﻲﻨﺗﺪﻋﻭ ﺪﻗ» :ﻪﻟ ﻝﺎﻗﻭ ﻚﻟﺫ</w:t>
        <w:br/>
        <w:t>ﻲﺘﻔﻟﺍ ﺩﺎﻌﻓ .ﻥﺎﺼﻠﺨﻤﻟﺍ ﻥﺎﻘﺷﺎﻌﻟﺍﻭ ﻥﺎﻴﻓﻮﻟﺍ ﻥﺎﻘﻳﺪﺼﻟﺍ ﻚﻟﺫ ﻕﺮﺘﻔﻳ ﻥﺍ ﷲ ﻲﺨﻗ ﻚﻟﺬﻛ</w:t>
        <w:br/>
        <w:t>ﺎﻬﻓﺎﺨﺗﻭ .ﻪﻠﻛ ﺀﺎﻳﻻﺍ ﺎﻫﺎﻳﺎﺗ ﺖﻧﺎﻛ ﻲﺘﻟﺍ ﻲﻟﻭﻻﺍ ﺎﻬﺗﺎﻴﺣ ﻲﻟﺍ ﺓﺎﺘﻔﻟﺍ ﺕﺩﺎﻋﻭ ؛ﻪﻴﺑﺍ ﻥﺎﻀﺣﺍ ﻲﻟﺍ</w:t>
        <w:br/>
        <w:t>ﻻﻭ ؛ﻪﻴﻨﺗ ﻻ ﺎﻣ ﻪﻴﻠﻋ ﺓﺮﺴﺤﻟﺍﻭ ﻪﺒﺣﺎﺼﺑ ﺪﺟﻮﻟﺍ ﻦﻣ ﺎﻤﻬﻨﻣ ﻞﻛ ﺲﻔﻧ ﻲﻓﻭ ؛ﺪﻳﺪﺸﻟﺍ ﻑﻮﺨﻟﺍ</w:t>
        <w:br/>
        <w:t>.ﻡﺍﻮﻋﻻﺍﻭ ﻥﻮﻨﺴﻟﺍ ﻪﻨﻣ ﺺﻘﺘﻨﺗ</w:t>
        <w:br/>
        <w:t>ﻪﻴﻠﻋ ﺖﻀﻗ ﻱﺬﻟﺍ ﺮﺑﺎﺼﻟﺍ ﻦﻳﺰﺤﻟﺍ ﻚﻟﺫ ﺀﺎﻘﺷ ﻢﻬﻤﻈﻋﺍﻭ ﺀﺮﻴﺜﻛ ﺎﻴﻧﺪﻟﺍ ﻲﻓ ﺀﺎﻴﻘﺷﻻﺍ</w:t>
        <w:br/>
        <w:t>.ﻙﺎﻨﻫ ﺎﻬﻋﺩﻮﻴﻓ ﻪﺴﻔﻧ ﺓﺭﺍﺮﻗ ﻲﻟﺍ ﻪﻧﺍﺰﺣﺍﻭ ﻪﻣﻻﺂﺑ ﻂﺒﻬﻳ ﻥﺍ ﺓﺎﻴﺤﻟﺍ ﺕﺎﻳﺭﻭﺮﺿ ﻦﻣ ﺓﺭﻭﺮﺿ</w:t>
        <w:br/>
        <w:t>ﺮﻐﺜﻟﺍ ﻢﺳﺎﺑ ﻪﺟﻮﻟﺍ ﺵﺎﺑ ﺱﺎﻨﻟﺍ ﻲﻟﺍ ﺪﻌﺼﻳ ﻢﺛ .ﻥﺎﻤﺘﻜﻟﺍﻭ ﺖﻤﺼﻟﺍ ﻦﻣ ﺏﺎﺑ ﺎﻬﻧﻭﺩ ﻖﻠﻐﻳ ﻢﺛ</w:t>
        <w:br/>
        <w:t>.ﺍﺪﻤﻛ ﻻﻭ ﺎﻤﻫ ﻪﻴﺒﻨﺟ ﻦﻴﺑ ﻞﻤﺤﻳ ﻻ ﻪﻧﺎﻛ .ﻼﻠﻬﺘﻣ ﺎﻘﻠﻄﺘﻣ</w:t>
        <w:br/>
        <w:t>ﻊﻣ ﺶﻴﻌﺗ ﺖﺤﺒﺻﺍ ﺪﻘﻓ .ﻲﻟﻭﻻﺍ ﺎﻬﺗﺎﻴﺣ ﻲﻟﺍ ﺎﻬﺗﺩﻮﻋ ﺪﻌﺑ «ﺖﻳﺮﻏﺮﻣ» ﻥﺎﺷ ﻥﺎﻛ ﻚﻟﺫ</w:t>
        <w:br/>
        <w:t>ﺓﺎﻴﺤﻓ ﺱﺎﻨﻟﺍ ﻊﻣ ﺎﻬﺗﺎﻴﺣ ﺎﻣﺍ ﺀﺎﻬﺴﻔﻧ ﻊﻣ ﺎﻬﺑ ﺶﻴﻌﺗ ﻲﺘﻟﺍ ﺓﺭﻮﺼﻟﺍ ﺮﻴﻏ ﺓﺭﻮﺼﺑ ﺱﺎﻨﻟﺍ</w:t>
        <w:br/>
        <w:t>ﺎﻬﻤﺿ ﺍﺫﺎﻓ ؛ﻉﺎﻤﺳﻻﺍﻭ ﺭﺎﻈﻧﻻﺍ ﻼﻤﺗﻭ .ﻞﻓﺎﺤﻤﻟﺍﻭ ﻊﻣﺎﺠﻤﻟﺍ ﺀﻲﻀﺗ ﻚﺑﺎﺛﻭ ﺔﺣﺮﻣ ﺔﺒﻋﻻ ﺔﻜﺣﺎﺿ</w:t>
        <w:br/>
        <w:t>ﺎﻬﺘﻀﻗ ﻲﺘﻟﺍ ﺓﺪﻴﻌﺴﻟﺍ ﺕﺎﻋﺎﺴﻟﺍ ﻚﻠﺗ ﺓﺭﻮﺻ ﺎﻬﻴﻨﻴﻋ ﻡﺎﻣﺍ ﺕﺮﻣ ﻞﻴﻠﻟﺍ ﻪﺟﻭ ﺎﻬﻟ ﻼﺧﻭ ﺎﻬﻋﺪﺨﻣ</w:t>
        <w:br/>
        <w:t xml:space="preserve"> .«ﻥﺎﻣﺭﺍ» ﺐﻧﺎﺠﺑ</w:t>
        <w:br/>
        <w:t>ﺓﺪﻴﻌﺑ ﺕﺭﺎﺻﻭ .ﻩﺪﻳﺎﺻ ﺪﻳ ﻦﻣ ﺮﻳﺎﻄﻟﺍ ﺕﻼﻓﺍ ﺎﻫﺪﻳ ﻦﻣ ﺖﺘﻠﻓﺍ ﺪﻗ ﺎﻬﻧﺍ ﺕﺮﻛﺫ ﻢﺛ</w:t>
        <w:br/>
        <w:t>ﻻﻭ ﻢﻬﻓﺮﻌﺗ ﻻ ﻡﺍﻮﻗﺍ ﻦﻴﺑ ﺶﻴﻌﺗ ﺖﺤﺒﺻﺍ ﺪﻗ ﺎﻬﻧﺍﻭ ﺀﺎﻬﻟﻭﺎﻨﺘﻣ ﺪﻳ ﻦﻋ ﺲﻤﺸﻟﺍ ﺪﻌﺑ ﺎﻬﻨﻋ</w:t>
        <w:br/>
        <w:t>ﻞﻤﺠﺘﻟﺍﻭ ﻢﻬﻴﻟﺍ ﺐﺒﺤﺘﻟﺍﻭ ﻢﻬﺘﻛﺫﺎﻤﻣ ﻦﻣ ﺍﺪﺑ ﺎﻬﻟ ﺪﺠﺗ ﻻ ﻢﺛ ﻢﻬﺑ ﺲﻧﻻﺍ ﺓﺬﻟ ﺎﻬﺴﻔﻧ ﻲﻓ ﺪﺠﺗ</w:t>
        <w:br/>
        <w:t>ﻻ ﻲﺘﻟﺍ ﺕﺎﻣﺎﻘﻟﺍ ﻖﻨﺘﻌﺗﻭ ﺀﺎﻬﻴﻬﺘﺸﺗ ﻻ ﻲﺘﻟﺍ ﻩﺍﻮﻓﻻﺍ ﻞﺒﻘﺘﻓ .ﻥﻮﻬﺘﺸﻳﻭ ﻥﻭﺪﻳﺮﻳ ﺎﻤﺑ ﻢﻬﻟ</w:t>
        <w:br/>
        <w:t>؛ﺺﻗﺍﺭ ﻞﻛ ﻊﻣ ﺺﻗﺮﺗﻭ ﺀﺎﻫﺀﺎﺸﺣﺍ ﻕﺮﺤﻳ ﺏﺍﺮﺸﻟﺍﻭ ,ﺏﺭﺎﺷ ﻞﻛ ﻊﻣ ﺏﺮﺸﺗﻭ ﺀﺎﻬﺘﻳﻭﺭ ﻖﻴﻄﺗ</w:t>
        <w:br/>
        <w:t>٠٠</w:t>
        <w:br/>
        <w:t>ﺀﺎﻨﻬﻟﺍ ﺪﻴﺷﺎﻧﺍ ﺪﺸﻨﺗﻭ ؛ﻙﺎﺑ ﺐﻠﻗ ﻦﻣ ﺭﻭﺮﺴﻟﺍ ﺕﺎﻜﺤﺿ ﻚﺤﻀﺗﻭ ﺀﺎﻬﻟﺎﺻﻭﺍ ﻕﺰﻤﻳ ﺺﻗﺮﻟﺍﻭ</w:t>
        <w:br/>
        <w:t xml:space="preserve"> .ﻕﺮﺘﺤﻣ ﺩﺍﻮﻓ ﻦﻣ</w:t>
        <w:br/>
        <w:t>ﻭﺍ .ﻪﺗﺎﻤﻐﻨﻟ ﺏﺮﻄﻴﻟ ﺎﺑﺮﺿ ﻩﺭﺎﺗﻭﺍ ﻊﻄﻘﻳ ﻲﻨﻐﻤﻟﺍ ﺪﻳ ﻲﻓ ﺩﻮﻌﻟﺍ ﺱﺎﻨﻟﺍ ﺪﻳ ﻲﻓ ﺎﻬﻧﺎﻜﻓ</w:t>
        <w:br/>
        <w:t>ﻲﺧﺎﻤﻟﺍ ﻚﻟﺫ ﻱﺮﻛﺫ ﺎﻬﺠﻴﻬﺘﻓ ﺀﺎﻫﺍﺬﺸﺑ ﻢﻌﻨﻴﻟ ﺍﺮﺼﻋ ﺎﻬﻗﺍﺭﻭﺍ ﺮﺼﻌﻳ ﻒﻄﺘﻘﻠﻤﻟﺍ ﺪﻳ ﻲﻓ ﺓﺮﻫﺰﻟﺍ</w:t>
        <w:br/>
        <w:t>ﺀﺪﻌﺼﻳ ﺎﻣ ﺎﻬﻨﻣ ﺪﻌﺼﻳ ﺎﻬﺗﺍﺮﺒﻋﻭ ﺎﻬﺗﺍﺮﻓﺰﻟ ﻞﻴﺒﺴﻟﺍ ﻖﻠﻄﺘﻓ ﺀﻲﻘﺸﻟﺍ ﺮﺿﺎﺤﻟﺍ ﺍﺬﻫﻭ ﺀ.ﺪﻴﻌﺴﻟﺍ</w:t>
        <w:br/>
        <w:t>ﺎﻬﻨﻣ ﺝﺮﺨﺘﺴﺘﻓ ﺎﻬﺴﺑﻼﻣ ﺔﻧﺍﺰﺧ ﻲﻟﺍ ﻡﻮﻘﺘﻓ ﺀﺎﻬﺴﻔﻧ ﻲﻔﺘﺸﺗ ﻲﺘﺣ «ﺭﺪﺤﻨﻳ ﺎﻣ ﺭﺪﺤﻨﻳﻭ</w:t>
        <w:br/>
        <w:t>؛؟ﺎﻫﺭﺪﺻ ﻲﻓ ﺔﺣﺍﺮﻟﺍ ﺩﺮﺑ ﺪﺠﺘﻓ ﺎﻬﻌﺠﻀﻣ ﻲﻟﺍ ﻱﻭﺎﺗ ﻢﺛ ﺀﺎﻫﺮﺤﻧﻭ ﺎﻫﺮﺤﺳ ﻦﻴﺑ ﺎﻬﻌﻀﺗ ﺓﺭﻮﺻ</w:t>
        <w:br/>
        <w:t>.«ﻥﺎﻣﺭﺍ» ﺓﺭﻮﺻ ﺎﻬﻧﻻ</w:t>
        <w:br/>
        <w:t>ﻝﺎﻤﺘﺣﺎﺑ ﺎﻬﻠﺜﻤﻟ ﺔﻗﺎﻃ ﻻ ﺎﻣ ﺎﻬﻣﻻﺁﻭ ﺔﻄﻗﺎﺴﻟﺍ ﺓﺎﻴﺤﻟﺍ ﻚﻠﺗ ﻲﻓ ﺀﺎﻘﺸﻟﺍ ﻦﻣ ﺪﺑﺎﻜﺗ ﻝﺰﺗ ﻢﻟﻭ</w:t>
        <w:br/>
        <w:t>ﻝﺰﻬﻓ ﺀﺮﻫﺪﻟﺍ ﻦﻣ ﺎﻴﻴﺣ ﺎﻬﻨﻋ ﻡﺎﻧ ﺎﻣﺪﻌﺑ ﻢﻳﺪﻘﻟﺍ ﺎﻫﻭﺍﺩ ﺎﻫﺭﺪﺻ ﻲﻓ ﻆﻘﻴﺘﺳﺍ ﻲﺘﺣ .ﻪﻠﺜﻣ</w:t>
        <w:br/>
        <w:t>ﻥﺎﺷ ﺎﻬﻠﻐﺷﻭ ﺀﺎﻬﺗﺍﺮﻈﻧ ﻉﺎﻌﺷ ﺎﻔﻄﻧﺍﻭ ﺀﺎﻬﺘﻣﺎﺴﺘﺑﺍ ﺀﺎﻣ ﺽﺎﻏﻭ ﺀﺎﻬﻧﻮﻟ ﺐﺤﺷﻭ ﺀﺎﻬﻤﺴﺟ</w:t>
        <w:br/>
        <w:t>ﻢﺛ ﺀﺎﻫﺮﻴﻏ ﻱﺮﺧﺍ ﺎﻬﺑ ﻝﺪﺒﺘﺳﺍﻭ ﺀﺎﻬﻗﺭﺎﻓﻭ ﺎﻬﻠﻣ ﻥﺍ ﺚﺒﻠﻳ ﻢﻠﻓ ﺀﺰﻴﻛﺮﻤﻟﺍ ﻥﺎﺷ ﻦﻋ ﺎﻬﺴﻔﻧ</w:t>
        <w:br/>
        <w:t>ﻥﺍ ﻢﻫﺪﺣﺍ ﺚﺒﻠﻳ ﻻ .ﻪﻧﺎﺷ ﺎﻬﻌﻣ ﻢﻬﻧﺎﺷ ﻥﺎﻜﻓ .ﺀﺎﻘﻓﺮﻟﺍ ﺀﻼﺧﻻﺍ ﻩﺪﻌﺑ ﻦﻣ ﺎﻬﻴﻠﻋ ﻒﻠﺘﺧﺍ</w:t>
        <w:br/>
        <w:t>ﻊﻤﻄﻳ ﻦﻜﻳ ﻢﻟ ﻦﻣ ﺎﻬﻴﻓ ﻊﻤﻃﻭ ﺀﻝﺎﻤﺠﻟﺍ ﻕﻮﺳ ﻲﻓ ﺎﻬﺘﻌﻠﺳ ﺕﺪﺴﻜﻓ ﺀﺎﻫﺮﺠﻬﻳ ﻲﺘﺣ ﺎﻬﻓﺮﻌﻳ</w:t>
        <w:br/>
        <w:t>ﺎﻫﺮﻛﺫ ﻦﻣ ﺖﻠﺧ ﻢﺛ .ﻞﻓﺎﺤﻤﻟﺍﻭ ﻊﻣﺎﺠﻤﻟﺍ ﺎﻬﻨﻣ ﺖﻠﺧﻭ ﺀﺎﻬﻣﺍﺪﻗﺍ ﻲﻃﺍﻮﻣ ﻢﺜﻟ ﻲﻓ ﻡﻮﻴﻟﺍ ﻞﺒﻗ</w:t>
        <w:br/>
        <w:t>ﺎﻫﺮﻫﺍﻮﺟ ﻦﻣ ﺎﻫﺪﻨﻋ ﺎﻴﻗﺎﺑ ﻥﺎﻛ ﺎﻣ ﻲﻟﺍ ﺎﻫﺪﻳ ﺕﺪﻤﻓ ﺀﺍﺪﻳﺪﺷ ﺍﺯﺍﻮﻋﺍ ﻝﺎﻤﻟﺍ ﺎﻫﺯﻮﻋﺍﻭ ﺀﺎﻬﺜﻳﺪﺣﻭ</w:t>
        <w:br/>
        <w:t>ﻞﺳﺭﺎﻓ .ﻦﻴﺿﺎﻤﻟﺍ ﺎﻬﻳﺎﻗﺪﺻﺍ ﻦﻣ ﺮﻴﺜﻛ ﻦﻣ ﺔﻧﻮﻌﻤﻟﺍ ﺖﺒﻠﻄﻓ ﺀﺎﻬﻨﻳﺪﺑ ﻒﻳ ﻢﻠﻓ ؛ﻪﺘﻋﺎﺒﻓ ﺎﻬﻴﻟﻵﻭ</w:t>
        <w:br/>
        <w:t>.ﺎﻴﻴﺷ ﺎﻬﻨﻋ ﻦﻐﻳ ﻢﻠﻓ ﺀﺎﻬﻨﻣ ﻞﻴﻠﻘﻟﺍ ﻢﻬﻨﻣ ﻞﻴﻠﻗ ﺎﻬﻴﻟﺍ</w:t>
        <w:br/>
        <w:t>ﺎﻴﻴﺣ ﺎﻬﻨﻋ ﻢﻬﺘﻌﻓﺍﺪﻓ ﺀﺎﻬﻴﻓ ﺎﻣ ﺩﺍﺪﺳ ﺎﻬﺑﺎﺤﺻﺍ ﺐﻠﻄﻳ ﺏﺎﺴﺤﻟﺍ ﺪﻳﺍﺮﺟ ﺎﻬﻴﻟﺍ ﺖﻔﻠﺘﺧﺍﻭ</w:t>
        <w:br/>
        <w:t>ﻲﻓ ﺍﻮﻣﻮﻟﻭ .ﻪﺷﺎﻳﺭﻭ ﺎﻬﺘﻴﺑ ﺕﺎﺛﺍﻭ ﺎﻫﺮﻳﺎﺧﺫﻭ ﺎﻬﺗﺎﻴﻨﺘﻘﻣ ﻊﻴﻤﺟ ﻲﻠﻋ ﺍﻭﺰﺠﺤﻓ ؛ﺕﺰﺠﻋ ﻢﺛ</w:t>
        <w:br/>
        <w:t>ﻦﻣ ﺎﻬﺴﻔﻧ ﻲﻓ ﻩﺮﻤﻀﺗ ﺖﻧﺎﻛ ﺎﻣ ﺔﻴﻘﺑ ﻲﻠﻋ ﻲﻀﻗﻭ ﺀﺎﻬﺿﺮﻣﻭ ﺎﻬﻧﺰﺣ ﻒﻋﺎﺿ ﺎﻣﻮﻟ ﺎﻬﺗﺎﺿﺎﻘﻣ</w:t>
        <w:br/>
        <w:t>ﺀﺎﻫﺀﺎﻘﺷﻭ ﺎﻬﺗﺩﺎﻌﺳ ﺓﺎﻴﺤﻟﺍﻭ ؛ﻩﺮﺷﻭ ﻩﺮﻴﺧ ﻢﻟﺎﻌﻟﺍ ﺖﻴﺴﻨﻓ ﺀﺎﻬﻴﻓ ﺓﺩﺎﻌﺴﻟﺍﻭ ﺓﺎﻴﺤﻟﺍ ﻲﻓ ﻞﻣﻻﺍ</w:t>
        <w:br/>
        <w:t>«ﻥﺎﻣﺭﺍ» ﻱﺮﺗ ﻥﺍ ﻮﻫﻭ ﺀﺎﻫﺭﺎﻬﻧﻭ ﺎﻬﻠﻴﻟ ﻪﺑ ﺪﻌﻘﺗﻭ ﻡﻮﻘﺗ ﺪﺣﺍﻭ ﺮﻣﺍ ﻲﻓ ﻻﺍ ﺮﻜﻔﺗ ﻻ ﺖﺤﺒﺻﺍﻭ</w:t>
        <w:br/>
        <w:t>.ﺎﻬﺑﺭ ﻲﻟﺍ ﺐﻫﺬﺗ ﻢﺛ ﺀﺎﻬﺗﻮﻣ ﻞﺒﻗ ﺓﺪﺣﺍﻭ ﺔﻋﺎﺳ</w:t>
        <w:br/>
        <w:t>ﺖﻀﻬﻨﻓ ﺀﺎﻬﻴﻟﺍ ﺐﺘﻛ ﻻﻭ ﺀﺎﻬﻗﺭﺎﻓ ﺬﻣ ﺓﺪﺣﺍﻭ ﺔﻤﻠﻛ ﻡﻮﻴﻟﺍ ﻞﺒﻗ ﻪﻴﻟﺍ ﺖﺒﺘﻛ ﺪﻗ ﻦﻜﺗ ﻢﻟﻭ</w:t>
        <w:br/>
        <w:t>:ﺏﺎﺘﻜﻟﺍ ﺍﺬﻫ ﻪﻴﻟﺍ ﺖﺒﺘﻜﻓ ﺎﻬﺗﺪﻀﻨﻣ ﻲﻟﺍ ﺖﻠﺻﻭ ﻲﺘﺣ ﺎﻬﺴﻔﻧ ﻲﻠﻋ ﻞﻣﺎﺤﺘﺗ</w:t>
        <w:br/>
        <w:t>؛ﺕﻮﻤﻟﺍ ﻲﻠﻋ ﺔﻓﺮﺸﻣ ﺔﻀﻳﺮﻣ ﻲﻨﻧﺎﻓ ﺀﺎﺒﺿﺎﻏ ﻭﺍ ﺖﻨﻛ ﺎﻴﺿﺍﺭ «ﻥﺎﻣﺭﺍ» ﺎﻳ ﻲﻟﺍ ﻝﺎﻌﺗ</w:t>
        <w:br/>
        <w:t>ﺀﻲﺨﻐﻣ ﺎﻤﻴﻓ ﻚﻴﻟﺍ ﻪﺘﺒﻧﺫﺍ ﻱﺬﻟﺍ ﺐﻧﺬﻟﺍ ﺮﺴﺑ ﻚﻟ ﻲﻀﻓﻻ ﺀﻲﺗﻮﻣ ﻞﺒﻗ ﻙﺍﺭﺍ ﻥﺍ</w:t>
        <w:br/>
        <w:t>٠١</w:t>
        <w:br/>
        <w:t>ﺕﺍﺮﺒﻌﻟﺍ</w:t>
        <w:br/>
        <w:t>ﻲﺘﻋﺎﺳ ﻲﻓ ﻲﻨﻋ ﻮﻔﻌﺗ ﻚﻠﻌﻠﻓ ؛ﻡﻮﻴﻟﺍ ﻲﺘﺣ ﻪﺒﺒﺴﺑ ﻲﻠﻋ ﺍﺪﺟﺍﻭ ﻝﺍﺰﺗ ﻻ ﻱﺬﻟﺍﻭ</w:t>
        <w:br/>
        <w:t>ﺮﻛﺫﺍﻭ ؛ﻱﺮﺒﻘﻟ ﺓﺎﻴﺤﻟﺍ ﻩﺬﻫ ﻦﻣ ﻩﺩﻭﺰﺗﺍ ﺎﻣ ﻞﻛ ﻮﻫ ﻙﺎﺿﺭﻭ ﻙﻮﻔﻋ ﻥﻮﻜﻴﻓ ﺓﺮﻴﺧﻻﺍ</w:t>
        <w:br/>
        <w:t>ﺖﻧﺎﻛ .ﻚﺒﻠﻗﻭ ﻲﺒﻠﻗ ﻦﻴﺑ ﺖﻔﻟﺍﻭ ﻚﻨﻴﺑﻭ ﻲﻨﻴﺑ ﺖﻌﻤﺟ ﺔﻔﻃﺎﻋ ﻝﻭﺍ ﻥﺍ «ﻥﺎﻣﺭﺍ» ﺎﻳ</w:t>
        <w:br/>
        <w:t>ﺎﻬﺘﻤﺣﺭ ﻲﺘﻟﺍ ﺔﻨﻴﻜﺴﻤﻟﺍ ﺔﻀﻳﺮﻤﻟﺍ ﺓﺎﺘﻔﻟﺍ ﻲﻧ ﻲﻫ ﺎﻬﻓ ؛ﺔﻘﻔﺸﻟﺍﻭ ﺔﻤﺣﺮﻟﺍ ﺔﻔﻃﺎﻋ</w:t>
        <w:br/>
        <w:t>ﺀﺎﻬﻴﻠﻋ ﻒﻄﻌﺗﻭ ﺎﻬﻤﺣﺮﺗ ﻥﺍ ﻡﻮﻴﻟﺍ ﻙﻮﻋﺪﺗ ﺎﻬﺒﺤﺗ ﻥﺍ ﻞﺒﻗ ﺎﻬﻴﻠﻋ ﺖﻔﻄﻋﻭ ﺲﻣﻻﺎﺑ</w:t>
        <w:br/>
        <w:t>ﻚﻟ ﺙﺮﻔﺘﻏﺍ ﺪﻘﻓ ﻙﺮﻔﺳ ﻞﺒﻗ ﻲﻟﺍ ﻪﺘﺒﺘﻛ ﻱﺬﻟﺍ ﻚﺑﺎﺘﻛ ﺎﻣﺍ .ﺎﻬﺗﻮﻠﺳ ﺪﻗ ﻦﻜﺗ ﻥﺍﻭ</w:t>
        <w:br/>
        <w:t>ﻥﺍ ﻢﻠﻋﺍ ﻲﻧﻻ ؛ﻚﻟﺎﻣ ﻲﻓ ﺔﻌﻣﺎﻃ .ﻚﺒﺣ ﻲﻓ ﺔﺑﺫﺎﻛ ﺖﻨﻛ ﻲﻨﻧﺍ ﻚﻟﻮﻗ ﻲﺘﺣ .ﻪﻴﻓ ﺎﻣ ﻞﻛ</w:t>
        <w:br/>
        <w:t>ﺎﻬﻗﺪﺼﻳ ﻦﻣ ﺪﺠﺗ ﻥﺍ ﻦﻜﻤﻳ ﻻ ﺎﻬﺗﺎﻴﺣ ﻝﻮﻃ ﺎﻬﺒﺣ ﻲﻓ ﺱﺎﻨﻟﺍ ﺏﺬﻜﺗ ﻲﺘﻟﺍ ﺓﺍﺮﻤﻟﺍ</w:t>
        <w:br/>
        <w:t>.ﻊﻨﺻ ﺎﻣ ﻞﻛ ﷲ ﻦﻣ ﻝﺪﻋﻭ ؛ﻪﻴﻓ ﺖﻗﺪﺻ ﺍﺫﺍ</w:t>
        <w:br/>
        <w:t>ﺀﺎﺳﻭ ﺀﺍﺪﻳﺪﺷ ﺎﻳﺰﺣ ﻚﻟﺫ ﺎﻬﻧﺰﺣﺎﻓ ﺕﺍ ﻢﻠﻓ ﻝﺍﻮﻃ ﺎﻣﺎﻳﺍ ﻩﺭﻮﻀﺣ ﺮﻈﺘﻨﺗ ﺖﺜﺒﻟ ﻢﺛ</w:t>
        <w:br/>
        <w:t>ﺎﻬﺗﺎﻴﺤﺑ ﻲﻟﺎﺒﻳ ﻻﻭ ﺀﺎﻬﺑ ﺎﺒﻌﻳ ﻻ ﺢﺒﺻﺍﻭ ﺎﻬﺣﺮﻃﺍﻭ ﺎﻣﻼﺳ ﺪﻗ ﻪﻧﺍ ﺎﻬﺴﻔﻧ ﻲﻓ ﻊﻗﻭﻭ ؛ﻪﺑ ﺎﻬﻨﻇ</w:t>
        <w:br/>
        <w:t>ﻲﻠﻋ ﻊﻠﻄﻳ ﻢﻟ «ﻥﺎﻣﺭﺍ» ﻥﺎﻓ .ﺖﻨﻇ ﺎﻤﻴﻓ ﺔﻴﻄﺨﻣ ﺖﻧﺎﻛﻭ ﺀﺎﻬﻳﺎﻘﺷ ﻭﺍ ﺎﻬﺗﺩﺎﻌﺳﻭ ﺀﺎﻬﺗﻮﻣ ﻭﺍ</w:t>
        <w:br/>
        <w:t>ﻊﻄﺘﺴﻳ ﻢﻟﻭ ««ﺲﻴﻧ» ﻲﻟﺍ ﺮﻓﺎﺳﻭ ﻲﺿﺎﻤﻟﺍ ﻡﺎﻌﻟﺍ ﻲﻓ ﺎﻬﻗﺭﺎﻓ ﺬﻣ ﻪﻴﻟﺍ ﻪﺘﻠﺳﺭﺍ ﻱﺬﻟﺍ ﺏﺎﺘﻜﻟﺍ</w:t>
        <w:br/>
        <w:t>ﻪﻬﺟﻭ ﻲﻓ ﺖﻗﺎﺿﻭ ﺀ.ﺔﺸﺣﻮﻟﺍ ﻪﺑ ﺖﻃﺎﺣﺍﻭ ﺮﺠﻀﻟﺍ ﻪﻜﻠﻣ ﻢﺛ .ﻞﻳﻼﻗ ﺎﻣﺎﻳﺍ ﻻﺍ ﺎﻬﻴﻓ ﺀﺎﻘﺒﻟﺍ</w:t>
        <w:br/>
        <w:t>ﻪﺴﻔﻧ ﻦﻋ ﺎﺤﻳﻭﺮﺗ ﻕﺮﺸﻤﻟﺍ ﺩﻼﺑ ﺾﻌﺑ ﻲﻟﺍ ﺮﻓﺎﺴﻳ ﻥﺍ ﻪﻴﺑﺍ ﻦﻣ ﻥﺫﺎﺘﺳﺎﻓ .ﻱﻮﻠﺴﻟﺍ ﺐﻫﺍﺬﻣ</w:t>
        <w:br/>
        <w:t>ﻩﺎﺑﺍ ﺏﺫﺎﻛ ﺮﻬﺷﺍ ﺔﻌﻀﺑ ﺎﻬﺑ ﻡﺎﻗﺎﻓ ﺔﻳﺭﺪﻨﻜﺳﻻﺍ ﻲﻟﺍ ﺮﻓﺎﺴﻓ ؛ﻪﻟ ﻥﺫﺎﻓ ؛ﻪﺘﺑﺮﻛ ﻦﻣ ﺎﺠﻳﺮﻔﺗﻭ</w:t>
        <w:br/>
        <w:t>ﻲﻟﺍ ﺮﺠﻀﻟﺍ ﻪﺑ ﺮﻴﻄﻳ ﻲﺘﺣ ﺪﻠﺒﺑ ﻝﺰﻨﻳ ﻻ ﺩﻼﺒﻟﺍ ﺀﺎﺤﻧﺍ ﻲﻓ ﻞﻘﻨﺘﻳ ﺬﺧﺍﻭ ﺎﻬﻛﺮﺗ ﻢﺛ .ﻼﻴﻠﻗ ﺎﻬﻴﻓ</w:t>
        <w:br/>
        <w:t>.ﻩﺩﻮﺟﻭ ﻥﺎﻜﻣ ﻢﻠﻌﻳ ﻻ ﺢﺒﺻﺎﻓ .ﻪﻴﺑﺍ ﻦﻋ ﻪﻠﻳﺎﺳﺭ ﺖﻌﻄﻘﻧﺎﻓ .ﻩﺮﻴﻏ</w:t>
        <w:br/>
        <w:t>ﻊﻄﺘﺴﻳ ﻢﻟﻭ ﻩﺪﻨﻋ ﻪﻈﻔﺣﻭ ﻩﻮﺑﺍ ﻩﺍﺮﻗ «ﺲﻴﻧ» ﻲﻓ ﺎﻬﺑﺎﺘﻛ ﻪﻴﻟﺍ «ﺖﻳﺮﻏﺮﻣ» ﺖﻠﺳﺭﺍ ﺎﻤﻠﻓ</w:t>
        <w:br/>
        <w:t>ﺔﻏﺭﺎﻓ ﺎﻴﻧﺪﻟﺍ ﻦﻣ ﺝﺮﺨﺘﺳ ﺎﻬﻧﺍ ﺎﻬﺴﻔﻧ ﻲﻓ ﻊﻗﻭﻭ «ﺓﺎﻴﺤﻟﺍ ﻲﻓ ﺕﻮﻤﻟﺍ ﺐﻴﺑﺩ ﺎﻬﺒﻠﻗ ﻲﻓ ﺱﺎﻴﻟﺍ ﺏﺩﻭ</w:t>
        <w:br/>
        <w:t>.ﺔﻌﻳﺎﻀﻟﺍ ﺎﻬﻟﺎﻣﺁ ﻊﻴﻤﺟ ﻦﻴﺑ ﻦﻣ ﺎﻫﺪﻳ ﻲﻓ ﺖﻴﻘﺑ ﻲﺘﻟﺍ ﺔﻴﻨﻣﻻﺍ ﻩﺬﻫ ﻦﻣ ﻲﺘﺣ ﺀﻲﺷ ﻞﻛ ﻦﻣ ﺪﻴﻟﺍ</w:t>
        <w:br/>
        <w:t>ﺀﺍﺮﺷ ﻻﻭ ﺍﺮﻴﺧ ﻪﻴﻓ ﻝﻮﻘﺗ ﻻ ﻞﻳﻮﻃ ﺖﻤﺻ ﻲﻟﺍ ﺕﺎﺠﻟﻭ ﺀﺎﻬﻟﺎﺣ ﺖﻟﺎﺤﺘﺳﺍﻭ ﺀﺎﻬﻧﺎﺷ ﺮﻜﺘﻔﻓ</w:t>
        <w:br/>
        <w:t>ﻻﻭ ﻩﺮﻜﻨﺗ ﺀﻲﺷ ﻲﻟﺍ ﺮﻈﻨﺗ ﺎﻬﻧﺎﻛ ﺀﺎﻴﺷﻻﺍ ﻦﻣ ﺎﻬﺑ ﻂﻴﺤﻳ ﺎﻣ ﻲﻟﺍﻭ ﺎﻬﺴﻔﻧ ﻲﻟﺍ ﺮﻈﻨﺗ ﺖﺤﺒﺻﺍﻭ</w:t>
        <w:br/>
        <w:t>ﺖﻌﻤﺳ ﻭﺍ .ﺎﻧﺍ ﻪﻟ ﻮﻜﺸﺗ ﻼﻓ ﺎﻬﻤﻟﺍ ﺕﻻﺎﺣ ﺪﺷﺍ ﻲﻓ ﻲﻫﻭ ﺎﻬﺒﻴﺒﻃ ﺎﻬﻴﻠﻋ ﻞﺧﺩ ﺎﻤﻳﺮﻓ .ﻪﻓﺮﻌﺗ</w:t>
        <w:br/>
        <w:t>!ﻥﻭﺪﻳﺮﻳ ﺍﺫﺎﻣ ﻝﺎﺴﺗ ﻼﻓ ﻝﺰﻨﻤﻟﺍ ﺀﺎﻨﻓ ﻲﻓ ﻢﻬﺒﺨﺻﻭ ﻦﻴﻨﻳﺍﺪﻟﺍ ﺀﺎﺿﻮﺿ</w:t>
        <w:br/>
        <w:t>ﺕﺭﺍﺰﻓ «ﻝﺎﻔﻴﺟﻮﺑ» ﻲﻟﺍ ﺎﻬﺘﺑﺮﻋ ﺖﺒﻛﺭ ﻥﻮﻜﺴﻟﺍﻭ ﺔﺣﺍﺮﻟﺍ ﻦﻣ ﻞﻴﻠﻘﺑ ﺕﺮﻌﺷ ﺍﺫﺍ ﺖﻧﺎﻛﻭ</w:t>
        <w:br/>
        <w:t>ﻪﺘﻛﺮﺗ ﻲﺘﻟﺍ ﺓﺭﻮﺼﻟﺍ ﻲﻠﻋ ﺎﻴﻗﺎﺑ ﻝﺍﺰﻳ ﻻ ﻥﺎﻛﻭ .ﺔﺒﻫﺍﺬﻟﺍ ﺎﻬﺗﺩﺎﻌﺳ ﻢﻣﺎﻳﺍ ﻪﻴﻓ ﺖﻀﻗ ﻱﺬﻟﺍ ﺖﻴﺒﻟﺍ</w:t>
        <w:br/>
        <w:t>١٠١</w:t>
        <w:br/>
        <w:t>ﺔﻴﺤﻀﻟﺍ</w:t>
        <w:br/>
        <w:t>ﻊﻣ ﻪﻴﻓ ﺲﻠﺠﺗ ﺖﻧﺎﻛ ﻥﺎﻜﻣ ﻞﻛ ﻲﻓ ﺖﺴﻠﺟﻭ .ﻪﺗﺎﻋﺎﻗﻭ ﻪﻓﺮﻐﺑ ﺕﺮﻣﻭ ؛ﻪﺘﻗﺭﺎﻓ ﻡﻮﻳ ﺎﻬﻴﻠﻋ</w:t>
        <w:br/>
        <w:t>؛ﻩﺎﻳﺎﻘﻳﻭ ﻩﺭﺎﺛﺁ ﻊﻴﻤﺟ ﺖﺒﻗ ﺀﺎﻬﻌﻣ ﺎﻬﻨﻣ ﻑﺮﺸﻳ ﻥﺎﻛ ﺓﺬﻓﺎﻧ ﻞﻛ ﻦﻣ ﺖﻓﺮﺷﺍﻭ .«ﻥﺎﻣﺭﺍ»</w:t>
        <w:br/>
        <w:t>ﺐﺘﻜﻳ ﻥﺎﻛ ﻱﺬﻟﺍ ﻢﻠﻘﻟﺍﻭ ﺀﺎﻬﺒﺤﻳ ﻥﺎﻛ ﻲﺘﻟﺍ ﺓﺮﻫﺰﻟﺍﻭ ﺀﺎﻬﺑ ﺏﺮﺸﻳ ﻥﺎﻛ ﻲﺘﻟﺍ ﺱﺎﻜﻟﺍ ﺖﻤﺜﻟﻭ</w:t>
        <w:br/>
        <w:t>.ﻪﻴﻓ ﺍﺮﻘﻳ ﻥﺎﻛ ﻱﺬﻟﺍ ﺏﺎﺘﻜﻟﺍﻭ ؛ﻪﺑ</w:t>
        <w:br/>
        <w:t>ﺭﺎﻃ ﺎﻤﻳﺮﻓ ﺀﺎﻬﺘﺣﺍﺭ ﺎﻬﺴﻔﻨﻟ ﺬﺧﺎﺘﻟ ﺪﻋﺎﻘﻤﻟﺍ ﺾﻌﺑ ﻲﻠﻋ ﺖﺴﻠﺟ ﺐﻌﺘﻟﺍ ﺎﻬﻨﻣ ﻝﺎﻧ ﺍﺫﺎﻓ</w:t>
        <w:br/>
        <w:t>ﺩﺮﺴﻳ ﺎﻬﻴﻣﺪﻗ ﺖﺤﺗ ﺲﻟﺎﺟ «ﻥﺎﻣﺭﺍ» ﻥﺍ ﺎﻬﻟ ﻞﺜﻤﺘﻓ ؛ﻢﻳﺪﻘﻟﺍ ﺪﻬﻌﻟﺍ ﻚﻟﺫ ﻲﻟﺍ ﺎﻬﻟﺎﻴﺧ ﺎﻬﺑ</w:t>
        <w:br/>
        <w:t>ﺪﺟﻮﻟﺍ ﻦﻣ ﻪﺴﻔﻧ ﻲﻓ ﺎﻬﻟ ﻩﺮﻤﻀﻳ ﺎﻣ ﺎﻬﺜﺒﻳ ﻭﺍ .«ﺲﻴﻧ» ﻲﻓ ﻪﺘﻟﻮﻔﻃ ﺙﺩﺍﻮﺣ ﻦﻣ ﺔﺛﺩﺎﺣ ﺎﻬﻴﻠﻋ</w:t>
        <w:br/>
        <w:t>ﺎﻬﻠﺜﻤﺑ ﺮﻌﺸﻳ ﻻ ﺬﻟ ﺎﻬﺴﻔﻧ ﻲﻓ ﺮﻌﺸﺘﺴﺗﻭ «ﻲﻧﺎﻬﻟﺍ ﺪﻴﻌﺴﻟﺍ ﻡﺎﺴﺘﺑﺍ ﻪﺜﻳﺪﺤﻟ ﻢﺴﺘﺒﺘﻓ ؛ﻡﺍﺮﻐﻟﺍﻭ</w:t>
        <w:br/>
        <w:t>؛ﻥﻮﻜﺴﻟﺍﻭ ﺔﺸﺣﻮﻟﺍ ﺮﻴﻏ ﺎﻬﻣﺎﻣﺍ ﻱﺮﺗ ﻼﻓ ﺎﻬﻨﻴﻋ ﺢﺘﻔﺗ ﻢﺛ ؛ﻢﻴﻌﻨﻟﺍ ﺕﺎﻨﺟ ﻲﻓ ﻥﻮﻘﺘﻤﻟﺍ ﻻﺍ</w:t>
        <w:br/>
        <w:t>ﺲﻠﺠﺘﻓ ؛«ﺲﻳﺭﺎﺑ» ﻲﻓ ﺎﻬﺘﻴﺑ ﻲﻟﺍ ﺩﻮﻌﺗ ﻢﺛ ﺀﻞﻌﻔﺗ ﻥﺍ ﷲ ﺀﺎﺷ ﺎﻣ ﻲﻜﺒﺘﻓ .ﺩﺍﺮﻔﻧﻻﺍﻭ ﺓﺪﺣﻮﻟﺍﻭ</w:t>
        <w:br/>
        <w:t>ﺀﺎﻬﺴﻔﻧ ﻪﺑ ﺎﻬﺛﺪﺤﺗ ﺎﻣ ﻊﻴﻤﺠﺑ ﺎﻬﺗﺍﺮﻛﺬﻣ ﻲﻓ «ﻥﺎﻣﺭﺍ» ﻲﺟﺎﻨﺗﻭ ﺎﻬﺗﺪﻀﻨﻣ ﺐﻧﺎﺠﺑ ﺎﻬﻴﺳﺮﻛ ﻲﻠﻋ</w:t>
      </w:r>
    </w:p>
    <w:p>
      <w:pPr>
        <w:pStyle w:val="Heading1"/>
        <w:bidi/>
      </w:pPr>
      <w:r>
        <w:t>!ﺎﻬﻌﻤﺴﻳﻭ ﺎﻫﺍﺮﻳ ﺎﻬﻳﺪﻳ ﻦﻴﺑ ﺮﺿﺎﺣ ﻪﻧﺎﻛ</w:t>
      </w:r>
    </w:p>
    <w:p>
      <w:pPr>
        <w:bidi/>
      </w:pPr>
      <w:r>
        <w:t>ﺖﻳﺮﻏﺮﻣ ﺕﺍﺮﻛﺬﻣ ‏)١(</w:t>
        <w:br/>
        <w:t>00. ﺔﻨﺳ ﺮﻴﻤﺴﻳﺩ ‏١١</w:t>
        <w:br/>
        <w:t>ﻦﻳﺍﻭ .ﻲﺧﺎﻤﻟﺍ ﺪﻬﻋ ﻚﻌﻣ ﺪﻴﻌﺘﺳﺍ ﻥﺍ ﺪﻳﺭﺍ ﻲﻧﺍ ﺖﻨﻨﻇ ﺎﻤﻧﺎﻛ ؛ﻲﻨﺗﺎﺗ ﻢﻟﻭ ﻲﻟﺍ ﺐﺘﻜﺗ ﻢﻟ :ﻥﺎﻣﺭﺍ</w:t>
        <w:br/>
        <w:t>ﻥﻮﻴﺷ ﻦﻣ ﻥﺎﺸﻟ ﺢﻠﺼﺗ ﻻ ﺓﺮﺑﺪﻣ ﺔﺒﻫﺍﺫ ﺓﺍﺮﻣﺍ ﺖﻳﺍﺮﻟ ﻲﻨﺘﻳﺍﺭ ﻮﻠﻓ !؟ﺪﻬﻌﻟﺍ ﻚﻟﺫ ﻦﻣ ﺎﻧﺍ</w:t>
        <w:br/>
        <w:t>ﺎﻬﻨﺼﻏ ﻦﻋ ﺔﻄﻗﺎﺴﻟﺍ ﺓﺮﻫﺰﻟﺍ ﻦﻣ ﻲﻘﺑ ﺎﻤﻛ ﻻﺍ ﺔﻴﺿﺎﻤﻟﺍ ﺎﻬﺗﺭﻮﺻ ﻦﻣ ﺎﻬﻴﻓ ﻖﺒﻳ ﻢﻟﻭ .ﺓﺎﻴﺤﻟﺍ</w:t>
        <w:br/>
        <w:t>ﻲﺘﻋﺎﺳ ﻲﻓ ﻲﺛﺍﺮﻓ ﺐﻧﺎﺠﺑ ﻙﺍﺭﺍ ﻥﺍ ﻚﻨﻣ ﻩﺪﻳﺭﺍ ﺖﻨﻛ ﺎﻣ ﻞﻛﻭ ﺀﺎﻬﻗﺍﺭﻭﺎﺑ ﺢﻳﺮﻟﺍ ﺖﻔﺼﻋ ﺎﻣﺪﻌﺑ</w:t>
        <w:br/>
        <w:t>ﺎﻬﻴﻠﻋ ﺾﻤﻏﺍ ﻉﺍﺩﻭ ﺓﺮﻈﻧ ﻚﻴﻟﺍ ﺮﻈﻧﺍ ﻢﺛ .ﻚﻴﻟﺍ ﻪﺘﺒﻧﺫﺍ ﻱﺬﻟﺍ ﻲﺒﻧﺫ ﻦﻋ ﻚﻟ ﺭﺬﺘﻋﻻ ؛ﺓﺮﻴﺧﻻﺍ</w:t>
        <w:br/>
        <w:t>.ﻱﺮﺒﻗ ﻲﻟﺍ ﺎﻬﺑ ﺐﻫﺫﺍﻭ ﻲﻨﻔﺟ</w:t>
        <w:br/>
        <w:t>ﺙﺪﻋ ﻡﻮﻳ ﻱﺪﻳ ﻲﻓ ﺎﻬﺘﻳﺍﺭ ﻲﺘﻟﺍ ﺔﻟﺎﺳﺮﻟﺍ ﻥﺎﻓ ؛ﺔﻋﺩﺎﺧ ﻻﻭ «ﻥﺎﻣﺭﺍ» ﺎﻳ ﺔﻨﻳﺎﺨﺑ ﺎﻧﺍ ﺎﻣ</w:t>
        <w:br/>
        <w:t>ﻪﻨﻣ ﺖﻠﺻﻭ ؛ﻪﺴﻔﻧ ﻚﻴﺑﺍ ﺔﻟﺎﺳﺭ ﻞﺑ .ﺖﻨﻨﻇ ﺎﻤﻛ ﺰﻴﻛﺮﻤﻟﺍ ﺔﻟﺎﺳﺭ ﺖﺴﻴﻟ ﻚﻴﺑﺍ ﺔﻠﺑﺎﻘﻣ ﻦﻣ ﻲﻟﺍ</w:t>
        <w:br/>
        <w:t>ﻲﺘﺣ ﻲﻨﻫﺬﺑ ﺎﻘﻟﺎﻋ ﻝﺍﺰﻳ ﻻ ﻱﺬﻟﺍ ﺎﻬﺼﻧ ﺍﺬﻫﻭ ,ﺓﺪﺣﺍﻭ ﺔﻋﺎﺴﺑ «ﻝﺎﻔﻴﺟﻮﺑ» ﻲﻟﺍ ﻚﻟﻮﺻﻭ ﻞﺒﻗ</w:t>
        <w:br/>
        <w:t>:ﺔﻋﺎﺴﻟﺍ</w:t>
        <w:br/>
        <w:t>١٠١</w:t>
        <w:br/>
        <w:t>ﺕﺍﺮﺒﻌﻟﺍ</w:t>
        <w:br/>
        <w:t>0 -</w:t>
        <w:br/>
        <w:br/>
        <w:t>ﻲﺑ ﺹﺎﺧ ﻥﺎﺷ ﻲﻓ ﺎﺣﺎﺒﺻ ﺓﺮﺷﺎﻌﻟﺍ ﺔﻋﺎﺴﻟﺍ ﻦﻣ ﻚﻟﺰﻨﻣ ﻲﻓ ﺍﺪﻏ ﻚﻠﺑﺎﻗﺍ ﻥﺍ ﺪﻳﺭﺍ</w:t>
        <w:br/>
        <w:t>ﻲﻧﺎﺑ ﻻﻭ ﺀﺎﻬﺑ ﺎﻧﺎﻋ ﻻﻭ ﺔﻠﺑﺎﻘﻤﻟﺍ ﻚﻠﺗ ﺍﺮﺿﺎﺣ «ﻥﺎﻣﺭﺍ» ﻥﻮﻜﻳ ﻻﺍ ﺪﻳﺭﺍﻭ .ﻚﺑﻭ</w:t>
        <w:br/>
        <w:t>ﻥﻮﻜﻳ ﻥﺍ ﻲﻓ ﻲﻨﻌﻤﻄﻳ ﺎﻣ ﻚﻴﻓ ﻱﺍﺮﻟﺍ ﻦﺴﺣ ﻦﻣ ﻲﻟﻭ .ﻚﻴﻟﺍ ﺔﻟﺎﺳﺮﻟﺍ ﻩﺬﻫ ﺖﻠﺳﺭﺍ</w:t>
        <w:br/>
        <w:t>ﻝﺎﻓﻭﺩ</w:t>
        <w:br/>
        <w:t>ﺎﻤﺑ ﺖﻤﻠﻋ ﻞﺑ ﺀﺎﻫﺀﺍﺭﻭ ﺎﻤﺑ ﺕﺮﻌﺷﻭ .ﺔﻠﺑﺎﻘﻤﻟﺍ ﻚﻠﺗ ﻦﻣ ﺪﻳﺮﻳ ﺍﺫﺎﻣ ﺖﻤﻠﻋ ﺎﻬﺗﺍﺮﻗ ﺎﻤﻠﻓ</w:t>
        <w:br/>
        <w:t>ﻚﻴﻠﻋ ﻞﺧﺪﻳ ﻥﺍ ﻝﻭﺎﺤﻓ .ﻚﻨﻣ ﺲﻴﻳ ﻲﺘﺣ ﻪﻴﻠﻋ ﺖﻌﻨﺘﻣﺍ ﻚﻧﺍﻭ .ﺚﻳﺪﺤﻟﺍ ﻦﻣ ﻪﻨﻴﺑﻭ ﻚﻨﻴﺑ ﺭﺍﺩ</w:t>
        <w:br/>
        <w:t>ﻦﻣ ﺚﻴﻴﺤﺘﺳﺍ ﻢﺛ ؛ﺀﻲﺛ ﻞﻜﺑ ﻚﻔﺷﺎﻛﺍ ﻥﺍﻭ .ﻪﺘﻠﺑﺎﻘﻣ ﺾﻓﺭﺍ ﻥﺍ ﻲﺴﻔﻧ ﻲﻨﺘﺛﺪﺤﻓ ؛ﻲﺑﺎﺑ ﻦﻣ</w:t>
        <w:br/>
        <w:t>ﻚﺘﻤﺘﻜﻓ .ﻲﻨﻣ ﻪﻟﺎﻨﻳ ﻥﺍ ﻊﻤﻄﻳ ﺎﻣ ﺔﻠﺑﺎﻘﻤﻟﺍ ﺪﻨﻋ ﻪﻨﻣ ﻝﺎﻧﺍ ﻥﺍ ﻲﻓ ﺖﻌﻤﻃﻭ ﺀ؛ﻪﻨﻇ ﺪﻨﻋ ﻲﻧﺪﺠﻳ</w:t>
        <w:br/>
        <w:t>ﻲﻓ ﻚﻟ ﺖﻠﻗ ﺎﻤﻨﻴﺣ ﻲﻟﻭ ﻲﺗﺎﻜﺷ ﻲﻓ ﺔﺑﺫﺎﻛ ﻦﻛﺍ ﻢﻟﻭ ﺀﺎﻬﻨﻣ ﻲﺴﻔﻧ ﻲﻓ ﺎﻣ ﻚﺘﻤﺘﻛﻭ ﺀﺔﻟﺎﺳﺮﻟﺍ ﺮﻣﺍ</w:t>
        <w:br/>
        <w:t>ﻲﻓ ﺖﻴﻀﻗ ﺪﻘﻓ ,ﻲﻋﺪﺨﻣ ﻲﻟﺍ ﻲﻧﺩﻮﻘﺗ ﻥﺍ ﻚﺘﻟﺎﺳﻭ .ﻚﺒﻧﺎﺠﺑ ﺀﺎﻘﺒﻟﺍ ﻊﻴﻄﺘﺳﺍ ﻻ ﻲﻨﻧﺍ ﺔﻠﻴﻠﻟﺍ ﻚﻠﺗ</w:t>
        <w:br/>
        <w:t>.ﻥﺍﺰﺣﻻﺍﻭ ﻡﻮﻤﻬﻟﺍ ﻲﻟﺎﻴﻟ ﻦﻣ ﻲﺑ ﺮﻣ ﺎﻣ ﻊﻴﻤﺟ ﻲﻓ ﺎﻬﻠﺜﻣ ﺾﻗﺍ ﻢﻟ ﺔﻠﻴﻟ ﻚﺘﻗﺭﺎﻓ ﺎﻣﺪﻌﺑ ﻲﺷﺍﺮﻓ</w:t>
        <w:br/>
        <w:t>ﻪﻴﻟﺍ ﺖﺒﻫﺫ ﻥﺍ ﻚﻧﺍ ﻢﻠﻋﺍ ﺎﻧﺍﻭ .ﻚﻴﺑﺍ ﺔﻠﺑﺎﻘﻤﻟ ﺐﻫﺬﺗ ﻥﺍ ﻚﻴﻠﻋ ﺖﺤﺤﻟﺎﻓ ﺡﺎﺒﺼﻟﺍ ﺢﺒﺻﺍ ﻲﺘﺣ</w:t>
        <w:br/>
        <w:t>ﻲﻓ ﺮﻐﺻﺎﻓ ﻱﺪﻨﻋ ﻙﺍﺮﻴﻓ ﻲﻧﺭﻭﺰﻳ ﻥﺍ ﺖﻔﺧ ﻲﻨﻜﻟﻭ .ﻪﺘﻳﺍﺭ ﻥﺍ ﻪﺘﻠﺑﺎﻘﻤﺑ ﻊﻔﺘﻨﺗ ﻻﻭ ؛ﻩﺍﺮﺗ ﻻ</w:t>
        <w:br/>
        <w:t>.ﻚﻟﺫ ﻦﻣ ﻞﻋ ﺪﺷ ﻻﻭ ؛ﻪﻴﻨﻴﻋ</w:t>
        <w:br/>
        <w:t>؛ﻪﺑﺎﺘﻛ ﻲﻓ ﻪﺑﺮﺿ ﻱﺬﻟﺍ ﺪﻋﻮﻤﻟﺍ ﻲﻓ «ﻝﺎﻔﻴﺟﻮﺑ» ﻲﻟﺍ ﻞﺻﻭ ﻲﺘﺣ ﺔﻠﻴﻠﻗ ﺕﺎﻈﺤﻟ ﻻﺍ ﻲﻫ ﺎﻣﻭ</w:t>
        <w:br/>
        <w:t>ﻢﻠﻓ ﺀﺎﺑﺎﻬﺘﻟﺍ ﺐﻬﺘﻠﺗ ﺐﻀﻐﻟﺍ ﻦﻣ ﺓﺮﻤﺟ ﻪﻴﻨﻴﻋ ﻲﻓ ﺖﻳﺍﺮﻓ .ﻞﺧﺪﻓ .ﻪﻟ ﺖﻧﺫﺎﻓ ﻲﻠﻋ ﻥﺫﺎﺘﺳﺎﻓ</w:t>
        <w:br/>
        <w:t>.ﻪﻧﺎﺴﻠﺑ ﻻﻭ ؛ﻩﺪﻴﺑ ﻲﻨﻴﺤﻳ ﻢﻟﻭ .ﻞﻌﻔﻳ ﻢﻠﻓ ﺱﻮﻠﺠﻠﻟ ﻪﺗﻮﻋﺩﻭ ﺀﺎﻬﺑ ﻞﻔﺣﺍ</w:t>
        <w:br/>
        <w:t>«ﺓﺪﻴﺴﻟﺍ ﺎﻬﺘﻳﺍ ﻱﺪﻟﻮﺑ ﻲﻌﻨﺼﺗ ﻥﺍ ﻦﻳﺪﻳﺮﺗ ﺍﺫﺎﻣ» :ﻪﻟﻮﻗ ﻪﺑ ﻲﻨﻠﺒﻘﺘﺳﺍ ﺎﻣ ﻝﻭﺍ ﻥﺎﻛﻭ</w:t>
        <w:br/>
        <w:t>ﻪﺗﺍﺮﻈﻧﻭ ﺀﺐﻳﺮﻐﻟﺍ ﻪﻠﺧﺪﻤﻟ ﺖﺒﺠﻌﻓ !ﺞﻠﺘﺨﻳ ﻻﻭ ﻑﺮﻄﻳ ﻻ ﺎﺜﻛﺎﺳ ﺍﺪﻣﺎﺟ ﺍﺮﻈﻧ ﻝﺍ ﺍﺮﻇﺎﻧ ﻞﻇﻭ</w:t>
        <w:br/>
        <w:t>ﻝﻮﻗﺍ ﺕﺪﻛ ﻲﺘﺣ ﺍﺪﻳﺪﺷ ﺎﺿﺎﻌﺘﻣﺍ ﻲﺴﻔﻧ ﻲﻓ ﺖﻀﻌﺘﻣﺍﻭ .ﺔﻨﺸﺨﻟﺍ ﺔﻓﺎﺠﻟﺍ ﻪﺘﺠﻬﻟﻭ ؛ﺔﻌﻓﺮﺘﻤﻟﺍ</w:t>
        <w:br/>
        <w:t>ﺖﻧﺍ ﻞﺑ ؛ﻲﺗﺭﺎﻳﺯ ﻲﻟﺍ ﻚﻋﺩﺍ ﻢﻟ ﻲﻨﻧﺍﻭ .ﻲﻟﺰﻨﻣ ﻲﻓ ﻚﻧﺍ ﻱﺪﻴﺳ ﺎﻳ ﺮﻛﺬﺗ» :ﻚﻟﺫ ﻚﻤﺘﻛﺍ ﻻﻭ - ﻪﻟ</w:t>
        <w:br/>
        <w:t>ﻲﺜﻤﻓ .ﻪﻟﺍﻮﺳ ﻲﻠﻋ ﺏﺍﻮﺠﻟﺍ ﻦﻋ ﻲﺘﺣ ؛.ﺀﻲﺷ ﻞﻛ ﻦﻋ ﺖﻜﺴﻣﺎﻓ ﻚﻨﻣ ﻪﻧﺎﻜﻣ ﺕﺮﻛﺫ ﻢﺛ</w:t>
        <w:br/>
        <w:t>ﻑﺍﺮﺷﻻﺍ ﺩﺎﺘﻋﺍ ﻲﺘﻟﺍ ﺓﺮﻈﻨﻟﺍ ﻚﻠﺗ ﻞﻋ ﻲﻘﻟﺍﻭ ﺀﻲﻨﻣ ﺎﻧﺩ ﻲﺘﺣ ﻪﻣﺪﻘﺑﻭ ﻩﺎﺼﻌﺑ ﺽﺭﻻﺍ ﺏﺮﻀﻳ</w:t>
      </w:r>
    </w:p>
    <w:p>
      <w:pPr>
        <w:pStyle w:val="Heading1"/>
        <w:bidi/>
      </w:pPr>
      <w:r>
        <w:t>ﺎﻋ ﻭ</w:t>
      </w:r>
    </w:p>
    <w:p>
      <w:pPr>
        <w:bidi/>
      </w:pPr>
      <w:r>
        <w:t>٠١</w:t>
        <w:br/>
        <w:t>ﻱﺪﻟﻭ ﻖﻔﻧﺍ ﺪﻘﻟ» :ﻝﺎﻗﻭ .ﺕﺍﺮﻫﺎﻌﻟﺍ ﺀﺎﺴﻨﻟﺍ ﻩﻮﺟﻭ ﻲﻠﻋ ﻢﻬﻘﻳﺮﻃ ﻲﻓ ﺎﻫﻮﻘﻠﻳ ﻥﺍ ﻥﻮﻌﻓﺮﺘﻤﻟﺍ</w:t>
        <w:br/>
        <w:t>ﻪﻴﻟﺍ ﻪﺘﻠﺳﺭﺍ ﺎﻣ ﻊﻴﻤﺟ ﻢﺛ .ﻪﻨﻣ ﺮﻴﺜﻜﻟﺍ ﻩﺪﻳ ﻲﻓ ﻥﺎﻛﻭ .ﻝﺎﻤﻟﺍ ﻦﻣ ﻩﺪﻴﺑ ﻥﺎﻛ ﺎﻣ ﻊﻴﻤﺟ ﻚﻴﻠﻋ</w:t>
        <w:br/>
        <w:t>ﺀ؛ﻙﺪﻣﺍ ﺎﻤﻣ ﺮﺜﻛﺎﺑ ﻙﺪﻤﻳ ﻥﺍ ﻪﺘﻋﺎﻄﺘﺳﺍ ﻲﻓ ﻖﺒﻳ ﻢﻠﻓ ﺀﻲﺘﻗﺎﻃ ﻕﻮﻓ ﻪﻴﻟﺍ ﺖﻠﺳﺭﺍ ﺪﻗﻭ ؛ﻚﻟﺫ ﺪﻌﺑ</w:t>
        <w:br/>
        <w:t>ﺪﻠﺒﻟﺎﻓ ؛ﻪﻧﺎﺷﻭ ﻪﻴﻋﺪﻓ .ﻚﻴﻠﻋ ﻩﺮﻄﻤﻳ ﺎﺒﻫﺫ ﺀﺎﻤﺴﻟﺍ ﻦﻣ ﻪﻟ ﻝﺰﻨﺘﺳﺍ ﻥﺍ ﻲﺘﻋﺎﻄﺘﺳﺍ ﻲﻓ ﻻﻭ</w:t>
        <w:br/>
        <w:t>ﻲﻧﺎﻓ ﺎﻧﺍ ﺎﻣﺍ .ﻢﻬﺴﻔﻧﺍ ﻲﻟﺍ ﻥﻮﺟﺎﺘﺤﻳ ﻻ ﻦﻳﺬﻟﺍﻭ ﻢﻬﻴﻟﺍ ﻢﻫﻭﺎﺑﺁ ﺝﺎﺘﺤﻳ ﻻ ﻦﻳﺬﻟﺍ ﺀﺎﻨﺑﻻﺎﺑ ﺀﻮﻠﻤﻣ</w:t>
        <w:br/>
        <w:t>ﻝﺎﻤﺠﻟﺍ ﻦﻣ ﺓﻭﺮﺜﻟﺍ ﻩﺬﻫ ﻩﺪﻴﺑ ﺖﻧﺎﻛ ﻦﻣﻭ ؛ﻩﺍﻮﺳ ﺍﺪﻟﻭ ﻕﺯﺭﺍ ﻢﻟ ﻲﻧﻻ ؛ﻱﺪﻟﻭ ﻲﻟﺍ ﺔﺟﺎﺣ ﻲﻓ</w:t>
        <w:br/>
        <w:t>ﺏﺭﺂﻣ ﻦﻣ ﺏﺭﺎﻣ ﻪﻴﻠﻋ ﻱﻮﻠﺘﻳ ﻻﻭ ,ﺶﻴﻌﻟﺍ ﺐﻫﺍﺬﻣ ﻦﻣ ﺐﻫﺬﻣ ﻪﺑ ﻖﻴﻀﻳ ﻻ ﺎﻬﻨﻴﻜﻠﻤﺗ ﻲﺘﻟﺍ</w:t>
        <w:br/>
        <w:t>ﻞﺛﺎﻤﻟﺍ ﺍﺬﻫ ﻥﺍ ﻲﻟﺍ ﻞﻴﺧﻭ .ﻡﻮﻤﺤﻤﻟﺍ ﻡﺎﻈﻋ ﻲﻓ ﻲﻤﺤﻟﺍ ﻥﺎﻳﺮﺳ ﻲﺴﻔﻧ ﻲﻓ ﻪﺗﺎﻤﻠﻛ ﺕﺮﺸﻓ</w:t>
        <w:br/>
        <w:t>ﻲﻓ ﺎﻬﻠﺜﻤﺑ ﺮﻌﺷﺍ ﻢﻟ ﺔﻟﺬﺑ ﺙﺮﻌﺷﻭ ﺀﺎﻌﻳﺮﺠﺗ ﻩﺪﻴﺑ ﻢﺴﻟﺍ ﻲﻨﻋﺮﺠﻳ ﺎﻤﻧﺍ ,ﻲﻨﺛﺪﺤﻳ ﻻ ﻲﻣﺎﻣﺍ</w:t>
        <w:br/>
        <w:t>ﺖﻠﻗﻭ ﺀﺎﻬﻫﻭﺮﻜﻣ ﻲﻠﻋ ﻲﺴﻔﻧ ﺕﺩﺩﺭﻭ ﺖﻜﺴﻤﺘﺳﺍﻭ ﺕﺪﻠﺠﺗ ﻲﻨﻧﺍ ﻻﺍ .ﻲﺗﺎﻴﺣ ﻡﺎﻳﺍ ﻦﻣ ﻡﻮﻳ</w:t>
        <w:br/>
        <w:t>؛ﻙﺪﻟﻭ ﺐﺣﺍ ﻲﻨﻧﺍ ﻢﻌﻧ ,ﻱﺪﻴﺳ ﺎﻳ ﻻ» :ﻕﺰﻧ ﻻﻭ ﺐﻀﻏ ﻪﺣﺯﺎﻤﻳ ﻻ ﻦﻛﺎﺳ ﻱﺩﺎﻫ ﺕﻮﺼﺑ ﻪﻟ</w:t>
        <w:br/>
        <w:t>؛ﺮﻬﺷﺍ ﺔﺛﻼﺛ ﺬﻨﻣ ﻪﺘﻗﺭﺎﻔﻟ ﻪﻟﺎﻣ ﻲﻓ ﻊﻤﻄﻟﺍ ﻪﻨﻣ ﻲﻨﻴﻨﻌﻳ ﻱﺬﻟﺍ ﻥﺎﻛ ﻮﻟﻭ .ﻪﻴﻓ ﻊﻤﻃﺍ ﻻ ﻲﻨﻜﻟﻭ</w:t>
        <w:br/>
        <w:t>ﻪﺘﻗﺭﺎﻔﻟ ﻞﺑ ﻝﺍﻮﺣﻻﺍ ﻦﻣ ﻝﺎﺤﺑ ﻪﻴﻟﺍ ﻞﻴﺒﺴﻟﺍ ﺪﺠﻳ ﻻ ﺢﺒﺻﺍﻭ ﻝﺎﻤﻟﺍ ﻦﻣ ﻩﺪﻳ ﺖﻠﺧ ﺬﻨﻣ ﻱﺍ</w:t>
        <w:br/>
        <w:t>ﺬﻨﻣ ﻪﻳﻼﺒﻧﻭ ﺪﻠﺒﻟﺍ ﺍﺬﻫ ﻑﺍﺮﺷﺍ ﻦﻣ ﻲﺴﻔﻧ ﻲﻓ ﻲﻨﻧﻮﻣﻭﺎﺴﻳ ﻥﻮﻟﺍﺰﻳ ﻻ ﻦﻳﺬﻟﺍ ﻥﻻ ؛ﻚﻟﺫ ﻞﺒﻗ</w:t>
        <w:br/>
        <w:t>ﻝﺎﻤﻟﺍ ﺍﺬﻫ ﻦﻣ ﻞﻋ ﻖﻔﻨﻳ ﻢﻟ ﻙﺪﻟﻭ ﻥﺍ ﻲﻠﻋ ﺀﺍﺪﻏﺭ ﺮﺜﻛﺍﻭ ﻪﻨﻣ ﻞﻀﻓﺍ ﻡﻮﻴﻟﺍ ﻲﺘﺣ ﻪﺑ ﺖﻠﺼﺗﺍ</w:t>
        <w:br/>
        <w:t>ﻚﻟﺫ ﺾﻓﺭﺍ ﻥﺍ ﺖﻌﻄﺘﺳﺍ ﻮﻟﻭ ؛ﻪﺴﻔﻧ ﻲﻠﻋ ﻪﻴﻗﺎﺑ ﻖﻔﻧﺍ ﺎﻤﺑﺭﻭ .ﻞﻴﻠﻘﻟﺍ ﺭﺰﻨﻟﺍ ﻻﺍ ﻩﺮﻛﺬﺗ ﻱﺬﻟﺍ</w:t>
        <w:br/>
        <w:t>ﺖﻠﺒﻘﻓ ﺀﺎﻬﻟﻮﻳ ﻭﺍ ﺎﻬﺒﻳﺮﻳ ﺎﻣ ﻪﺴﻔﻧ ﻞﺧﺍﺪﻳ ﻥﺍ ﻪﺑ ﻦﺿﺍ ﺖﻨﻛ ﻲﻨﻜﻟﻭ .ﺖﻠﻌﻔﻟ ﻩﺎﺑﺁﻭ ﻞﻴﻠﻘﻟﺍ</w:t>
        <w:br/>
        <w:t>ﺓﺰﻋ ﻲﻠﻋ ﺀﺎﻘﺑﺍﻭ .ﻪﻴﻠﻋ ﺀﺎﻋﺭﺍ ﻦﻴﺣ ﻲﻟﺍ ﻦﻴﺣ ﻦﻣ ﻲﻟﺍ ﺎﻬﻣﺪﻘﻳ ﻥﺎﻛ ﻲﺘﻟﺍ ﺓﺮﻴﻐﺼﻟﺍ ﻩﺎﻳﺍﺪﻫ ﻪﻨﻣ</w:t>
        <w:br/>
        <w:t>ﺖﺤﺒﺻﻻ - ﻝﻮﻘﺗ ﺎﻤﻛ - ﻱﺪﻳ ﻲﻟﺍ ﻞﻘﺘﻧﺍ ﻝﺎﻤﻟﺍ ﻦﻣ ﻩﺪﻴﺑ ﻥﺎﻛ ﺎﻣ ﻥﺍ ﻮﻟﻭ ﺀﺎﻬﺘﻣﺍﺮﻛﻭ ﻪﺴﻔﻧ</w:t>
        <w:br/>
        <w:t>ﺎﻣ ﺎﻬﻳﺍﺮﺿﻭ ﺓﺎﻴﺤﻟﺍ ﺀﺎﺳﺎﺑ ﻦﻣ ﻲﻧﺎﻋﺍ ﻻﻭ ,ﺶﻴﻌﻟﺍ ﻡﻮﻤﻫ ﻦﻣ ﺎﻤﻫ ﻞﻤﺣﺍ ﻻ ﺓﺭﻮﻓﻮﻣ ﺔﻴﻨﻏ</w:t>
      </w:r>
    </w:p>
    <w:p>
      <w:pPr>
        <w:pStyle w:val="Heading1"/>
        <w:bidi/>
      </w:pPr>
      <w:r>
        <w:t>‎١ !ﻡﻮﻴﻟﺍ ﻪﻴﻧﺎﻋﺍ</w:t>
      </w:r>
    </w:p>
    <w:p>
      <w:pPr>
        <w:bidi/>
      </w:pPr>
      <w:r>
        <w:t>ﻲﺘﺒﻛﺮﻣﻭ ﻱﻼﺧ ﻻﺍ ﺎﻴﻧﺪﻟﺍ ﻉﺎﺘﻣ ﻦﻣ ﻚﻠﻣﺍ ﻻ ﺓﺯﻮﻌﻣ ﺓﺮﻴﻘﻓ ﺓﺍﺮﻣﺍ ﻱﺮﻣﺍ ﺖﻨﻴﺒﺗ ﻮﻟ ﻲﻨﻧﺎﻓ</w:t>
        <w:br/>
        <w:t>ﺐﻳﺮﻗ ﺪﻬﻋ ﺬﻨﻣ ﺎﻬﻴﻟﺍ ﺓﺭﻭﺮﻀﻟﺍ ﺪﻳ ﺕﺪﺘﻣﺍ ﺪﻘﻓ .ﻲﻟ ﺔﺼﻟﺎﺧ ﺖﻧﺎﻛ ﺎﻬﺘﻴﻟﻭ .ﻲﺘﻴﺑ ﺙﺎﺛﺍﻭ</w:t>
        <w:br/>
        <w:t>ﻑﺮﻌﺗ ﻥﺍ ﻻﺍ ﺖﻴﺑﺍ ﻥﺍﻭ ﺀﺪﻐﻟﺍ ﻪﺑ ﻲﺗﺎﻳ ﺎﻣ ﻢﻠﻋﺍ ﻻﻭ ,ﻦﻴﺑﺍﺮﻤﻟﺍ ﺪﻳ ﻲﻓ ﺔﻌﻠﺳ ﺎﻬﻨﻣ ﺮﻴﺜﻜﻟﺍ ﺢﺒﺻﺎﻓ</w:t>
        <w:br/>
        <w:t>ﻲﻟﺍ ﺖﻤﻗ ﻢﺛ «.ﻙﺪﻟﻭ ﻦﻋ ﻲﺘﺣ ﺎﻌﻴﻤﺟ ﺱﺎﻨﻟﺍ ﻦﻋ ﻪﺘﻤﺘﻛ ﺎﻣ ﻲﻠﻋ ﻚﻌﻠﻃﺎﺴﻓ ﻚﺴﻔﻨﺑ ﻚﻟﺫ</w:t>
        <w:br/>
        <w:t>؛ﻱﺮﻫﺍﻮﺟ ﻦﻣ ﺖﻌﺑ ﺎﻣ ﻊﻴﺑ ﻲﻠﻋ ﺔﻠﻤﺘﺸﻤﻟﺍ ﻖﻳﺎﺛﻮﻟﺍﻭ ﻙﻮﻜﺼﻟﺎﺑ ﺎﻬﻨﻣ ﻪﺘﻴﺠﻓ ؛ﻲﻗﺍﺭﻭﺍ ﺔﻧﺍﺰﺧ</w:t>
        <w:br/>
        <w:t>ﻲﻓ ﻞﻣﺎﺘﻳﻭ .ﺔﻋﺎﺳ ﻪﻳﺪﻳ ﻦﻴﺑ ﺎﻬﺒﻠﻘﻳ ﻞﻈﻓ ﺀﺎﻬﻨﻣ ﺖﻨﻫﺭ ﺎﻣ ﻦﻫﺭﻭ ؛ﻲﺘﻴﺑ ﺙﺎﺛﺍﻭ ﻲﻟﻮﻴﺧﻭ</w:t>
        <w:br/>
        <w:t>٠١</w:t>
        <w:br/>
        <w:t>ﺕﺍﺮﺒﻌﻟﺍ</w:t>
        <w:br/>
        <w:t>ﻲﺳﺮﻛ ﻲﻟﺍ ﻩﺪﻳ ﺪﻣﻭ ﺀﺎﻴﻴﺷ ﻝﻮﻘﻳ ﻻ ﺎﺜﻣﺎﺻ ﺎﻗﺮﻄﻣ ﻲﻟﺍ ﺎﻫﺩﺎﻋﺍﻭ ﺎﻫﺍﻮﻃ ﻢﺛ .ﻼﻳﻮﻃ ﺎﻬﺨﻳﺭﺎﺗ</w:t>
        <w:br/>
        <w:t>ﻚﻠﺗ ﻪﺴﻔﻧ ﻲﻓ ﺕﺍﺪﻫ ﺪﻗﻭ .ﻩﺎﺼﻋ ﻲﻠﻋ ﻪﺳﺍﺮﺑ ﺍﺪﻤﺘﻌﻣ ﻪﻴﻠﻋ ﺲﻠﺟﻭ ﻪﻴﻟﺍ ﻪﺑﺬﺘﺟﺎﻓ ﻪﻳﺪﻳ ﻦﻴﺑ</w:t>
        <w:br/>
        <w:t>ﺀﺍﺩﻮﺴﻟﺍ ﺓﺮﺒﻐﻟﺍ ﻚﻠﺗ ﻪﻬﺟﻭ ﻦﻋ ﺕﺭﺎﻃﻭ .ﻪﻟﻮﺧﺩ ﺬﻨﻣ ﺞﻠﺘﻌﺗﻭ ﻡﺮﻄﻀﺗ ﺖﻧﺎﻛ ﻲﺘﻟﺍ ﺓﺭﻮﺜﻟﺍ</w:t>
        <w:br/>
        <w:t>ﻲﺑ ﺮﻣ ﺪﻘﻓ .ﺔﻤﻗﺎﻧ ﻻﻭ ﺔﻴﻛﺎﺷ ﺮﻴﻏ ﻱﺪﻴﺳ ﺎﻳ ﻲﻨﻧﺍ ﻲﻠﻋ» :ﻝﻮﻗﺍ ﻪﻌﻣ ﻲﺜﻳﺪﺣ ﻲﻟﺍ ﺕﺪﻌﻓ</w:t>
        <w:br/>
        <w:t>ﻊﻴﻤﺟ ﻲﻧﺎﺴﻧﺍﻭ ؛ﺓﺎﻴﺤﻟﺍ ﺕﺍﻮﻬﺷ ﻦﻣ ﺓﻮﻬﺷ ﻞﻛ ﻲﺴﻔﻧ ﻦﻣ ﺎﺤﻣ ﺎﻣ ﺎﻬﻳﺍﺯﺭﺍﻭ ﻡﺎﻳﻻﺍ ﺏﻮﻧ ﻦﻣ</w:t>
        <w:br/>
        <w:t>؛ﻲﻨﻐﻟﺍﻭ ﺮﻘﻔﻟﺍ ﻱﺪﻟ ﺀﺍﻮﺳﻭ ؛ﻡﺎﻳﻻﺍ ﻪﺑ ﻲﺗﺎﺗ ﺎﻤﺑ ﻲﻟﺎﺑﺍ ﻻ ﺖﺤﺒﺻﺎﻓ ﺀﺎﻫﺮﺧﺎﻔﻣﻭ ﺎﻴﻧﺪﻟﺍ ﺮﻫﺎﻈﻣ</w:t>
        <w:br/>
        <w:t>.ﻞﻌﻨﻟﺍ ﺏﻮﻛﺭﻭ ﺔﺒﻛﺮﻤﻟﺍ ﺏﻮﻛﺭﻭ .ﺥﻮﻜﻟﺍ ﻲﻨﻜﺳﻭ ﺮﺼﻘﻟﺍ ﻲﻨﻜﺳﻭ .ﻞﻄﻌﻟﺍﻭ ﻲﻠﺤﻟﺍﻭ</w:t>
        <w:br/>
        <w:t>ﻢﻫ ﻲﻨﻤﺳﺎﻘﻳ «ﻥﺎﻣﺭﺍ» ﻱﺭﺍ ﻥﺍ ؛ﻪﻴﻓ ﻚﻴﻟﺍﻭ ﷲ ﻲﻟﺍ ﻉﺮﺿﺍﻭ ﻲﺗﺎﻴﺣ ﻦﻣ ﻮﺟﺭﺍ ﺎﻣ ﻞﻛﻭ</w:t>
        <w:br/>
        <w:t>.ﺽﺎﻗ ﻮﻫ ﺎﻤﺑ ﻱﺮﻣﺍ ﻲﻓ ﷲ ﻲﺨﻘﻳ ﻲﺘﺣ ﺎﻬﻳﺍﻭﻻﻭ ﺎﻬﺗﺪﺷ ﻲﻠﻋ ﻲﻨﻨﻴﻌﻳﻭ ﺀﺎﻬﺳﻮﺑﻭ ﺓﺎﻴﺤﻟﺍ</w:t>
        <w:br/>
        <w:t>؛ﻲﻨﻠﻋﻭ ﻱﺮﺳ ﻲﻓ ﻚﻟ ﺹﻼﺧﻻﺍﻭ .ﻙﺪﻤﺣﻭ ﻙﺮﻜﺷ ﻲﻓ ﺎﻬﺘﻴﻀﻗ ﺔﺤﺴﻓ ﻞﺟﻻﺍ ﻲﻓ ﻥﺎﻛ ﻥﺎﻓ</w:t>
        <w:br/>
        <w:t>ﺔﻋﺭﺎﺿ ﻲﻟﺎﻌﺗ ﷲ ﻚﻟ ﻮﻋﺩﺍ ﻥﺍ ﺓﺮﻴﺧﻻﺍ ﻲﺘﻋﺎﺳ ﻲﻓ ﻪﺑ ﻖﻄﻧﺍ ﺎﻣ ﺮﺧﺁ ﻥﺎﻛ ﻱﺮﺧﻻﺍ ﺖﻧﺎﻛ ﻥﺍﻭ</w:t>
        <w:br/>
        <w:t>ﻙﺮﺿﺎﺣ ﻲﻓ ﻚﻴﻠﻋ ﻲﻓﺎﻀﻟﺍ ﻩﺮﺘﺳ ﻞﺒﺴﻳ ﻥﺍﻭ .ﻚﻠﻫﺍ ﻲﻓﻭ .ﻚﺴﻔﻧ ﻲﻓ ﻚﻟ ﻙﺭﺎﺒﻳ ﻥﺍ ﺔﻠﻬﺘﺒﻣ</w:t>
        <w:br/>
        <w:t>«!ﻚﻠﺒﻘﺘﺴﻣﻭ</w:t>
        <w:br/>
        <w:t>ﻚﻠﻣﺍ ﻥﺍ ﻦﻋ ﺔﻋﺎﺴﻟﺍ ﻚﻠﺗ ﻲﻓ ﺕﺰﺠﻋ ﺪﻗﻭ .ﻪﺑﻮﺛ ﺏﺍﺪﻫﺎﺑ ﺖﻘﻠﻌﺗﻭ ﻪﻳﺪﻳ ﻦﻴﺑ ﺕﻮﺜﺟ ﻢﺛ</w:t>
        <w:br/>
        <w:t>ﺓﺍﺮﻣﺍ ﻲﻨﻧﺍ ,ﻱﻻﻮﻣ ﺎﻳ ﻙﺎﻤﺣﺭ» :ﻝﻮﻗﺍﻭ ,ﻲﻜﺑﺍ ﺖﻠﻠﻈﻓ ﻞﺒﻗ ﻦﻣ ﺔﻜﻟﺎﻣ ﺖﻨﻛ ﺎﻣ ﻲﻋﻮﻣﺩ ﻦﻣ</w:t>
        <w:br/>
        <w:t>ﻲﻠﻋ ﻒﻗﺍ ﻥﺍ ﻲﺗﺎﻴﺣ ﺔﺤﺗﺎﻓ ﻲﻓ ﺶﻴﻌﻟﺍ ﺕﺍﺭﻭﺮﺿ ﺾﻌﺑ ﻞﻋ ﺖﻀﻗ ﺪﻗ ﺔﻨﻴﻜﺴﻣ ﺔﺴﻳﺎﺑ</w:t>
        <w:br/>
        <w:t>ﻢﺛ .ﺔﻤﻏﺮﻣ ﺔﻫﺭﺎﻛ ﺎﻬﻴﻓ ﺖﻄﻘﺴﻓ .ﺕﺎﻌﻳﺎﺠﻟﺍ ﺀﺎﺴﻨﻟﺍ ﺎﻬﺳﺍﺭ ﻲﻠﻋ ﻒﻘﻳ ﻲﺘﻟﺍ ﺓﻮﻬﻟﺍ ﻚﻠﺗ ﺔﻓﺎﺣ</w:t>
        <w:br/>
        <w:t>ﺔﻟﺰﻨﻣ ﻲﻓ ﺖﺤﺒﺻﺎﻓ ؛ﻊﻄﺘﺳﺍ ﻢﻠﻓ ﻲﻟ ﷲ ﺎﻫﺭﺪﻗ ﻲﺘﻟﺍ ﺓﺎﻴﺤﻟﺍ ﻚﻠﺘﺑ ﺎﺿﺮﻟﺍ ﻲﻠﻋ ﻲﺴﻔﻧ ﺙﺩﺭﺍ</w:t>
        <w:br/>
        <w:t>ﺓﺩﺎﻌﺳ ﺪﻌﺳﺍ ﺐﻠﻘﻟﺍ ﺔﺘﻴﻣ ﻻﻭ .ﺕﺎﻔﻳﺮﺸﻟﺍ ﺀﺎﺴﻨﻟﺍ ﺶﻴﻌﺑ ﻢﻌﻧﺍ ﺔﻔﻳﺮﺷ ﺎﻧﺍ ﻻ .ﻦﻴﺘﻟﺰﻨﻤﻟﺍ ﻦﻴﺑ</w:t>
        <w:br/>
        <w:t>ﻦﻣ ﻲﻨﺤﻨﻣﻭ .ﻲﺴﻔﻨﻟ ﻲﻨﺒﺣﺍ ﻱﺬﻟﺍ ﺪﻴﺣﻮﻟﺍ ﻞﺟﺮﻟﺍ ﻙﺪﻟﻭ ﻲﻓ ﺕﺪﺟﻭ ﺪﻗﻭ ؛ﺕﺎﻄﻗﺎﺴﻟﺍ ﺕﺎﻴﺘﻔﻟﺍ</w:t>
        <w:br/>
        <w:t>.ﻱﺭﺎﻋﻭ ﻲﻃﻮﻘﺳ ﻲﻧﺎﺴﻧﺍ ﺎﺴﻧﺍ ﻪﺑ ﺖﺴﻧﺎﻓ ﺀﺎﻌﻴﻤﺟ ﺱﺎﻨﻟﺍ ﻞﻋ ﻪﺑ ﻦﺿ ﺎﻣ ﻪﺻﻼﺧﺍﻭ ﻩﺩﻭ</w:t>
        <w:br/>
        <w:t>ﺀﺎﻬﻨﻣ ﺹﻼﺨﻟﺎﺑ ﻲﺴﻔﻧ ﻲﻠﻋ ﻲﻀﻗﺍ ﺙﺪﻛﻭ ﺀﺎﻬﺑ ﺖﻣﺮﺑﻭ ﺎﻬﺘﻀﻐﺑﺍ ﺎﻣﺪﻌﺑ ﺓﺎﻴﺤﻟﺍ ﻝﺍ ﻲﺒﺣﻭ</w:t>
        <w:br/>
        <w:t>ﺕﻼﻣﻭ ﻲﺑ ﺖﺣﺮﺑﻭ ﻲﻨﺘﻴﻘﺷﺍ ﺖﻠﻌﻓ ﻥﺍ ﻚﻧﺎﻓ ؛ﻪﻨﻴﺑﻭ ﻲﻨﻴﺑ ﻕﺮﻔﺗ ﻻﻭ .ﻩﺭﺍﻮﺟ ﻲﻨﻣﺮﺤﺗ ﻼﻓ</w:t>
        <w:br/>
        <w:t>ﺀﺎﻘﺷ ﻲﻠﻋ ﻙﺀﺎﻨﻫﻭ ﻚﺗﺩﺎﻌﺳ ﻲﻨﺒﺗ ﻥﺎﺑ ﻚﺴﻔﻨﻟ ﻲﺧﺮﺗ ﻥﺍ ﻦﻣ ﻞﺟﺍ ﺖﻧﺍﻭ ﺀﺍﺪﻤﻛﻭ ﺎﻤﻫ ﻲﺗﺎﻴﺣ</w:t>
        <w:br/>
        <w:t>ﻲﻟ ﻖﻳﺪﺻ ﻻ ﻢﻟﺎﻌﻟﺍ ﺍﺬﻫ ﻲﻓ ﺔﻌﻄﻘﻨﻣ ﺓﺪﻴﺣﻭ ﺖﺤﺒﺻﺍ ﺍﺫﺍ ﺍﺪﻏ ﻱﺮﻴﺼﻣ ﻥﻮﻜﻳ ﺍﺫﺎﻣ</w:t>
        <w:br/>
        <w:t>ﻞﺘﻗﺍ ﻡﺍ ؟ﻲﻣﺎﺛﺁﻭ ﻲﻤﻳﺍﺮﺟ ﻲﻟﺍ ﺩﻮﻋﺎﻓ ﺀﺎﻫﺎﺸﺧﺍﻭ ﺎﻬﻀﻐﺑﺍ ﻲﺘﻟﺍ ﻲﺗﺎﻴﺣ ﻲﻟﺍ ﺩﻮﻋﺍﺍ ؟ﻦﻴﻌﻣ ﻻﻭ</w:t>
        <w:br/>
        <w:t>١</w:t>
        <w:br/>
        <w:t>؟ﻪﺗﺎﻴﺣ ﻪﺑ ﺮﻣﺍ ﻢﺘﺧ ﺎﻤﻣ ﺢﺒﻗﺎﺑ ﻲﺗﺎﻴﺣ ﻢﺘﺧﺎﻓ ﺀﺎﻬﺛﻼﺑﻭ ﺎﻴﻧﺪﻟﺍ ﺀﺎﻘﺷ ﻦﻣ ﺍﺭﺍﺮﻓ ﻱﺪﻴﺑ ﻲﺴﻔﻧ</w:t>
        <w:br/>
        <w:t>ﺔﻘﻴﻤﻌﻟﺍ ﺓﻮﻬﻟﺍ ﻩﺬﻫ ﻦﻣ ﻲﻧﺬﻘﻧﺍﻭ ﺀﺎﻀﻴﺒﻟﺍ ﻙﺪﻳ ﻝﺍ ﺩﺪﻣﺎﻓ .ﻦﻴﺗﺎﻫ ﻦﻣ ﺓﺪﺣﺍﻭ ﻊﻴﻄﺘﺳﺍ ﻻ</w:t>
        <w:br/>
        <w:t>‎١ .ﻙﺍﻮﺳ ﺎﻬﻨﻣ ﻲﻧﺬﻘﻨﻳ ﻥﺍ ﺪﺣﺍ ﻊﻴﻄﺘﺴﻳ ﻻ ﻲﺘﻟﺍ</w:t>
        <w:br/>
        <w:t>.ﺽﺭﻻﺍ ﻪﺟﻭ ﻲﻠﻋ ﻕﻮﻠﺨﻣ ﻞﻛ ﻦﻣ ﻪﺑ ﻲﻟﻭﺍ ﻚﻧﺍﻭ .ﻙﺪﻟﻭ ﻲﻟﺍ ﺔﺟﺎﺣ ﻲﻓ ﻚﻧﺍ ﻢﻠﻋﺍ ﺎﻧﺍ .</w:t>
        <w:br/>
        <w:t>ﺕﺎﻋﺎﺴﺑ ﻲﻠﺜﻣ ﺔﺴﻳﺎﺑ ﺔﻀﻳﺮﻣ ﺓﺍﺮﻣﺍ ﻲﻠﻋ ﻕﺪﺼﺘﺗ ﻥﺍ ﻲﺑﺎﺗ ﻻ ﻢﻴﺣﺭ ﻖﻴﻔﺷ ﻚﻧﺍ ﻢﻠﻋﺍ ﻲﻨﻜﻟﻭ</w:t>
        <w:br/>
        <w:t>ﻱﺪﻴﺳ ﺎﻳ ﻚﻟﺎﺳﺍ ﻻ ﺀﺎﻬﻠﺟﺍ ﺎﻬﻴﻓﺍﻮﻳ ﻲﺘﺣ ﻩﺪﺑﺎﻜﺗ ﻱﺬﻟﺍ ﺎﻬﺿﺮﻣ ﻲﻓ ﺎﻬﺑ ﻞﻠﻌﺘﺗ ﺓﺩﺎﻌﺴﻟﺍ ﻦﻣ</w:t>
        <w:br/>
        <w:t>ﻥﺎﻓ «ﻲﻌﻣ ﺀﺎﻘﺒﻟﺎﺑ ﻥﺎﻣﺭﻻ ﻥﺫﺎﺗ ﻥﺍ ﻚﻟﺎﺳﺍ ﻞﺑ ؛.ﺓﺎﻴﺤﻟﺍ ﺽﺍﺮﻋﺍ ﻦﻣ ﺎﺿﺮﻋ ﻻﻭ ﺎﺒﺴﻧ ﻻﻭ ﻻﺎﻣ</w:t>
        <w:br/>
        <w:t>ﻪﺳﺍﺭ ﻊﻓﺭ ﻢﺛ ﺀﺍﺪﻳﺪﺷ ﺎﻧﺎﻘﻔﺧ ؛ﻲﺒﻠﻗ ﻖﻔﺨﻓ .ﻪﻴﺳﺮﻛ ﻲﻓ ﻙﺮﺤﺘﻳ ﻪﻧﺎﻛ ﺕﺮﻌﺷ ﺎﻨﻫﻭ</w:t>
        <w:br/>
        <w:t>«؟ﻥﺎﺸﻴﻌﺗ ﻦﻳﺍ ﻦﻣﻭ» :ﻝﺎﻗﻭ .ﻲﻟﻭﻻﺍ ﻪﺗﺮﻈﻧ ﻦﻣ ﺎﻳﺎﻌﺷ ﺮﺼﻗﺍﻭ ﺍﺭﺎﻧ ﺍﺪﻫﺍ ﺓﺮﻈﻧ ﻲﻟﺍ ﺮﻈﻧﻭ</w:t>
        <w:br/>
        <w:t>ﻦﻣ ﺔﻳﻭﺍﺯ ﻲﻓ ﻪﻌﻣ ﺎﻬﻨﻤﺜﺑ ﺶﻴﻋﺍﻭ ﺎﻬﻌﻴﺑﺎﺳ ﻱﻼﺣﻭ ﻱﺮﻫﺍﻮﺟ ﻦﻣ ﺔﻴﻘﺑ ﻱﺪﻨﻋ» :ﺖﻠﻗ</w:t>
        <w:br/>
        <w:t>ﺎﻨﺒﺴﺣﻭ ,ﺮﻋﺎﺷ ﺎﻧﺩﻮﺟﻮﺑ ﺮﻌﺸﻳ ﻻﻭ ﺀﺪﺣﺍ ﺎﻧﺍﺮﻳ ﻻ ﺀﻦﻴﻠﻘﻤﻟﺍ ﺀﺍﺮﻘﻔﻟﺍ ﺶﻴﻋ «ﺲﻳﺭﺎﺑ» ﺎﻳﺍﻭﺯ</w:t>
        <w:br/>
        <w:t>«.ﺀﺎﻨﻫﻭ ﻢﻟﺎﻌﻟﺍ ﺍﺬﻫ ﻲﻓ ﺓﺩﺎﻌﺳ ﻞﻛ ﻦﻋ ﺎﻬﺑ ﻲﻨﻐﻧ ﺓﺩﺎﻌﺳ ﺐﺤﻟﺍ</w:t>
        <w:br/>
        <w:t>؛ﺓﺭﺎﺤﻟﺍ ﺀﺎﻘﺸﻟﺍ ﺲﻤﺷ ﻪﻠﺘﻘﺗ ﻅ ﺕﺎﺒﻧ ﺐﺤﻟﺍ ﻥﺎﻓ ؛ﻪﻨﻴﻌﺑ ﺀﺎﻘﺸﻟﺍ ﻮﻫ ﻚﻟﺫ» :ﻝﺎﻗ</w:t>
        <w:br/>
        <w:t>ﻻ ﺔﺑﺫﺎﻛ ﻲﻬﻓ ﻪﻟﻼﻇ ﻲﻟﺍ ﺔﻴﺟﻻ ﻭﺍ ﻝﺎﻤﻟﺍ ﺓﺩﺎﻌﺳ ﻦﻣ ﺓﺪﻤﺘﺴﻣ ﺮﻴﻏ ﻢﻟﺎﻌﻟﺍ ﻲﻓ ﺓﺩﺎﻌﺳ ﻞﻛﻭ</w:t>
        <w:br/>
        <w:t>.ﻝﺎﻴﺨﻟﺍ ﺢﻧﺍﻮﺳ ﻲﻓ ﺎﻬﻟ ﺩﻮﺟﻭ</w:t>
        <w:br/>
        <w:t>ﻝﺰﻨﻤﻟﺍ ﺍﺬﻫ ﻥﺎﻨﻜﺴﺗ ﺎﻤﻜﻧﻻﻭ ﻪﺑ ﻥﺎﺸﻴﻌﺗ ﻻﺎﻣ ﺎﻤﻛﺪﻳ ﻲﻓ ﻥﻻ ﻥﺍﺪﻴﻌﺳ ﻡﻮﻴﻟﺍ ﺎﻤﺘﻧﺍ</w:t>
        <w:br/>
        <w:t>ﻦﻣ ﺎﻤﻛﺪﻳ ﺖﻠﺧ ﺍﺫﺎﻓ ؛ﺔﻠﻴﻤﺠﻟﺍ ﺓﺮﻴﺤﺒﻟﺍ ﻩﺬﻫ ﺐﻧﺎﺠﺑ .ﺔﻴﻟﺎﻌﻟﺍ ﺔﺒﻀﻬﻟﺍ ﻩﺬﻫ ﻕﻮﻓ ؛ﻊﻳﺪﺒﻟﺍ</w:t>
        <w:br/>
        <w:t>ﻥﺎﺷ ﻦﻋ ﺎﻤﻜﻴﺴﻔﻧ ﻥﺎﺷ ﺎﻤﻜﻠﻐﺷﻭ ﺎﻤﺘﻴﻘﺷ ﻪﺑ ﻥﺎﻤﻌﻨﺗ ﻱﺬﻟﺍ ﻢﻴﻌﻨﻟﺍ ﺍﺬﻫ ﺎﻤﺘﻣﺮﺣﻭ ﻝﺎﻤﻟﺍ</w:t>
        <w:br/>
        <w:t>ﻲﻟﺍ ﺎﻤﻜﻨﻴﺑ ﺔﻣﺂﺴﻟﺍ ﻚﻠﺗ ﺕﺪﺘﻣﺍ ﺎﻤﻳﺭﻭ .ﻞﻠﻤﻟﺍﻭ ﺮﺠﻀﻟﺍ ﺎﻤﻜﻴﺴﻔﻧ ﻲﻟﺍ ﻱﺮﺳﻭ .ﻩﺬﻳﺍﺬﻟﻭ ﺐﺤﻟﺍ</w:t>
        <w:br/>
        <w:t>.ﺎﻬﺘﻳﺎﻏ ﺪﻌﺑﺍ</w:t>
        <w:br/>
        <w:t>ﻻ ﻢﻳﺍﺩ ﺎﻤﻬﺒﺣ ﻥﺍ ﻥﺎﺑﺎﺤﺘﻤﻟﺍ ﺪﻘﺘﻌﻳ ﻥﺍ ﻪﻧﻮﻨﻓ ﺢﺒﻗﺍﻭ .ﻥﻮﻨﺠﻟﺍ ﻦﻣ ﺎﺛﻮﻨﻓ ﺐﺤﻠﻟ ﻥﺍ</w:t>
        <w:br/>
        <w:t>ﻦﻣ ﻥﻮﻟ ﺐﺤﻟﺍ ﻥﺍ ﺎﻤﻠﻌﻟ ﻼﻘﻋ ﻮﻟﻭ ,ﺮﻴﻐﻟﺍﻭ ﻑﻭﺮﺼﻟﺍ ﻪﻨﻣ ﻝﺎﻨﺗ ﻻﻭ ؛ﻡﺎﻳﻻﺍ ﺙﺩﺍﻮﺣ ﻩﺮﻴﻐﺗ</w:t>
        <w:br/>
        <w:t>ﺐﻫﺬﻳ ﻻﻭ .ﻱﺮﺧﺍ ﻪﺑ ﺐﻫﺬﺗﻭ ﺓﻮﻬﺷ ﻪﺑ ﻲﺗﺎﺗ .ﺓﺮﻳﺎﻄﻟﺍ ﺎﻬﺿﺍﺮﻋﺍ ﻦﻣ ﺽﺮﻋﻭ ,ﺲﻔﻨﻟﺍ ﻥﺍﻮﻟﺍ</w:t>
        <w:br/>
        <w:t>ﺀﺎﻫﺀﺎﻘﺑﻭ ﺎﻬﺗﺎﻴﺣ ﺐﻠﻄﺗ ﺲﻔﻨﻟﺍ ﻥﺎﻓ ﺀﺎﻬﺗﺎﻘﻠﺣ ﺖﻤﻜﺤﺘﺳﺍﻭ ﺕﺪﺘﺷﺍ ﺍﺫﺍ ﺔﻗﺎﻔﻟﺍ ﻞﺜﻣ .ﻞﺜﻤﻟﺍ ﻪﺑ</w:t>
      </w:r>
    </w:p>
    <w:p>
      <w:pPr>
        <w:pStyle w:val="Heading1"/>
        <w:bidi/>
      </w:pPr>
      <w:r>
        <w:t>!ﺎﻬﺗﺍﻮﻬﺷﻭ ﺎﻫﺬﻳﺍﺬﻟ ﺐﻠﻄﺗ ﻥﺍ ﻞﺒﻗ</w:t>
      </w:r>
    </w:p>
    <w:p>
      <w:pPr>
        <w:bidi/>
      </w:pPr>
      <w:r>
        <w:t>ﺶﻴﻌﻳ ﻥﺍ ﻊﻴﻄﺘﺴﻳ ﻻ ﻪﻧﺍ ﻢﻠﻋﺍﻭ ﺀﻦﻴﻤﻠﻌﺗ ﻻ ﺎﻣ ﻲﺗﺪﻴﺳ ﺎﻳ ﻱﺪﻟﻭ ﻥﺎﺷ ﻦﻣ ﻢﻠﻋﺍ ﺎﻧﺍ</w:t>
        <w:br/>
        <w:t>ﻦﻣ ﺓﺮﻴﻐﺻ ﺔﻌﻄﻗ ﻻﺍ ﺎﻴﻧﺪﻟﺍ ﻦﻣ ﻚﻠﻤﻳ ﻻ ﺮﻴﻘﻓ ﻲﺘﻓ ﻮﻫﻭ .ﻦﻴﻨﻈﺗ ﻲﺘﻟﺍ ﺀﺍﺪﻜﻨﻟﺍ ﺔﺸﻴﻌﻟﺍ ﻩﺬﻫ</w:t>
        <w:br/>
        <w:t>ﻭ</w:t>
        <w:br/>
        <w:t>ﺕﺍﺮﺒﻌﻟﺍ</w:t>
        <w:br/>
        <w:t>ﻥﺍ ﻊﻴﻄﺘﺳﺍ ﺔﻠﻳﺎﻃ ﺓﻭﺮﺛ ﻲﻨﺑ ﺎﻧﺍ ﺎﻣﻭ ﺀﺎﻜﻴﺷ ﻚﻨﻋ ﻻﻭ ﻪﻨﻋ ﻲﻨﻐﺗ ﻻ ﻪﻣﺍ ﻦﻋ ﺎﻬﺛﺭﻭ ﺽﺭﻻﺍ</w:t>
        <w:br/>
        <w:t>ﻢﻠﻓ ؛.«ﺲﻳﺭﺎﺑ» ﻲﻓ ﻡﻮﻴﻟﺍ ﻪﺸﻴﻌﻳ ﻱﺬﻟﺍ ﺪﻏﺮﻟﺍ ﺪﻴﻌﺴﻟﺍ ﺶﻴﻌﻟﺍ ﺍﺬﻫ ﻼﻳﻮﻃ ﺎﻨﻣﺯ ﺎﻬﺑ ﻪﻟ ﻆﻔﺣﺍ</w:t>
        <w:br/>
        <w:t>ﻲﺤﻤﺳﺍﻭ ؛ﻪﺴﻔﻨﻟ ﻩﺎﺿﺮﻳ ﻻﻭ ﻪﻟ ﻩﺎﺿﺭﺍ ﻻ ﺎﻣ ﻮﻫﻭ .ﻚﻟﺎﻤﺑ ﺶﻴﻌﻳ ﻥﺍ ﻻﺍ ﻪﻳﺪﻳ ﻦﻴﺑ ﻖﺒﻳ</w:t>
        <w:br/>
        <w:t>ﻥﺍ ﻦﻣ ﻪﻴﻠﻋﻭ ﻞﻋ ﻥﻮﻫﺍ ﺎﻬﻳﺍﺯﺭﺍﻭ ﺎﻴﻧﺪﻟﺍ ﺐﻳﺎﺼﻣ ﻊﻴﻤﺟ ﻥﺍ ﻚﻟ ﻝﻮﻗﺍ ﻥﺍ ﻲﺗﺪﻴﺳ ﺎﻳ ﻲﻟ</w:t>
        <w:br/>
        <w:t>ﺎﻬﻗﺎﺸﻋ ﺎﻬﻴﻟﺍ ﺎﻫﺍﺪﻫﺍ ﻲﺘﻟﺍ ﺎﻫﻼﺣﻭ ﺎﻫﺮﻫﺍﻮﺟ ﺖﻋﺎﺑ ﺪﻗ ﻝﺎﻓﻭﺩ ﻥﺎﻣﺭﺍ ﺔﻠﻴﻠﺧ ﻥﺍ ﺱﺎﻨﻟﺍ ﻝﻮﻘﻳ</w:t>
        <w:br/>
        <w:t>ﺔﻘﻴﺤﺴﻟﺍ ﺓﻮﻬﻟﺍ ﻩﺬﻫ ﻲﻓ ﻪﻴﻨﻴﻋ ﻡﺎﻣﺍ ﻱﻮﻬﻳ ﻪﺘﻴﺑ ﻝﺎﻣﺁ ﻞﻛ ﻪﻴﻓ ﻊﺿﻭ ﻱﺬﻟﺍ ﻩﺪﻟﻭ ﻱﺮﻳ ﻥﺍ ﻲﻠﺜﻣ</w:t>
        <w:br/>
        <w:t>.ﺎﻤﻠﻫﻭ ﺎﻓﻮﺧ ﻪﺒﻠﻗ ﺮﻴﻄﻳ ﻥﺍ ﻥﻭﺩ ﺎﻬﻟ ﺭﺍﺮﻗ ﻻ ﻲﺘﻟﺍ</w:t>
        <w:br/>
        <w:t>ﺭﻮﻬﺷ ﺬﻨﻣ ﺖﺿﺮﻣ ﺪﻗﻭ ﺀﺎﻫﺮﻛﺬﻳ ﻻﻭ ﻲﻧﺮﻛﺬﻳ ﻼﻓ ؛ﻪﺘﺧﺍ ﻲﺴﻧﻭ ﻲﻨﻴﺴﻧ ﻚﻓﺮﻋ ﺬﻣ ﻪﻧﺍ</w:t>
        <w:br/>
        <w:t>ﻲﻠﻋ ﺩﺮﻳ ﻢﻟﻭ .ﻞﻌﻔﻳ ﻢﻠﻓ ﻲﻧﺩﻮﻌﻴﻟ ﻲﺗﺎﻳ ﻥﺍ ﻪﻴﻟﺍ ﺖﺒﺘﻜﻓ ؛ﺕﻮﻤﻟﺍ ﻲﻠﻋ ﻪﻴﻓ ﺖﻓﺮﺷﺍ ﺎﺿﺮﻣ</w:t>
        <w:br/>
        <w:t>!ﻲﺒﻗ ﺎﻴﻧﺪﻟﺍ ﻦﻋ ﻞﺣﺍﺭ ﻩﺭﺪﺻ ﻲﻓ ﺎﻬﻠﺜﻣ ﻞﻤﺤﻳ ﻢﻟ</w:t>
        <w:br/>
        <w:t>ﻲﻨﻧﻻ ؛ﻝﺎﻤﻟﺍ ﻦﻣ ﻩﺪﻴﺑ ﻥﺎﻛ ﺎﻣ ﻊﻴﻤﺟ ﻚﻴﻠﻋ ﻖﻔﻨﻳ ﻢﻟ ﻪﻧﺍ ﻚﻟﻮﻗ ﻲﻓ ﻲﺗﺪﻴﺳ ﺎﻳ ﺔﻗﺩﺎﺻ ﺖﻧﺍ</w:t>
        <w:br/>
        <w:t>ﻦﻴﻤﻠﻌﺗ ﻻ ﻚﻧﺍ ﺖﻤﻠﻋ ﺎﻤﻛ ؛ﺍﺮﻴﺜﻛ ﻪﺗﺮﻣﺎﻘﻣ ﻲﻓ ﺮﺴﺧﻭ ﺀﺐﻳﺮﻗ ﺪﻬﻋ ﺬﻨﻣ ﺮﻣﺎﻗ ﻪﻧﺍ ﺲﻣﻻﺎﺑ ﺖﻤﻠﻋ</w:t>
        <w:br/>
        <w:t>ﺓﺪﻳﺪﺠﻟﺍ ﺔﻳﺍﻮﻐﻟﺍ ﻩﺬﻫ ﻲﻓ ﺮﻤﺘﺴﻳ ﻻﺍ ﺪﻠﺒﻟﺍ ﺍﺬﻫ ﻲﻓ ﻪﺘﻛﺮﺗ ﺎﻧﺍ ﻥﺍ ﻲﻨﻨﻣﻮﻳ ﺎﻤﻓ ﻚﻟﺫ ﻦﻣ ﺎﻴﻴﺷ</w:t>
        <w:br/>
        <w:t>ﻻ ؟ﻲﻤﻈﻋ ﺓﺭﺎﺴﺧ ﻪﻔﻗﺍﻮﻣ ﺾﻌﺑ ﻲﻓ ﺮﺴﺨﻳ ﻻﻭ ﺀﺎﻬﻘﻳﺮﻃ ﻲﻓ ﻲﻟﻭﻻﺍ ﺕﺍﻮﻄﺨﻟﺍ ﺎﻄﺧ ﻲﺘﻟﺍ</w:t>
        <w:br/>
        <w:t>ﻦﺤﻧ ﻚﻠﻬﻨﻓ ؛ﻲﺘﻨﺑﺍ ﺮﻬﻣﻭ ؛ﻲﺘﺧﻮﺨﻴﺷ ﺮﺧﺫ ﻪﻴﻟﺍ ﻡﺪﻗﺎﻓ ﺀﺎﻬﻴﻓ ﻩﺪﻴﺑ ﺬﺧﺁ ﻥﺍ ﻦﻣ ﺍﺪﺑ ﻲﻟ ﺪﺟﺍ</w:t>
        <w:br/>
        <w:t>.ﺪﺣﺍﻭ ﻡﻮﻳ ﻲﻓ ﺔﺛﻼﺜﻟﺍ</w:t>
        <w:br/>
        <w:t>ﺀﻙﺍﻮﺳ ﺓﺍﺮﻣﺍ ﻲﻟﺍ ﻪﻨﻴﻋ ﺪﺘﻤﺗ ﻻﻭ ﻚﻠﻤﻳ ﻻ ﻚﺑ ﻩﺪﻬﻋ ﻝﺎﻃ ﻥﺍ ﻪﻧﺍ ﻲﺘﻴﻨﺑ ﺎﻳ ﻚﻟ ﻦﻳﺍ ﻦﻣ</w:t>
        <w:br/>
        <w:t>ﺎﻋﺭﺫ ﻦﻴﻘﻴﻀﺗ ﻻ ﻚﻧﺍ ﻪﻟ ﻦﻳﺍ ﻦﻣﻭ ؟ﻡﻮﻴﻟﺍ ﻪﻴﻓ ﻚﺘﻌﻴﺠﻓ ﻦﻣ ﺍﺮﺷ ﺍﺪﻏ ﻪﻴﻓ ﻚﺘﻌﻴﺠﻓ ﻥﻮﻜﺘﻓ</w:t>
        <w:br/>
        <w:t>ﻉﺎﻤﺘﺟﻻﻭ ﺲﻧﻻﺍ ﺓ ﺓﺎﻴﺣ ‏‎٠ ﻪﻴﻟﻭﻻﺍ ﻚﺗﺎﻴﺣ ﻲﻟﺍ ﻦﻴﻨﺤﺘﻓ ﺓﺪﺣﻮﻟﺍﻭ ﺔﺸﺣﻮﻟﺍ ﺔﺸﻴﻌﺑ ﻡﺎﻳﻻ ﻦﻣ ﺍﻮﻳ</w:t>
      </w:r>
    </w:p>
    <w:p>
      <w:pPr>
        <w:pStyle w:val="Heading1"/>
        <w:bidi/>
      </w:pPr>
      <w:r>
        <w:t>؟ﻪﻴﻓ ﻲﻨﻌﺠﻔﺗﻭ ﻪﺗﺎﻴﺣ ﻲﻠﻋ ﻲﻀﻘﺗ</w:t>
      </w:r>
    </w:p>
    <w:p>
      <w:pPr>
        <w:bidi/>
      </w:pPr>
      <w:r>
        <w:t>ﺏﻻﺍ ﺍﺬﻫ ﻡﺎﻣﺍ ﺀﺎﻀﻘﻟﺍ ﻦﻣ ﻢﻬﺴﻟﺍ ﺍﺬﻫ ﻪﻴﻓ ﺬﻔﻧ ﻥﺍ ﺍﺬﻏ ﻲﺗﺪﻴﺳ ﺎﻳ ﻚﻔﻗﻮﻣ ﻥﻮﻜﻳ ﻒﻴﻛ</w:t>
        <w:br/>
        <w:t>ﻡﺎﻣﺍ ﺎﻬﺠﻋﺍﻮﻟﻭ ﻚﺴﻔﻧ ﻡﻻﺁ ﻥﻮﻜﺗ ﻒﻴﻛﻭ ؟ﻩﺪﻟﻭ ﻡﺩ ﻦﻋ ﻚﻟﺎﺴﻳ ﻙﺀﺎﺟ ﺍﺫﺍ ! ﻦﻴﻜﺴﻤﻟﺍ ﻞﻛﺎﺸﻟﺍ</w:t>
        <w:br/>
        <w:t>ﻼﻏ</w:t>
        <w:br/>
        <w:t>ﻱﺮﻳ ﻪﻧﺍ ﻪﻴﻟﺍ ﻞﻴﺨﻳ ﺎﻤﻧﺎﻛ ﺎﺑﺮﻄﻀﻣ ﺍﺮﻳﺎﺣ ﻩﺮﻈﻧ ﻞﻇﻭ ﺀﺍﺪﻳﺪﺷ ﺎﺷﺎﻌﺗﺭﺍ ﺶﻌﺗﺭﺍ ﻢﺛ</w:t>
        <w:br/>
        <w:t>ﺓﺀﻮﻠﻤﻣ ﺔﻳﺩﺎﻫ ﺓﺮﻈﻧ ﻲﻟﺍ ﺮﻈﻧﻭ .ﻼﻴﻠﻗ ﻦﻜﺳ ﻢﺛ ؛.ﻪﻨﻋ ﺙﺪﺤﺘﻳ ﻱﺬﻟﺍ ﺮﻈﻨﻤﻟﺍ ﻚﻟﺫ ﻪﻴﻨﻴﻋ ﻡﺎﻣﺍ</w:t>
        <w:br/>
        <w:t>ﺎﺴﻔﻧ ﻡﺮﻛﺍﻭ .ﻦﻇﺍ ﺖﻨﻛ ﺎﻤﻣ ﻲﻨﻴﻋ ﻲﻓ ﻢﻈﻋﺍ ﺖﻧﺍ ,ﺖﻳﺮﻏﺮﻣ» :ﻝﻮﻘﻳ ﺎﺸﻧﺍﻭ ﺀﺎﻧﺎﻨﺣﻭ ﺎﻔﻄﻋ</w:t>
        <w:br/>
        <w:t>ﺲﻔﻨﻟﺍ ﻞﻳﺎﻀﻓ ﻦﻣ ﻚﻴﻓ ﺕﺪﺟﻭ ﺪﻗﻭ ؛ﻦﻬﻨﻣ ﺓﺪﺣﺍﻭ ﻚﻧﺍ ﻦﻤﻋﺰﻳ ﻲﺗﺍﻮﻠﻟﺍ ﺀﺎﺴﻨﻟﺍ ﻚﻴﻟﻭﺍ ﻦﻣ</w:t>
        <w:br/>
        <w:t>ﻮﻟﻭ ﺀﺀﺎﺴﻨﻟﺍ ﺕﺎﻴﻠﻀﻓ ﻲﻓ ﻞﻴﻠﻘﻟﺍ ﻦﻣ ﻞﻗﺍﻭ .ﻝﺎﺟﺮﻟﺍ ﺫﺍﺬﻓﺍ ﻲﻓ ﻲﻠﻗ ﻻﺍ ﻩﺪﺟﺍ ﻢﻟ ﺎﻣ ﺎﻫﺎﻳﺍﺰﻣﻭ</w:t>
        <w:br/>
        <w:t>ﺔﺒﺼﻧﻻﺍ ﺮﻓﻭﺍ ﻪﻨﻣ ﻚﺒﻴﺼﻧ ﻥﺎﻜﻟ ﻢﻬﺗﺎﻔﺻﻭ ﻢﻬﻠﻳﺎﻀﻓ ﺭﺍﺪﻘﻣ ﻲﻠﻋ ﺀﺎﺴﻨﻟﺍ ﻦﻴﺑ ﻑﺮﺸﻟﺍ ﻢﺴﻗ</w:t>
        <w:br/>
        <w:t>.ﺎﻫﺎﻓﻭﺍﻭ</w:t>
        <w:br/>
        <w:t>.ﻚﻴﻟﺍ ﻪﺘﻠﺳﺭﺍ ﻱﺬﻟﺍ ﺏﺎﺘﻜﻟﺍ ﺮﻣﺍ ﻚﻧﺎﻤﺘﻛ ﺎﻴﺣ ﺖﻣﺩ ﺎﻣ «ﺖﻳﺮﻏﺮﻣ» ﺎﻳ ﻚﻟ ﻲﺴﻧﺍ ﻻ</w:t>
        <w:br/>
        <w:t>ﻙﺀﺎﻀﻏﺍﻭ ﻚﺗﻮﻜﺳ ﻻﻭ ﺀﺎﻬﺗﺎﻧﻮﻨﻜﻣ ﻦﻋ ﺭﻭﺪﺼﻟﺍ ﺎﻬﻴﻓ ﺝﺮﻔﻨﺗ ﺔﻋﺎﺳ ﻲﻓ ﻩﺮﺴﺑ ﻚﻇﺎﻔﺘﺣﺍﻭ</w:t>
        <w:br/>
        <w:t>ﻻﻭ ﺀﻲﺒﻀﻏ ﻥﻮﻨﺟﻭ ﻲﺘﻧﻮﺸﺧﻭ ﻲﺗﺪﺣ ﻡﺎﻣﺍ - ﻚﻴﻬﻧﻭ ﻙﺮﻣﺍ ﻊﺿﻮﻣﻭ ﻚﻟﺰﻨﻣ ﻕ ﺖﻧﺍﻭ 5</w:t>
        <w:br/>
        <w:t>ﺀﺎﻘﺑﺍﻭ ﻪﻟ ﺀﺎﻓﻭ - ﻢﻠﻌﻳ ﻻ ﺚﻴﺣ ﻦﻣ - ﻱﺪﻟﻮﻟ ﻙﺪﻳ ﺕﺍﺫﻭ ﻚﺴﻔﻧ ﺕﺍﺫ ﻦﻣ ﺖﻟﺪﺑ ﺎﻣ ﻚﻠﺑ</w:t>
      </w:r>
    </w:p>
    <w:p>
      <w:pPr>
        <w:pStyle w:val="Heading1"/>
        <w:bidi/>
      </w:pPr>
      <w:r>
        <w:t>!ﺎﻬﺘﻣﺍﺮﻛﻭ ﻪﺴﻔﻧ ﺓﺰﻋ ﻲﻠﻋ</w:t>
      </w:r>
    </w:p>
    <w:p>
      <w:pPr>
        <w:bidi/>
      </w:pPr>
      <w:r>
        <w:t>ﺐﻠﻃﺍ ﻚﺘﻴﺟ ﻡﻮﻴﻟﺍﻭ ﺀﺍﺪﺟ ﺔﻤﻴﻈﻋ ﺲﻣﻻﺎﺑ ﻱﺪﻟﻮﻟ ﺎﻬﺘﻣﺪﻗ ﻲﺘﻟﺍ ﻚﺘﻴﺤﺿ ﺖﻧﺎﻛ ﺪﻘﻟ</w:t>
        <w:br/>
        <w:t>ﻙﺪﻨﻋ ﻲﻳﺎﺟﺭ ﺔﻴﺒﻠﺗ ﻲﻓ ﻪﻴﻠﻋ ﺪﻤﺘﻋﺍ ﻲﻟ ﺪﻤﺘﻌﻣ ﻻﻭ ,ﻲﺘﻨﺑﻻ ﺎﻬﻨﻣ ﻢﻈﻋﺍ ﺔﻴﺤﺿ ﻲﻣﺪﻘﺗ ﻥﺍ ﻚﻴﻟﺍ</w:t>
        <w:br/>
        <w:t>ﻞﻤﺘﺤﻳ ﺎﻣ ﻕﻮﻓ ﻪﻨﻣ ﺪﺑﺎﻜﺗﻭ ﺀﺽﺮﻤﻟﺍ ﺵﺍﺮﻓ ﻲﻠﻋ ﺐﻠﻘﺘﺗ ﻲﻳﺍﺭﻭ «ﻥﺍﺯﻮﺳ» ﺖﻛﺮﺗ ﺪﻘﻟ</w:t>
        <w:br/>
        <w:t>ﻼﻓ ﻦﻳﺮﻬﺷ ﺬﻨﻣ ﺎﻫﺮﺠﻫ ﺪﻗ ﺎﻤﺟ ﺎﺒﺣ ﻪﺒﺤﺗ ﻱﺬﻟﺍ ﺎﻬﺒﻴﻄﺧ ﻥﻻ ؛ﺾﻐﻟﺍ ﻲﺷﺎﻨﻟﺍ ﺎﻬﻤﺴﺟ</w:t>
        <w:br/>
        <w:t>ﺕﺮﻬﺳ ﻲﺘﺣ «ﺮﻳﺪﻘﺘﻟﺍﻭ ﻦﻈﻟﺍ ﻻﺍ ﺎﻬﺿﺮﻣ ﺐﺒﺳ ﻡﻮﻴﻟﺍ ﻞﺒﻗ ﻞﻬﺟﺍ ﺖﻨﻛ ﺪﻗﻭ .ﻩﺍﺮﺗ ﻻﻭ ﺎﻫﺭﻭﺰﻳ</w:t>
        <w:br/>
        <w:t>ﺔﺟﺭﺩ ﻲﻟﺍ ﺎﻬﺑ ﺖﻠﺻﻭﻭ ﺀﺎﻤﻴﻈﻋ ﻝﺎﻨﻣ ﺎﻬﻨﻣ ﺖﻟﺎﻧ ﺪﻗ ﺎﻬﻴﻓ ﻲﻤﺤﻟﺍ ﺖﻧﺎﻛ ﺔﻠﻴﻟ ﺎﻬﺷﺍﺮﻓ ﺐﻧﺎﺠﺑ</w:t>
        <w:br/>
        <w:t>ﻩﺮﻛﺫ ﻱﺮﺟ ﺎﻤﻠﻛ ﻲﻜﺒﺗﻭ .ﺓﺮﻴﺜﻛ ﺕﺍﺮﻣ ﺎﻬﺒﻴﻄﺧ ﻢﺳﺎﺑ ﻒﺘﻬﺗ ﺎﻬﺘﻌﻤﺴﻓ .ﻥﺎﻳﺬﻬﻟﺍﻭ ﻞﺒﺨﻟﺍ</w:t>
        <w:br/>
        <w:t>ﻲﻟﺍ ﻲﻧﺎﺜﻟﺍ ﻡﻮﻴﻟﺍ ﻲﻓ ﺖﺒﻫﺫﻭ ﺀﺎﻬﻳﺍﺩ ﻊﺿﻮﻣ ﺖﻤﻠﻌﻓ .ﺔﻘﻴﻔﺘﺴﻣ ﺓﺮﺿﺎﺣ ﺎﻬﻧﺎﻛ ﺎﻬﻧﺎﺴﻟ ﻲﻠﻋ</w:t>
        <w:br/>
        <w:t>ﺎﺒﺒﺳ ﻲﻟ ﺮﻛﺬﻓ ﺀﺎﻬﺗﺭﺎﻳﺯ ﻦﻋ ﻪﻌﻄﻗﻭ ﻲﺘﻨﺑﺍ ﺮﻣﺍ ﻦﻣ ﻩﺪﻟﻭ ﺏﺍﺭ ﺎﻤﻋ ﻪﻟﺎﺳﺍ ﺐﻴﻄﺨﻟﺍ ﻚﻟﺫ ﺪﻟﺍﻭ</w:t>
        <w:br/>
        <w:t>«.ﻪﺜﻳﺪﺣ ﻚﺘﺛﺪﺣ ﻲﻟ ﺖﻧﺫﺍ ﻥﺎﻓ .ﻥﺎﺸﻟﺍ ﺾﻌﺑ ﻲﺗﺪﻴﺳ ﺎﻳ ﻪﻴﻓ ﻚﻟ ﺎﺒﻳﺮﻏ</w:t>
        <w:br/>
        <w:t>:ﻪﻟﻮﻘﺑ ﻲﻟﺍﻮﺳ ﻲﻠﻋ ﻞﺟﺮﻟﺍ ﻲﻨﺑﺎﺟﺍ ﺪﻘﻟ» :ﻝﺎﻗ «.ﻱﺪﻴﺳ ﺎﻳ ﻚﻟ ﻥﺫﺁ ﻢﻌﻧ» :ﻪﻟ ﺖﻠﻗﻭ ﺖﻜﺳﺎﻤﺗ</w:t>
        <w:br/>
        <w:t>ﺖﻓﺮﻋ ﺪﻗﻭ ﺀﺎﻬﻬﺟﻭ ﻊﻴﻤﺟ ﻦﻣ ﺎﻬﻠﺜﻣ ﺔﻔﻳﺮﺷ ﺓﺮﺳﺍ ﻻﺍ ﺮﻫﺎﺼﺗ ﻻ ﺔﻔﻳﺮﺷ ﺓﺮﺳﺍ ﻲﺗﺮﺳﺍ ﻥﺍ»</w:t>
        <w:br/>
        <w:t>ﺓﺍﺮﻣﺍ ﻞﻳﻮﻃ ﺪﻬﻋ ﺬﻨﻣ ﺮﺷﺎﻌﻳ ﻪﻧﺍ ««ﺲﻳﺭﺎﺑ» ﻲﻓ ﻙﺪﻟﻭ ﺎﻬﺸﻴﻌﻳ ﻲﺘﻟﺍ ﺔﻠﻓﺎﺴﻟﺍ ﺔﺸﻴﻌﻤﻟﺍ ﺏﻮﻠﺳﺍ</w:t>
        <w:br/>
        <w:t>ﻥﺍ ﻲﺴﻔﻨﻟ ﺢﻤﺳﺍ ﻻﻭ ﺀﺎﻌﻴﻤﺟ ﺱﺎﻨﻟﺍ ﺎﻫﺪﻬﺸﻳ ﻝﺬﺒﺗﻭ ﻚﻨﻬﺗ ﺓﺮﺷﺎﻌﻣ ﻙﺎﻨﻫ ﺔﻓﻭﺮﻌﻣ ﺎﺴﻣﻮﻣ</w:t>
        <w:br/>
        <w:t>١</w:t>
        <w:br/>
        <w:t>ﺕﺍﺮﺒﻌﻟﺍ</w:t>
        <w:br/>
        <w:t>ﻲﻠﻋ ﺍﺭﺎﻋ ﻻﻭ ﻱﺪﻟﻮﻟ ﺍﺮﻬﺻ ﺎﻬﺘﻟﻮﺴﻓﻭ ﻪﺴﻔﻧ ﺮﻐﺻﻭ .ﻩﺭﺎﺘﻬﺘﺳﺍﻭ ﻪﻟﺬﺒﺗ ﻲﻓ ﻙﺪﻟﻭ ﻞﺜﻣ ﻥﻮﻜﻳ</w:t>
        <w:br/>
        <w:t>ﻦﻋ ﻲﻨﻠﻐﺷ ﻲﺘﻨﺑﺍ ﻲﻠﻋ ﻑﻮﺨﻟﺍ ﻥﻻ ؛ﻝﺎﻤﺘﺣﺍﻭ ﺮﺒﺼﺑ ﻩﺀﺎﻔﺟﻭ ﻪﺘﻧﻮﺸﺧ ﺖﻠﺒﻘﺘﺳﺎﻓ «.ﻲﺘﻴﺑ</w:t>
        <w:br/>
        <w:t>ﻥﺍ ﻦﻣ ﺍﺪﺑ ﺭﺍ ﻢﻠﻓ ﺀﻲﻨﻌﻨﻗﺍ ﺎﻤﺑ ﻲﻟ ﻲﻟﺩﺎﻓ «؟ﻝﻮﻘﺗ ﺎﻤﻣ ﺖﻧﺍ ﻖﺛﺍﻭﺍ» :ﻪﻟ ﺖﻠﻗﻭ ﺀﻲﺴﻔﻨﻟ ﺐﻀﻐﻟﺍ</w:t>
        <w:br/>
        <w:t>«ﺲﻳﺭﺎﺑ» ﻲﻟﺍ ﺮﻓﺎﺳﺍ ﻲﺘﺣ ﺎﻴﻴﺷ ﺔﺒﻄﺨﻟﺍ ﺮﻣﺍ ﻲﻓ ﺖﺒﻳ ﻻﺍ ﻪﺘﻟﺎﺳﻭ .ﻞﻌﻓ ﺎﻣ ﺏﺍﻮﺼﺑ ﻪﻟ ﻢﻠﺳﺍ</w:t>
        <w:br/>
        <w:t>ﺎﻬﺿﺮﻋﺍ ﺖﻴﺟ ﻲﺘﻟﺍ ﻲﺘﺼﻗ ﻲﻫ ﻩﺬﻫﻭ .«ﺲﻳﺭﺎﺑ» ﻲﻟﺍ ﺀﻲﺠﻤﻟﺍ ﻲﻠﻋ ﻲﻨﻠﻤﺣ ﺎﻣ ﻚﻟﺫ</w:t>
        <w:br/>
        <w:t>؛«ﻥﺎﻣﺭﺍ» ﻱﺪﻟﻭ ﻦﻋ ﻲﺘﺣ ﺎﻌﻴﻤﺟ ﺱﺎﻨﻟﺍ ﻦﻋ ﺎﻬﺘﻤﺘﻛ ﺪﻗﻭ ﺀﺎﻬﻴﻓ ﻚﻤﻜﺣ ﺮﻈﺘﻧﺍﻭ .ﻚﻴﻠﻋ</w:t>
      </w:r>
    </w:p>
    <w:p>
      <w:pPr>
        <w:pStyle w:val="Heading1"/>
        <w:bidi/>
      </w:pPr>
      <w:r>
        <w:t>«ﻦﻳﺮﻣﺎﺗ ﺍﺫﺎﻣ ﻱﺮﻈﻧﺎﻓ</w:t>
      </w:r>
    </w:p>
    <w:p>
      <w:pPr>
        <w:bidi/>
      </w:pPr>
      <w:r>
        <w:t>ﻝﻭﺎﺤﻳ ﻮﻫ ﺍﺫﺍﻭ ؛ﻪﻴﻨﻴﻋ ﻲﻓ ﻕﺮﻗﺮﺘﺗ ﺓﺮﺒﻛ ﺍﺫﺎﻓ ﺀﺎﻬﻌﻓﺭ ﻢﺛ .ﻼﻳﻮﻃ ﺔﺳﺍﺮﺑ ﻕﺮﻃﺍ ﺎﻨﻫﻭ</w:t>
        <w:br/>
        <w:t>,ﻼﻴﻠﻗ ﻩﺮﻳﺎﺛ ﺍﺪﻫ ﻲﺘﺣ .ﻝﻮﻗﺍ ﺍﺫﺎﻣ ﻱﺭﺩﺍ ﻻﻭ ﺀﺎﺜﻴﺷ ﻲﻟ ﻝﻮﻘﻳ ﻻ ﺔﻋﺎﺳ ﺎﻨﻨﻴﺑ ﻥﻮﻜﺴﻟﺍ ﺩﺎﺳﻭ</w:t>
        <w:br/>
        <w:t>ﻲﺘﻨﺑﺍ ﺓﺎﻴﺣ ﻥﺍ .ﺖﻳﺮﻏﺮﻣ» :ﻝﻮﻘﻳ ﻪﺜﻳﺪﺣ ﻲﻟﺍ ﺩﺎﻋﻭ ؛ﻪﻴﻋﺍﺭﺫ ﻦﻴﺑ ﺎﻫﺬﺧﺎﻓ ﻱﺪﻳ ﻲﻟﺍ ﻩﺪﻳ ﺪﻤﻓ</w:t>
        <w:br/>
        <w:t>‎١ .ﺕﻮﻤﻟﺍ ﻲﺘﺣ ﻚﻟ ﺎﻫﺎﺴﻧﺍ ﻻ ﺍﺪﻳ ﻱﺪﻨﻋ ﻱﺬﺨﺘﺗ ﺎﻫﺎﻳﺍ ﻲﻨﻴﺤﻨﻣﺎﻓ .ﻚﻳﺪﻳ ﻦﻴﺑ</w:t>
        <w:br/>
        <w:t>ﺀﺍﺪﻤﻛﻭ ﺎﻧﺰﺣ ﺎﻫﺮﺛﺍ ﻲﻠﻋ ﺖﻤﻟ ﻚﻟﺫ ﻢﺗ ﻢﻟﻭ ﻱﺪﻳ ﻦﻴﺑ ﺕﻮﻤﺗ ﺎﻫﺍﺭﺍ ﻥﺍ ﻊﻴﻄﺘﺳﺍ ﻻ ﻲﻨﻧﺍ</w:t>
        <w:br/>
        <w:t>ﻩﺮﺛﺍ ﻝﺍﺰﻳ ﻻﻭ .ﻦﻴﻨﺳ ﺲﻤﺧ ﺬﻨﻣ ﺎﻬﻣﺍ ﻉﺮﺼﻣ ﺖﻳﺍﺭ ﺪﻘﻟ ؛ﺪﺣﺍﻭ ﺮﺒﻗ ﺪﺣﺍﻭ ﻡﻮﻳ ﻲﻓ ﺎﻨﻔﺿﻭ</w:t>
        <w:br/>
        <w:t>ﺎﻬﺗﺭﻮﺻﻭ ﺎﻬﺘﻨﺑﺍ ﻲﻓ ﻱﺮﺧﺍ ﺓﺮﻣ ﺪﻬﺸﻤﻟﺍ ﺍﺬﻫ ﻱﺭﺍ ﻥﺍ ﻊﻴﻄﺘﺳﺍ ﻻﻭ ؛ﻡﻮﻴﻟﺍ ﻲﺘﺣ ﻲﺴﻔﻧ ﻲﻓ ﺎﻴﻗﺎﺑ</w:t>
        <w:br/>
        <w:t>.ﺎﻫﺪﻌﺑ ﻦﻣ ﻱﺪﻨﻋ ﺔﻴﻗﺎﺒﻟﺍ</w:t>
        <w:br/>
        <w:t>؛ﺔﺒﺜﺘﻜﻣ ﻭﺍ ﺔﻨﻳﺰﺣ ﺎﻬﺗﺎﻋﺎﺳ ﻦﻣ ﺔﻋﺎﺳ ﻲﻓ ﺎﻫﺍﺭﺍ ﻥﺍ ﻊﻴﻄﺘﺳﺍ ﻻﻭ ﺀﺎﻤﺟ ﺎﺒﺣ ﺎﻬﺒﺣﺍ ﻲﻨﻧﺍ</w:t>
      </w:r>
    </w:p>
    <w:p>
      <w:pPr>
        <w:pStyle w:val="Heading1"/>
        <w:bidi/>
      </w:pPr>
      <w:r>
        <w:t>!؟ﺕﻮﻤﻟﺍ ﺕﺍﺮﻜﺳ ﺞﻟﺎﻌﺗ ﺎﻫﺍﺭﺍ ﻥﺍ ﻒﻴﻜﻓ</w:t>
      </w:r>
    </w:p>
    <w:p>
      <w:pPr>
        <w:bidi/>
      </w:pPr>
      <w:r>
        <w:t>ﺎﻬﺘﻤﺣﺮﻟﻭ ﺀﺎﻬﺒﺣﺍ ﺎﻤﻛ ﺎﻬﺘﺒﺒﺣﻻ ﺎﻬﺘﻳﺍﺭ ﻮﻟ ﻚﻧﺍ ﺪﻘﺘﻋﺍﻭ ؛«ﺖﻳﺮﻏﺮﻣ» ﺎﻳ ﺎﻬﻨﻴﻓﺮﻌﺗ ﻻ ﻚﻧﺍ</w:t>
        <w:br/>
        <w:t>.ﺎﻬﻴﻠﻋ ﺎﻗﺎﻔﺷﺍﻭ ﺔﻓﺁﺭ ﻦﻴﻌﻴﻄﺘﺴﺗ ﺎﻤﺑ ﺎﻬﺘﻳﺪﻔﻟﻭ ﺀﺎﻬﻤﺣﺭﺍ ﺎﻤﻛ</w:t>
        <w:br/>
        <w:t>ﺀﻞﻔﻄﻟﺍ ﺓﺭﺍﺮﻏ ﺓﺮﻳﺮﻏﻭ .ﻚﻠﻤﻟﺍ ﺓﺭﺎﻬﻃ ﺓﺮﻫﺎﻃﻭ .ﺐﻛﻮﻜﻟﺍ ﻞﺜﻣ ﺀﺎﻀﻴﺑﻭ ﺀﺍﺪﺟ ﺔﻠﻴﻤﺟ ﺎﻬﻧﺍ</w:t>
        <w:br/>
        <w:t>.ﺀﺎﻘﺸﻟﺍ ﻖﺤﺘﺴﺗ ﻻ ﺎﻬﻧﺎﻓ ,ﺓﺩﺎﻌﺴﻟﺍﻭ ﺀﺎﻘﺒﻟﺎﺑ ﺓﺮﻫﺍﺰﻟﺍ ﺔﻀﻐﻟﺍ ﺓﺎﻴﺤﻟﺍ ﻩﺬﻬﻟ ﻲﺤﻤﺳﺎﻓ</w:t>
        <w:br/>
        <w:t>ﺔﺒﻴﺨﻟﺎﺑ ﺎﻬﻴﻟﺍ ﺕﺪﻋ ﻥﺎﻓ ,ﻱﺮﻔﺳ ﻡﻮﻳ ﺎﻬﺒﻠﻗ ﻪﺘﻋﺩﻭﺍ ﻱﺬﻟﺍ ﻞﻣﻻﺎﺑ ﺶﻴﻌﺗ ﻡﻮﻴﻟﺍ ﺎﻬﻧﺍ</w:t>
      </w:r>
    </w:p>
    <w:p>
      <w:pPr>
        <w:pStyle w:val="Heading1"/>
        <w:bidi/>
      </w:pPr>
      <w:r>
        <w:t>!ﻝﺯﺎﻨﻟﺍ ﺀﺎﻀﻘﻟﺍﻭ ﻞﺗﺎﻘﻟﺍ ﺱﺎﻴﻟﺎﺑ ﺎﻬﻴﻟﺍ ﺕﺪﻋ</w:t>
      </w:r>
    </w:p>
    <w:p>
      <w:pPr>
        <w:bidi/>
      </w:pPr>
      <w:r>
        <w:t>ﺎﺻﻼﺧﺍ ﻪﺒﺣ ﻲﻓ ﺔﺼﻠﺨﻣ ﻚﻧﺍ ﺪﻘﺘﻋﺍ ﺖﺤﺒﺻﺍ ﺪﻗﻭ ؛«ﺖﻳﺮﻏﺮﻣ» ﺎﻳ «ﻥﺎﻣﺭﺍ» ﻦﻴﺒﺤﺗ ﻚﻧﺍ</w:t>
        <w:br/>
        <w:t>ﻞﺟﺍ ﻦﻣﻭ ﻪﻠﺟﺍ ﻦﻣ ﻚﺒﺣ ﻲﺤﺿﻭ .ﻥﻮﺼﻠﺨﻤﻟﺍ ﻥﻮﺒﺤﻤﻟﺍ ﻊﻨﺼﻳ ﺎﻣ ﻲﻌﻨﺻﺎﻓ .ﺎﻤﻴﻈﻋ</w:t>
        <w:br/>
        <w:t>.ﻲﻠﺟﺍ ﻦﻣ ﻪﻴﻠﻌﻓﺎﻓ ﻪﻠﺟﺍ ﻦﻣ ﻚﻟﺫ ﻲﻠﻌﻔﺗ ﻻﺎﻓ ؛ﻪﻠﺒﻘﺘﺴﻣ</w:t>
        <w:br/>
        <w:t>ﺩ</w:t>
        <w:br/>
        <w:t>ﻪﻴﻟﺩﺎﺒﻓ ؛ﻪﺴﻔﻨﻟ ﻚﺒﺣﺍ ﺎﻤﻣ ﺮﺜﻛﺍ ﻚﺴﻔﻨﻟ ﻚﺒﺣﺍ ﻱﺬﻟﺍ ﺪﻴﺣﻮﻟﺍ ﻞﺟﺮﻟﺍ ﻪﻧﺍ ﻲﻟ ﺖﻠﻗ ﺪﻘﻟ</w:t>
        <w:br/>
        <w:t>ﻪﻧﺍ ﻢﻟﺍﻭ ﻥﺰﺣ ﻦﻣ ﻪﻗﺍﺮﻓ ﺪﻌﺑ ﻪﻴﻗﻼﺗ ﺎﻤﻋ ﻙﻭﺍﺰﻋ ﻦﻜﻴﻟﻭ «ﻪﻴﻓ ﻪﻨﻣ ﺍﺮﻴﺧ ﻲﻧﻮﻛ ﻞﺑ ﺀﺐﺤﻟﺍ ﺍﺬﻫ</w:t>
        <w:br/>
        <w:t>ﺀﺎﻘﺸﻟﺍ ﺪﻳ ﻦﻣﻭ .ﺔﻨﻴﻜﺴﻣ ﺓﺎﺘﻓ ﺕﻮﻤﻟﺍ ﺪﻳ ﻦﻣ ﺕﺬﻘﻧﺍ ﺪﻗ ﻚﻧﺍﻭ ؛ﻙﺪﻌﺑ ﻦﻣ ﺍﺪﻴﻌﺳ ﺢﺒﺻﺍ ﺪﻗ</w:t>
        <w:br/>
        <w:t>ﺔﻤﻐﻨﺑ ﻝﺎﻗﻭ ؛ﻱﺪﻳ ﻦﻴﺑ ﻪﻴﺳﺮﻛ ﻲﻠﻋ ﻦﻣ ﻂﺒﻬﻓ ﺀﺎﻜﺒﻟﺎﺑ ﻪﺗﻮﺻ ﻖﻨﺘﺧﺍ ﺎﻨﻫﻭ «.ﺎﻴﻳﺰﺣ ﺎﺨﻴﺷ</w:t>
        <w:br/>
        <w:t>ﻲﻗﺪﺼﺗﻭ ؛ﻲﺘﺧﻮﺨﻴﺷﻭ ﻲﻔﻌﺿ ﻲﻠﻋ ﻲﻘﻔﺷﺍﻭ «ﺖﻳﺮﻏﺮﻣ» ﺎﻳ ﻲﻨﻴﻤﺣﺭﺍ» :ﺮﻀﺘﺤﻤﻟﺍ ﻑﺮﺸﻤﻟﺍ</w:t>
        <w:br/>
        <w:t>«.ﻲﺘﻨﺑﺍ ﺓﺎﻴﺣﻭ ﻱﺪﻟﻭ ﻞﺒﻘﺘﺴﻤﺑ ﻦﻋ</w:t>
        <w:br/>
        <w:t>ﺎﺴﻟﺎﺟ ﻥﺎﻛ ﻱﺬﻟﺍ ﻪﻴﺳﺮﻛ ﻲﻠﻋ ﻪﺳﺍﺭ ﻲﻘﻟﺎﻓ ﺀﺎﻔﻴﺷ ﻚﻟﺫ ﺪﻌﺑ ﻝﻮﻘﻳ ﻥﺍ ﻊﻄﺘﺴﻳ ﻢﻟ ﻢﺛ</w:t>
        <w:br/>
        <w:t>.ﺎﻴﻛﺎﺑ ﺮﺠﻔﻧﺍﻭ ﻪﻴﻠﻋ</w:t>
        <w:br/>
        <w:t>ﺓﺮﻤﻬﻨﻤﻟﺍ ﻲﻋﻮﻣﺩﻭ ﻲﻌﺠﻔﺗﻭ ﻲﺘﻋﻮﻟ ﺖﻳﺍﺭﻭ ﺀﺍﺬﻫ ﻲﻔﻗﻮﻣ ﻲﻓ «ﻥﺎﻣﺭﺍ» ﺎﻳ ﻲﻨﺘﻳﺍﺭ ﻮﻟ ﻩﺁ</w:t>
        <w:br/>
        <w:t>!ﻪﻴﻠﻋ ﺎﻗﺎﻔﺷﺍﻭ ﻚﻴﺑﺎﺑ ﺔﻤﺣﺭ ﺀﺎﻔﻟﻮﻟﺍ ﺔﻤﻳﺪﻟﺍ ﺭﺎﻤﻬﻧﺍ ﻱﺪﺧ ﻲﻠﻋ</w:t>
        <w:br/>
        <w:t>؛ﺔﻧﺰﺤﻣ ﺔﻴﺛﺮﻣ ﺪﺸﻨﻳ ﻮﻫ ﺎﻤﻧﺎﻛ ؛ﻪﺗﺎﻤﻠﻛﻭ ﻪﻓﻭﺮﺣ ﻊﻣ ﻲﻌﻣﺍﺪﻣ ﻞﻴﺴﺘﻓ ﻢﻠﻜﺘﻳ ﻥﺎﻛ ﺪﻘﻟ</w:t>
        <w:br/>
        <w:t>ﻙﻮﺑﺍﻭ ﻝﺍ ﻞﻴﺨﻳ ﻥﺎﻛ ﺪﻘﻠﻓ .ﻪﻣﻻﺁﻭ ﻪﻧﺍﺰﺣﺍ ﻲﻓ ﻲﺘﺣ .ﺀﻲﺷ ﻞﻛ ﻲﻓ ﻢﻴﻈﻋ ﻢﻴﻈﻌﻟﺍ ﻥﺍ</w:t>
        <w:br/>
        <w:t>ﻞﻛﻭ «ﺽﺭﻻﺍ ﻲﻠﻋ ﷲ ﺐﻀﻏ ﻝﺰﻨﺘﺴﺗ ﻪﻋﻮﻣﺩ ﻦﻣ ﺔﻌﻣﺩ ﻞﻛ ﻥﺍ ﺐﺤﺘﻨﻳﻭ ﻱﺪﻳ ﻦﻴﺑ ﻲﻜﺒﻳ</w:t>
        <w:br/>
        <w:t>.ﺀﺎﻤﺴﻟﺍ ﻕﺎﻓﺁ ﺎﻬﺑ ﺐﻬﺘﻠﺗ ﻪﺗﺍﺮﻓﺯ ﻦﻣ ﺓﺮﻓﺯ</w:t>
        <w:br/>
        <w:t>ﺓﺎﺘﻓ ﻱﺪﻳ ﻦﻴﺑ ﺮﻫﺎﻄﻟﺍ ﻒﻳﺮﺸﻟﺍ ﺦﻴﺸﻟﺍ ﺍﺬﻫ ﻞﺜﻣ ﻮﺜﺠﻳ ﻥﺍ ﺍﺪﺟ ﻲﺴﻔﻧ ﻲﻓ ﺙﺮﺒﻛﺍ ﺪﻘﻟ</w:t>
        <w:br/>
        <w:t>ﻲﻣﺪﻗ ﺖﺤﺗ ﺽﺭﻻﺍ ﺖﻘﺸﻧﺍ ﻮﻟ ﻥﺍ ﻪﻌﻣ ﺚﻴﻨﻤﺗ ﺀﺎﻴﺣ ﻚﻟﺫ ﻦﻣ ﺖﻴﻴﺤﺘﺳﺍﻭ .ﻲﻠﺜﻣ ﺔﻄﻗﺎﺳ</w:t>
        <w:br/>
        <w:t>ﻞﻋ ﺎﻬﺼﻗ ﻲﺘﻟﺍ ﻪﺘﺼﻗ ﻲﻓﻭ .ﻪﺑﺎﺼﻣ ﻲﻓﻭ ﻪﻴﻓ ﺮﻜﻓﺍ ﺕﺬﺧﺍ ﺖﻣﺎﺻ ﻕﺮﻄﻣ ﻮﻫ ﺎﻤﻨﻴﺑﻭ</w:t>
        <w:br/>
        <w:t>ﺀﺎﻬﻌﻴﻤﺟ ﺓﺪﻴﻌﺴﻟﺍ ﺓﺮﺳﻻﺍ ﻩﺬﻫ ﻲﻠﻋ ﺎﻣﻮﺷ ﺖﺤﺒﺻﺍ ﺪﻗ ﻲﻧﺍ ﺖﻤﻠﻌﻓ ﺀﺎﻬﻴﻓ ﻲﻟ ﻱﺬﻟﺍ ﻥﺎﺸﻟﺍ ﻲﻓﻭ</w:t>
        <w:br/>
        <w:t>ﻮﻟ ﺎﻬﻧﺍ ﻲﻟﺍ ﻞﻴﺧ ﻲﺘﺣ ؛ﻲﻨﻴﻋ ﻲﻓ ﺎﻫﺮﻈﻨﻣ ﺞﻤﺳﻭ ﻞﻋ ﻲﺴﻔﻧ ﺖﻠﻘﺜﻓ ﺀﺎﻬﺘﻨﺑﺍﻭ ﺎﻬﻨﺑﺍﻭ ﺎﻬﻴﺑﺍ</w:t>
        <w:br/>
        <w:t>ﺪﻌﺑ ﻥﺎﻜﻣ ﺎﻫﺎﻳﺍﻭ ﻲﻨﻌﻤﺠﻳ ﻻ ﺚﻴﺣ ﻲﻟﺍ ﻖﻟﺎﺣ ﻦﻣ ﺎﻬﺑ ﺖﻴﻣﺮﻟ ﻱﺪﻳ ﻦﻴﺑ ﺓﺮﺿﺎﺣ ﺖﻧﺎﻛ</w:t>
        <w:br/>
        <w:t>.ﻡﻮﻴﻟﺍ</w:t>
        <w:br/>
        <w:t>ﺖﻌﻄﻗ ﺪﻗ ﻡﺎﺛﻵﺍﻭ ﺭﻭﺮﺸﻟﺍ ﻲﻓ ﺎﻬﺘﻴﻀﻗ ﻲﺘﻟﺍ ﺔﻴﺿﺎﻤﻟﺍ ﻲﺗﺎﻴﺣ ﻥﺍ :ﻲﺴﻔﻧ ﻲﻓ ﺖﻠﻗ ﻢﺛ</w:t>
        <w:br/>
        <w:t>ﻢﻬﺗﺩﺎﻌﺳ ﻢﻬﻋﺯﺎﻧﺍ ﻥﺍ ﻻﻭ .ﺀﺎﻓﺮﺸﻟﺍ ﺓﺎﻴﺣ ﻲﻓ ﻊﻤﻃﺍ ﻥﺍ ﻲﻓ ﻲﻟ ﻖﺣ ﻼﻓ ,ﻑﺮﺸﻟﺍ ﻖﻳﺮﻃ ﻞﻋ</w:t>
        <w:br/>
        <w:t>ﻪﻴﺒﻌﺑ ﻞﻘﺘﺳﺍ ﻥﺍ ﻲﻟ ﺪﺑ ﻼﻓ ,ﻱﺪﺣﻭ ﻪﺘﻤﺛﺍ ﺪﻗ ﻲﺿﺎﻣ ﻲﻓ ﺔﺘﻓﺮﺘﻗﺍ ﻱﺬﻟﺍ ﻢﺛﻻﺍ ﻥﺍﻭ .ﻢﻫﺀﺎﻨﻫﻭ</w:t>
        <w:br/>
        <w:t>.ﺕﺎﻄﻗﺎﺴﻟﺍ ﺀﺎﺴﻨﻟﺍ ﺕﻮﻣ ﺕﻮﻣﺍ ﻥﺍ ﻲﻠﻋ ﺍﺭﺪﻘﻣ ﻥﺎﻛ ﻥﺎﻓ .ﻱﺮﻴﻏ ﺪﺣﺍ ﻖﺗﺎﻋ ﻲﻠﻋ ﻪﻴﻘﻟﺍ ﻥﺍ ﻥﻭﺩ</w:t>
        <w:br/>
        <w:t>ﻞﺒﻘﺘﺴﻤﻟﺍ ﻥﻻ ﻚﻟﺬﻓ ﺀﺎﻣﺍﺁﻭ ﺀﺎﻘﺷ ﻲﺗﺎﻴﺣ ﻞﺒﻘﺘﺴﻣ ﻲﻓ ﻲﻗﻻﺍ ﻭﺍ .ﺔﻄﻗﺎﺳ ﺓﺓﺍﺮﻣﺍ ﻲﻨﻧﻻ ﻚﻟﺬﻓ</w:t>
        <w:br/>
        <w:t>ﺕﺍﺮﺒﻌﻟﺍ</w:t>
        <w:br/>
        <w:t>ﻲﻟﻮﺗﺎﺳ ﻲﺘﻟﺍ ﺎﻧﺍ ﺕﺮﻛﺫﻭ .ﻪﻌﻴﻄﺘﺳﺍ ﻒﻴﻛﻭ ﻚﻗﺍﺮﻓ ﺕﺮﻛﺫﻭ ««ﻥﺎﻣﺭﺍ» ﺎﻳ ﻚﺗﺮﻛﺫ ﺎﻨﻫ</w:t>
        <w:br/>
        <w:t>ﻥﺍ ﻪﺘﺒﻏﺭ ﺓﺎﻓﺍﻮﻣﻭ ﻚﻴﺑﺍ ﺎﺿﺭ ﻍﻮﻠﺑ ﻲﻟﺍ ﺎﻫﺮﻴﻏ ﻖﻳﺮﻃ ﻻ ﻲﺘﻟﺍ ﻖﻳﺮﻄﻟﺍ ﻥﻻ ؛ﻱﺪﻴﺑ ﻲﺴﻔﻧ ﻞﺘﻗ</w:t>
        <w:br/>
        <w:t>ﻝﺎﺼﺗﻻﺍ ﻲﻟﺍ ﺕﺭﺮﻄﺿﺍ ﺎﻤﻳﺭﻭ .ﺓﺭﺩﺎﻐﻟﺍ ﺔﻨﻳﺎﺨﻟﺍ ﺮﻬﻈﻤﺑ ﻚﻣﺎﻣﺍ ﺮﻬﻇﺍﻭ .ﻚﺒﺿﺎﻏﺍﻭ ﻚﻌﻃﺎﻗﺍ</w:t>
        <w:br/>
        <w:t>ﻥﺍ ﻲﻓ ﻚﺒﻀﻏﻭ ﻚﻗﺍﺮﻓ ﻦﻴﺑ ﻲﺴﻔﻧ ﻲﻠﻋ ﺖﻌﻤﺟ ﺪﻗ ﻥﻮﻛﺎﻓ .ﻚﻟﺫ ﻲﻓ ﻞﺧﺪﻣ ﻚﻴﺑﻻ ﻥﻮﻜﻳ ﻻ ﺚﻴﺣ</w:t>
        <w:br/>
        <w:t>؛ﺎﻬﺘﻘﻣﺍﻭ ﺎﻬﻀﻐﺑﺍ ﻲﺘﻟﺍ ﻲﻟﻭﻻﺍ ﻲﺗﺎﻴﺣ ﻲﻟﺍ ﺩﻮﻋﺍ ﻥﺍ ﻚﺘﻗﺭﺎﻓ ﻲﺘﻣ ﻲﻟ ﺪﺑ ﻻ ﻥﺍ ﺕﺮﻛﺫﻭ ﺀﺪﺣﺍﻭ</w:t>
        <w:br/>
        <w:t>ﻲﻓ ﻲﻧﻻﻭ ؛ﻡﻮﻴﻟﺍ ﻲﺘﺣ ﻪﻴﻟﺍ ﻪﺘﺒﻧﺫﺍ ﻱﺬﻟﺍ ﻲﺒﻧﺫ ﻲﺴﻨﻳ ﻥﺍ ﻊﻄﺘﺴﻳ ﻢﻟ «ﻥﺎﻫﻮﻣ» ﻕﻭﺪﻟﺍ ﻥﻻ</w:t>
        <w:br/>
        <w:t>ﻩﺬﻫ ﺕﺭﺍﺪﻓ ﺀﻲﻨﻳﺩ ﺀﺎﻓﻭﻭ ﻲﺿﺮﻣ ﺔﺠﻟﺎﻌﻣ ﻲﻠﻋ ﺎﻬﺑ ﻦﻴﻌﺘﺳﺍ ﺶﻴﻌﻟﺍ ﻦﻣ ﺔﻄﺴﺑ ﻲﻟﺍ ﺔﺟﺎﺣ</w:t>
        <w:br/>
        <w:t>ﻱﺮﻈﻧ ﻊﻗﻭ ﻢﺛ ؛,ﻱﺮﻣﺍ ﻲﻠﻋ ﻲﻨﺒﻠﻐﺗ ﺕﺩﺎﻛ ﻲﺘﺣ ﺎﻬﺗﺭﻭﺩ ﺖﻟﺎﻃﻭ ؛ﺔﻋﺎﺳ ﻲﺳﺍﺭ ﻲﻓ ﺮﻃﺍﻮﺨﻟﺍ</w:t>
        <w:br/>
        <w:t>.ﻲﻳﺍﺭﻭ ﺎﻤﻣ</w:t>
        <w:br/>
        <w:t>ﻱﺭﺍ ﻥﺍ ﻪﻨﻣ ﻞﻋ ﺪﺷﺍ ﻥﺎﻛ ﻦﻜﻟﻭ .«ﻥﺎﻣﺭﺍ» ﺎﻳ ﻚﻗﺭﺎﻓﺍ ﻥﺍ ﺍﺪﺟ ﻞﻋ ﺍﺪﻳﺪﺷ ﻥﺎﻛ ﺪﻘﻟ</w:t>
        <w:br/>
        <w:t>.ﺎﻬﻳﺎﻘﺷ ﻭﺍ ﻚﺘﺧﺍ ﺕﻮﻣ ﻲﻓ ﺎﺒﺒﺳ ﻥﻮﻛﺍ ﻥﺍﻭ .ﻱﺪﻳ ﻦﻴﺑ ﻲﻜﺒﻳ ﻙﺎﺑﺍ</w:t>
        <w:br/>
        <w:t>ﻲﻟﺍ ﻞﻴﺨﻳ ﻥﺎﻛ ﺪﻘﻟﻭ .ﺱﻮﻔﻨﻟﺍ ﻲﻓ ﻪﺘﻋﻮﻟﻭ ﺐﺤﻟﺍ ﻡﻻﺁ ﻑﺮﻋﺍﻭ «ﻥﺎﻣﺭﺍ» ﺎﻳ ﺐﺣﺍ ﻲﻨﻧﺍ</w:t>
        <w:br/>
        <w:t>ﻲﻫﻭ ﺀﺎﻬﺷﺍﺮﻓ ﺔﺤﻳﺮﻃ ﻲﻋﻮﻣﺩ ﻝﻼﺧ ﻦﻣ ﺎﻫﺍﺭﺍ ﻲﻨﻧﺍ ﺎﻬﻳﺎﻘﺷﻭ ﻚﺘﺧﺍ ﻦﻋ ﻲﻨﺛﺪﺤﻳ ﻙﻮﺑﺍﻭ</w:t>
        <w:br/>
        <w:t>ﺪﺟﺎﻓ .ﻲﺑﺎﺒﺷﻭ ﻲﻔﻌﺿ ﻲﻤﺣﺭﺍﻭ ﻲﺗﺪﻴﺳ ﺎﻳ ﻲﻨﻳﺬﻘﻧﺍ :ﻝﻮﻘﺗ ﺔﻠﺳﻮﺘﻣ ﺔﻋﺭﺎﺿ ﻲﻟﺍ ﺎﻫﺪﻳ ﺪﻤﺗ</w:t>
        <w:br/>
        <w:t>.ﻲﻧﺎﺷ ﻞﺜﻣ ﻥﺎﺷ ﻪﻟ ﻥﺎﻛ ﻦﻣ ﻻﺍ ﻪﺑ ﺮﻌﺸﻳ ﻥﺍ ﻊﻴﻄﺘﺴﻳ ﻻ ﺎﻣ ﻲﺴﻔﻧ ﻲﻓ ﺮﺛﻻﺍ ﻦﻣ ﺎﻬﺗﺎﻤﻠﻜﻟ</w:t>
        <w:br/>
        <w:t>ﻦﻣ ﻚﻟﺫ ﺐﺒﺴﺑ ﺖﻴﻘﻟﻭ ﺀﺎﻫﺀﺎﻨﻫﻭ ﺔﻴﺟﻭﺰﻟﺍ ﺓﺩﺎﻌﺴﻟﺍ ﻲﺗﺎﻴﺣ ﺍﺪﺒﻣ ﻲﻓ ﺖﻣﺮﺣ ﻲﻨﻧﺍ</w:t>
        <w:br/>
        <w:t>ﻥﺍ ﻞﺜﻣ ﻲﺘﻋﻮﻟ ﻦﻣﺎﻛ ﺮﻴﺜﺘﺴﻳ ﻻﻭ ﻲﻧﺰﺣ ﺞﻴﻬﻳ ﻼﻓ ؛ﻡﻮﻴﻟﺍ ﻲﺘﺣ ﻪﻴﻜﺑﺍ ﻝﺍﺯﺍ ﻻ ﺎﻣ ﺀﺎﻘﺸﻟﺍ</w:t>
        <w:br/>
        <w:t>.ﻲﻠﺜﻣ ﺓﺩﺎﻌﺴﻟﺍ ﺔﻣﻭﺮﺤﻣ ﺓﺎﺘﻓ ﺱﺎﻨﻟﺍ ﻦﻴﺑ ﻱﺭﺍ</w:t>
        <w:br/>
        <w:t>ﺀﺍﺪﻓ ﺎﻧﺍ ﺖﻣﻼﻓ .ﻱﺮﺧﻻﺍ ﻦﻋ ﺀﺍﺪﻓ ﺕﻮﻤﺗ ﻥﺍ ﺎﻨﻣ ﺓﺪﺣﺍﻮﻟ ﺪﺑ ﻻﻭ ﺀﺐﺤﺗ ﻲﻫﻭ ﺐﺣﺍ ﻲﻨﻧﺍ</w:t>
        <w:br/>
        <w:t>.ﺀﺎﻘﺸﻟﺍ ﻪﺒﺒﺴﺑ ﻖﺤﺘﺴﺗ ﺎﻴﻧﺫ ﺎﻬﺗﺎﻴﺣ ﻲﻓ ﻑﺮﺘﻘﺗ ﻢﻟ ﺎﻬﻧﻻﻭ .ﻚﺘﺧﺍ ﺎﻬﻧﻻ ؛ﺎﻬﻨﻋ</w:t>
        <w:br/>
        <w:t>ﻲﻫﻭ ﺎﻬﺤﺒﺷ ﻲﻟ ﻱﺀﺍﺮﺗﻭ - ﻱﺪﻌﺑ ﻦﻣ ﺔﻴﻧﺎﻫ ﺓﺪﻴﻌﺳ ﺢﺒﺼﺘﺳ ﺎﻬﻧﺍ ﺕﺮﻛﺫ ﺎﻤﻠﻛ ﺖﻨﻛﻭ</w:t>
        <w:br/>
        <w:t>ﻲﺒﻠﻗ ﺭﺎﻃ -- ﺎﻬﺒﻴﻄﺧ ﺐﻧﺎﺠﺑ ﺔﺴﻴﻨﻜﻟﺍ ﻲﻟﺍ ﺓﺮﻳﺎﺳﻭ .ﻞﻴﻤﺠﻟﺍ ﺾﻴﺑﻻﺍ ﺎﻬﺳﺮﻋ ﺏﻮﺛ ﺔﺴﺑﻻ</w:t>
        <w:br/>
        <w:t>.ﺎﻬﻳﺎﻨﻫﻭ ﺎﻬﺘﻄﺒﻏ ﻞﻴﺒﺳ ﻲﻓ ﺀﻲﺜﺷ ﻞﻛ ﻲﻠﻋ ﻥﺎﻫﻭ ﺀﺍﺭﻭﺮﺳﻭ ﺎﺧﺮﻓ</w:t>
        <w:br/>
        <w:t>ﺎﻬﻠﻤﺘﺣﺎﺳ ﻲﻨﻜﻟﻭ ؛ﻲﺒﻠﻗ ﺎﻬﻴﻠﻋ ﻱﻮﻘﻳ ﻻ ﺀﺍﺪﺟ ﺓﺪﻳﺪﺷ ﺎﻬﻠﺒﻘﺘﺳﺎﺳ ﻲﺘﻟﺍ ﺔﺑﺮﻀﻟﺍ ﻥﺍ ﻢﻌﻧ</w:t>
        <w:br/>
        <w:t>ﺮﺳ ﻡﺎﻳﻻﺍ ﻞﺒﻘﺘﺴﻣ ﻲﻓ ﻢﻠﻌﺘﺳ ﻚﻧﻻﻭ ﺀﻲﻨﻋ ﺎﻴﺿﺍﺭ ﺢﺒﺼﻴﺳ ﻙﺎﺑﺍ ﻥﻻ ؛ﻥﻮﻜﺳﻭ ﺮﺒﺼﺑ</w:t>
        <w:br/>
        <w:t>ﺎﻬﺸﻴﻌﺑ ﺔﻄﺒﺘﻐﻣ ﺓﺪﻴﻌﺳ ﺢﺒﺼﺘﺳ ﻚﺘﺧﺍ ﻥﻻﻭ !ﻲﻨﺘﺒﺒﺣﺍ ﺎﻣ ﻕﻮﻓ ﻲﻨﺒﺤﺘﻓ ؛ﻲﺘﻴﺤﻀﺗ</w:t>
        <w:br/>
        <w:t>.ﻥﺍﻮﺿﺮﻟﺍﻭ ﺔﻤﺣﺮﻟﺎﺑ ﺎﻬﺗﺍﻮﻠﺻ ﻲﻓ ﷲ ﺎﻬﻟ ﻮﻋﺪﺗ ﻲﺘﻟﺍ ﺀﺎﻤﺳﻻﺍ ﻦﻴﺑ ﻲﻤﺳﺍ ﻥﻮﻜﻴﺳﻭ ﺀﺎﻬﺒﺣﻭ</w:t>
        <w:br/>
        <w:t>7</w:t>
        <w:br/>
        <w:t>ﺔﻴﺤﻀﻟﺍ</w:t>
        <w:br/>
        <w:t>ﻝﺎﺳﺍ .ﺔﻠﻳﺎﻫ ﺓﺪﻳﺪﺷ ﺖﻧﺎﻛ ﺪﻘﻟﻭ .ﺓﺮﻴﺧﻻﺍ ﻲﺘﻤﻠﻛ ﻚﻴﺑﻻ ﺎﻬﻴﻓ ﻝﻮﻗﺍ ﻲﺘﻟﺍ ﺔﻋﺎﺴﻟﺍ ﺕﺀﺎﺟ</w:t>
        <w:br/>
        <w:t>ﺎﻬﺗﺭﺍﺮﻣ ﻖﻳﺬﻳ ﻻﺍ ﻪﻟﺎﺳﺍ ﺎﻤﻛ ﺀﺎﻬﻴﺗﺁﻭ ﻲﺑﻮﻧﺫ ﻲﺿﺎﻣ ؛ﻡﻻﻵﺍ ﻦﻣ ﺎﻬﻴﻓ ﺖﻴﻘﻟ ﺎﻤﺑ ﻲﻟ ﺮﻔﻐﻳ ﻥﺍ ﻪﻠﻟ</w:t>
      </w:r>
    </w:p>
    <w:p>
      <w:pPr>
        <w:pStyle w:val="Heading1"/>
        <w:bidi/>
      </w:pPr>
      <w:r>
        <w:t>‎١ !ﻱﺪﻌﺑ ﻦﻣ ﺽﺭﻻﺍ ﻪﺟﻭ ﻲﻠﻋ ﺓﺍﺮﻣﺍ ﺐﻠﻗ</w:t>
      </w:r>
    </w:p>
    <w:p>
      <w:pPr>
        <w:bidi/>
      </w:pPr>
      <w:r>
        <w:t>ﻲﺜﻤﻳ ﺎﻤﻛ ﻚﻴﺑﺍ ﻲﻟﺍ ﺖﻴﺸﻣﻭ ﺀﺎﻋﺍﺰﺘﻧﺍ ﺽﺭﻻﺍ ﻦﻣ ﻲﺴﻔﻧ ﻉﺰﺘﻧﺍ ﻲﻨﻧﺎﻛ ﻲﻧﺎﻜﻣ ﻦﻣ ﻢﻗ</w:t>
        <w:br/>
        <w:t>! ﺮﻈﻧﻭ ﻪﺘﻴﺸﻏ ﻦﻣ ﻕﺎﻔﺘﺳﺎﻓ .ﻩﺪﻴﺑ ﺕﺬﺧﺍﻭ ؛ﻪﻳﺪﻳ ﻦﻴﺑ ﺕﻮﺜﺟ ﻲﺘﺣ ﻪﻋﺮﺼﻣ ﻲﻟﺍ ﻦﻳﺎﺤﻟﺍ</w:t>
        <w:br/>
        <w:t>» :ﺖﻠﻗ «.ﻢﻌﻧ» :ﻝﺎﻗ «؟ﻙﺪﻟﻭ ﺐﺣﺍ ﻲﻨﻧﺍ ﻱﺪﻴﺳ ﺎﻳ ﺪﻘﺘﻌﺗﺍ» :ﻪﻟ ﺖﻠﻘﻓ ﺀﺎﻣﻭﺪﺸﻣ ﻩﺍﺫ</w:t>
        <w:br/>
        <w:t>ﻞﻛ ﻮﻫ ﺐﺤﻟﺍ ﺍﺬﻫ ﻥﺍﻭ» :ﺖﻠﻗ «.ﻢﻌﻧ» :ﻝﺎﻗ «؟ﻞﻤﺘﺤﺗ ﻥﺍ ﺓﺍﺮﻣﺍ ﻊﻴﻄﺘﺴﺗ ﺎﻣ ﻲﻬﺘﻨﻣ ﻮﻫ</w:t>
        <w:br/>
        <w:t>ﻞﺟﺍ ﻦﻣ ﻪﺘﻴﺤﺻ ﺪﻗ» :ﺖﻠﻗ «.ﻲﺘﻴﻨﺑ ﺎﻳ ﻢﻌﻧ» :ﻝﺎﻗ «؟ﺓﺎﻴﺤﻟﺍ ﻲﻓ ﻚﻠﻣﺍ ﺎﻣﻭ ﻲﺗﺩﺎﻌﺳﻭ ﻲﻟﺎﻣﺁ</w:t>
        <w:br/>
        <w:t>ﻙﺮﺗ ﻢﻟﻭ «ﻚﻓﺮﻌﺗ ﻻ ﺓﺍﺮﻣﺍ ﻥﺍ ﺎﻬﻟ ﻞﻗﻭ .ﻪﻳﺎﻨﻫﻭ ﻞﺒﻘﺘﺴﻤﻟﺍ ﺓﺩﺎﻌﺴﺑ ﺎﻫﺮﺸﺑﻭ ﺎﻬﻴﻟﺍ ﺪﻌﻓ .ﻚﺘﻨﺑﺍ</w:t>
        <w:br/>
        <w:t>ﺎﻬﻟ ﷲ ﻱﺎﺳﺎﻓ .ﻚﻠﺟﺍ ﻦﻣ ﻥﻵﺍ ﺕﻮﻤﺗ .ﻚﻴﻠﻋ ﻖﻔﺸﺗﻭ ﻚﺒﺤﺗ ﺎﻬﻨﻜﻟﻭ ﺀﺎﻬﺗﺎﻴﺣ ﻡﺎﻳﺍ ﻦﻣ ﻡﻮﻳ ﻲﻓ</w:t>
      </w:r>
    </w:p>
    <w:p>
      <w:pPr>
        <w:pStyle w:val="Heading1"/>
        <w:bidi/>
      </w:pPr>
      <w:r>
        <w:t>«ﻥﺍﺮﻔﻐﻟﺍﻭ ﺔﻤﺣﺮﻟﺍ</w:t>
      </w:r>
    </w:p>
    <w:p>
      <w:pPr>
        <w:bidi/>
      </w:pPr>
      <w:r>
        <w:t>ﺎﻬﺑ ﻲﻀﻓﺍ ﻻﺍ ﺀﺎﻨﺜﻟﺍﻭ ﺮﻜﺸﻟﺍ ﺕﺎﻤﻠﻛ ﻦﻣ ﺔﻤﻠﻛ ﻉﺪﻳ ﻢﻟﻭ ﺀﺍﺭﻭﺮﺳﻭ ﺍﺮﺸﺑ ﻪﻬﺟﻭ ﻞﻠﻬﺘﻓ</w:t>
        <w:br/>
        <w:t>ﻲﺑﺎﺜﺘﻛﺍﻭ ﻲﻧﺰﺣ ﻝﺎﺤﺘﺳﺍﻭ .ﻱﺪﺒﻛ ﺖﺑﺎﺻﺍ ﻲﺘﻟﺍ ﺔﺑﺮﻀﻟﺍ ﻢﻟﺍ ﻪﻃﺎﺒﺘﻏﺍﻭ ﻩﺭﻭﺮﺳ ﻲﻧﺎﺴﻧﺎﻓ ﻲﻟ</w:t>
        <w:br/>
        <w:t>ﻪﻴﻠﻋ ﺺﻐﻨﻳ ﺎﻣ ﺔﻋﺎﺴﻟﺍ ﻚﻠﺗ ﻲﻓ ﻲﻬﺟﻭ ﻲﻓ ﺮﻳ ﻢﻟ ﻥﺍ ﻲﻠﻋ ﷲ ﺕﺪﻤﺤﻓ .ﻥﻮﻜﺳﻭ ﺔﻴﺣﺍﺭ ﻲﻟﺍ</w:t>
        <w:br/>
        <w:t>ﺍ .ﻪﻃﺎﺒﺘﻏﺍﻭ ﻩﺭﻭﺮﺳ</w:t>
      </w:r>
    </w:p>
    <w:p>
      <w:pPr>
        <w:pStyle w:val="Heading1"/>
        <w:bidi/>
      </w:pPr>
      <w:r>
        <w:t>ﺏﻮﻟﺍ ﺏ</w:t>
      </w:r>
    </w:p>
    <w:p>
      <w:pPr>
        <w:bidi/>
      </w:pPr>
      <w:r>
        <w:t>ﻥﺎﺟ» ﺰﻴﻛﺮﻤﻟﺍ ﻂﺨﺑ ﻮﻫ ﺍﺫﺎﻓ .ﻪﻧﺍﻮﻨﻋ ﺕﺍﺮﻘﻓ ﺀﺪﻳﺮﺒﻟﺍ ﻪﺑ ﺀﺎﺟ ﺎﺑﺎﺘﻛ ﻲﻨﺘﻄﻋﺎﻓ ﺎﻬﻴﻟﺍ ﺖﺒﻫﺬﻓ</w:t>
        <w:br/>
        <w:t>؛ﻞﻌﻓﺍ ﺎﻤﺑ ﻲﻟﺍ ﻲﺣﻭﺍ ﺪﻗ ﷲ ﻥﺍ ﻲﺴﻔﻧ ﻲﻓ ﻊﻗﻭﻭ ؛ﻩﺍﺭﺍ ﻥﺍ ﻞﺒﻗ ﻪﻨﻤﻀﺘﻳ ﺎﻣ ﺖﻤﻠﻌﻓ ,«ﺐﻴﻠﻴﻓ</w:t>
        <w:br/>
        <w:t>؛ﻲﺘﻤﻳﺰﻋ ﻉﺰﻋﺰﻳ ﺎﻣ ﻲﻘﻳﺮﻃ ﻲﻓ ﻲﻟ ﺽﺮﻌﻳ ﻥﺍ ﻑﺎﺧﺍ ﻲﺒﺘﻜﻣ ﺔﻓﺮﻏ ﻲﻟﺍ ﺔﻋﺮﺴﻣ ﺚﺒﻫﺬﻓ</w:t>
        <w:br/>
        <w:t>ﻙﺪﻨﻋ ﻲﺜﻌﺗﺎﺳ» :ﺔﻤﻠﻜﻟﺍ ﻩﺬﻫ ﺓﺮﻴﻐﺻ ﺔﻗﺎﻄﺑ ﻲﻓ ﻪﺒﺣﺎﺼﻟ ﺖﺒﺘﻛﻭ ﺏﺎﺘﻜﻟﺍ ﺕﺍﺮﻗ ﻙﺎﻨﻫﻭ</w:t>
        <w:br/>
        <w:t>.ﺪﻳﺮﺒﻟﺍ ﻕﻭﺪﻨﺻ ﻲﻓ ﺎﻬﻴﻘﻠﺘﻟ ﺲﻧﺩﻭﺮﺑ ﺎﻬﺘﻴﻄﻋﺍ ﻢﺛ «.ﺔﻠﻴﻠﻟﺍ</w:t>
        <w:br/>
        <w:t>ﺮﻣﺍ ﻦﻣ ﺎﻴﻴﺷ ﻢﻠﻌﻳ ﻻ «ﻥﺎﻣﺭﺍ» ﻥﺍ» :ﻪﻟ ﺖﻠﻘﻓ ,ﻪﺘﻛﺮﺗ ﺚﻴﺣ ﻪﺗﺪﺟﻮﻓ ﻚﻴﺑﺍ ﻲﻟﺍ ﺕﺪﻋﻭ</w:t>
        <w:br/>
        <w:t>ﺔﺒﺣﺎﺻ ﻲﻧﺍ ﻲﻓ ﻚﺸﻳ ﻻ ﺔﻌﻃﺎﻘﻣ ﺏﺎﺘﻛ ﻪﻴﻟﺍ ﺐﺘﻛﺎﺳﻭ .ﻩﺎﻘﻠﺗ ﻦﻴﺣ ﻪﻨﻋ ﺎﻬﻤﺘﻛﺎﻓ .ﻩﺬﻫ ﻚﺗﺭﺎﻳﺯ</w:t>
        <w:br/>
        <w:t>؛ﺓﺮﻴﻏ ﻞﺟﺮﺑ ﺖﻠﺼﺗﺍ ﺪﻗ ﻲﻨﻧﺍ ﺍﺪﻏ ﻭﺍ ﻡﻮﻴﻟﺍ ﻢﻠﻌﻴﺳﻭ .ﻥﺎﻛ ﺎﻤﻴﻓ ﻚﻟ ﺪﻳ ﻻ ﻥﺍﻭ ؛ﻪﻴﻓ ﻱﺍﺮﻟﺍ</w:t>
        <w:br/>
        <w:t>ﻩﺀﺎﺟﺭ ﺎﻌﻃﺎﻗ ﻚﻌﻣ ﺮﻓﺎﺴﻳ ﻥﺍ ﻦﻣ ﺍﺬﺑ ﻪﻟ ﺪﺠﻳ ﻼﻓ .ﻩﺪﻬﻌﺑ ﺕﺭﺪﻏﻭ ﻪﺘﻨﺧ ﺪﻗ ﻲﻨﻧﺍ ﻱﺮﻴﻓ</w:t>
        <w:br/>
        <w:t>ﻲﻠﺒﻴﺴﻓ .ﻚﻟﺬﺑ ﻞﻔﺤﺗ ﻼﻓ .ﻊﻴﺑﺎﺳﺍ ﺔﻌﻀﺑ ﻭﺍ ﻡﺎﻳﺍ ﺔﻌﻀﺑ ﺔﻣﺪﺼﻟﺍ ﻩﺬﻬﻟ ﻢﻟﺎﺗ ﺎﻤﺑﺭﻭ ﺀﻲﻨﻣ</w:t>
        <w:br/>
        <w:t>ﻚﻨﻣ ﺪﻳﺭﺍ ﻻ ﺓﺪﺣﺍﻭ ﺔﺒﻠﻃ ﻙﺪﻨﻋ ﻲﻟ ﻥﺍ ﺮﻴﻏ .ﺐﻠﻗ ﻞﻛ ﻲﻓ ﺐﺣ ﻞﻛ ﻲﻠﺒﻳ ﺎﻤﻛ ﻪﺒﻠﻗ ﻲﻓ ﻲﺒﺣ</w:t>
      </w:r>
    </w:p>
    <w:p>
      <w:pPr>
        <w:pStyle w:val="Heading1"/>
        <w:bidi/>
      </w:pPr>
      <w:r>
        <w:t>«؟ﺎﻬﺑ ﻲﻟ ﺢﻤﺴﺗ ﻞﻬﻓ ﺀﺎﻫﺍﻮﺳ</w:t>
      </w:r>
    </w:p>
    <w:p>
      <w:pPr>
        <w:bidi/>
      </w:pPr>
      <w:r>
        <w:t>77</w:t>
        <w:br/>
        <w:t>ﺕﺍﺮﺒﻌﻟﺍ</w:t>
        <w:br/>
        <w:t>ﺍﺮﻴﺜﻛ ﺎﻫﺪﺑﺎﻛﺍ ﻲﺘﻟﺍ ﺔﻠﻌﻟﺍ ﻥﺍﻭ ؛ﺔﻀﻳﺮﻣ ﻲﻧﺍ» :ﺖﻠﻗ «ﺀﻲﺷ ﻞﻜﺑ ﻚﻟ ﺢﻤﺳﺍ ﻢﻌﻧ» :ﻝﺎﻗ</w:t>
        <w:br/>
        <w:t>ﻲﻟﺍ ﻪﺑ ﺐﻫﺬﺗ ﻲﺘﺣ - ﺕﺮﺼﻗ ﻡﺍ ﺖﻟﺎﻃ - ﺎﻬﺒﺣﺎﺻ ﻙﺮﺘﺗ ﻻ ﺎﻬﻧﺍ ﺎﻬﻨﻋ ﺱﺎﻨﻟﺍ ﺙﺪﺤﺘﻳ ﺎﻣ</w:t>
        <w:br/>
        <w:t>ﻲﻠﻋ ﺚﺤﺒﺻﺍ ﺪﻗ ﻲﻨﻧﺍ ﻪﻴﻓ ﻢﻠﻌﺗ ﻱﺬﻟﺍ ﻡﻮﻴﻟﺍ ﻲﻓ ﻥﺎﻣﺭﻻ ﻥﺫﺎﺗ ﻥﺍ ﻩﺎﻳﺍ ﻚﻟﺎﺳﺍ ﺎﻣ ﻞﻜﻓ ؛ﻩﺮﺒﻗ</w:t>
        <w:br/>
        <w:t>ﻪﻴﻟﺍ ﻪﺘﺒﻧﺫﺍ ﻱﺬﻟﺍ ﻲﺒﻧﺫ ﻦﻋ ﻪﻟ ﺭﺬﺘﻋﺍﻭ ﺀﺮﻴﺧﻻﺍ ﻉﺩﺍﻮﻟﺍ ﻪﻋﺩﻭﺍﻭ ﻩﺍﺭﻻ ﻲﻨﻴﺗﺎﻳ ﻥﺍ ﻱﺮﺒﻗ ﺔﻓﺎﺣ</w:t>
        <w:br/>
        <w:t xml:space="preserve"> «.ﺔﺘﻴﻣﻭ ﺔﻴﺣ ﻪﻣﺍﺮﺘﺣﺍﻭ ﻪﺒﺣ ﺮﺴﺧﺍ ﻻ ﻲﺘﺣ</w:t>
        <w:br/>
        <w:t>ﻝﺎﺳﺍﻭ ﺀﺕﺩﺭﺍ ﺎﻤﺑ ﻙﺪﻋﺍ ﻲﻨﻧﺍ !ﻲﺘﻴﻨﺑ ﺎﻳ ﻚﻟ ﻩﺎﺘﻤﺣﺭ ﺍﻭ» :ﻝﺎﻗﻭ .ﺔﻌﻣﺍﺩ ﺓﺮﻈﻧ ﻲﻟﺍ ﺮﻈﻨﻓ</w:t>
        <w:br/>
        <w:t>ﺀﺎﺑﺍ ﻚﻟﺫ ﺖﻴﺑﺎﻓ .ﺔﻧﻮﻌﻤﻟﺍ ﻦﻣ ﺎﻴﻴﺷ ﻞﻋ ﺽﺮﻌﻳ ﻥﺍ ﻝﻭﺎﺣ ﻢﺛ «ﺀﺍﺰﻌﻟﺍﻭ ﺀﺎﻔﺸﻟﺍ ﻚﻟ ﷲ</w:t>
        <w:br/>
        <w:t>ﻦﻴﺑ ﻲﺳﺍﺭ ﺬﺧﺎﻓ «.ﺔﺒﻫ ﺎﻬﺘﺒﻫﻭ ﻞﺑ ﺀﺎﻌﻴﺑ ﻱﺪﻴﺳ ﺎﻳ ﻲﺴﻔﻧ ﻊﺑﺍ ﻢﻟ ﻲﻨﻧﺍ» :ﻪﻟ ﺖﻠﻗﻭ ﺀﺍﺪﻳﺪﺷ</w:t>
        <w:br/>
        <w:t>ﻲﻨﻋﺩﻭﻭ ﺀﺎﻬﺑ ﺖﻴﺤﺿ ﻲﺘﻟﺍ ﻲﺘﻴﺤﻀﺗ ﻲﻠﻋ ﻲﻟ ﺀﺍﺰﺟ ﺮﻴﺧ ﺖﻧﺎﻛ ﺔﻠﺒﻗ ﻲﻨﻴﺒﺟ ﻲﻓ ﻲﻨﻠﺒﻗﻭ ﻪﻳﺪﻳ</w:t>
        <w:br/>
        <w:t>.ﻲﻀﻣﻭ</w:t>
        <w:br/>
        <w:t>.ﻙﺎﻨﻫ ﻲﻟﺰﻨﻣ ﻲﻟﺍ ﺖﺒﻫﺫﻭ ﺀﺲﻳﺭﺎﺑ ﻲﻟﺍ «ﺲﻧﺩﻭﺮﺑ» ﻊﻣ ﺕﺮﻓﺎﺳﻭ ؛ﻲﺘﺒﻴﻘﺣ ﻲﻓ ﺎﻬﺘﻌﺿﻭﻭ</w:t>
        <w:br/>
        <w:t>ﻒﻗﻭ ﻢﻛﻭ ؛ﻉﻮﻣﺪﻟﺍ ﻦﻣ ﺖﺒﻜﺳ ﻢﻛ ﻢﻠﻌﻳ ﷲﻭ ؛ﻪﻤﻠﻌﺗ ﻱﺬﻟﺍ ﺏﺎﺘﻜﻟﺍ ﻚﻟﺫ ﻪﻴﻓ ﻚﻴﻟﺍ ﺖﺒﺘﻜﻓ</w:t>
        <w:br/>
        <w:t>ﻪﺘﻴﺻﻭﺍﻭ ﻝﺰﻨﻤﻟﺍ ﺱﺭﺎﺣ ﻪﺜﻴﻄﻋﺎﻓ .ﻪﺘﻤﻤﺗﺍ ﻲﺘﺣ ﻪﺘﺑﺎﺘﻛ ﺀﺎﻨﺛﺍ ﺎﻬﻴﻠﻳ ﺎﻣﻭ ﺔﻤﻠﻛ ﻞﻛ ﻦﻴﺑ ﻲﺒﻠﻗ</w:t>
        <w:br/>
        <w:t>.ﺰﻴﻛﺮﻤﻟﺍ ﺪﻬﻌﺑ ﺀﺎﻓﻮﻠﻟ ﺖﺒﻫﺫ ﻢﺛ .ﻚﻴﻴﺠﻣ ﺪﻨﻋ ﻚﻴﻟﺍ ﻪﻤﻠﺴﻳ ﻥﺍ</w:t>
        <w:br/>
        <w:t>ﻚﻟ ﻝﻮﻗﺍ ﻥﺍ ﻱﻮﺳ ﺎﻴﻴﺷ ﺎﻬﻨﻣ ﻚﻴﻠﻋ ﺺﻗﺍ ﻥﺍ ﻊﻴﻄﺘﺳﺍ ﻼﻓ ﻞﺟﺮﻟﺍ ﻚﻟﺫ ﻊﻣ ﻲﺗﺎﻴﺣ ﺎﻣﺍ</w:t>
        <w:br/>
        <w:t>ﻲﻨﺴﻧﻮﻳ ﻱﺬﻟﺍ ﻞﺟﺮﻟﺍ ﻪﻴﻓ ﺭﺍ ﻢﻟﻭ ﺀﺎﻬﺑ ﻪﺴﻔﻧ ﻲﻨﻤﻳﻭ ﺀﺎﻬﻠﻴﺨﺘﻳ ﻥﺎﻛ ﻲﺘﻟﺍ ﺓﺍﺮﻤﻟﺍ ﻲﻓ ﺮﻳ ﻢﻟ ﻪﻧﺍ</w:t>
        <w:br/>
        <w:t>.ﺎﻳﺫﺎﻛ ﻻﻭ ﺎﻗﺩﺎﺻ ﺎﻘﻳﺪﺻ ﻢﻟﺎﻌﻟﺍ ﻲﻓ ﻲﻟ ﻑﺮﻋﺍ ﻻ ﺖﺤﺒﺻﺎﻓ ﺀﺎﻨﻗﺮﺘﻓﺎﻓ ﺀﻲﺴﻔﻨﺑ ﻪﺴﻔﻧ ﻂﻠﺨﻳﻭ</w:t>
        <w:br/>
        <w:t>ﻚﻟﺫ ﺪﻌﺑ ﻱﺮﺗ ﻞﻬﻓ .ﻚﻴﻟﺍ ﻪﺘﺒﻧﺫﺍ ﻱﺬﻟﺍ ﻲﺒﻧﺫ ﺍﺬﻫﻭ ﺀﻲﻫ ﺎﻤﻛ «ﻥﺎﻣﺭﺍ» ﺎﻳ ﻲﺘﺼﻗ ﻩﺬﻫ</w:t>
      </w:r>
    </w:p>
    <w:p>
      <w:pPr>
        <w:pStyle w:val="Heading1"/>
        <w:bidi/>
      </w:pPr>
      <w:r>
        <w:t>١ ‎١ ؟ﺔﻋﺩﺎﺧ ﻭﺍ ﺔﻨﻳﺎﺧ ﻲﻧﺍ</w:t>
      </w:r>
    </w:p>
    <w:p>
      <w:pPr>
        <w:bidi/>
      </w:pPr>
      <w:r>
        <w:t>ﺓﺪﺣﻮﻤﻟﺍ ﻦﻣ ﻚﺴﻔﻧ ﻲﻓ ﺎﻣ ﻥﺍ ﻲﻟﺍ ﻞﻴﺨﻳ ﻲﻠﻣﺍﻭ «ﻙﺍﺭﺍ ﻥﺍ ﻞﺒﻗ ﺕﻮﻣﺎﺳ ﻲﺘﻧﺍ ﻲﻨﺛﺪﺤﻳ ﻲﺒﻠﻗ ‏٠</w:t>
        <w:br/>
        <w:t>ﻚﻟ ﻲﻧﺎﻌﻨﻳ ﻲﺘﻟﺍ ﺔﻋﺎﺴﻟﺍ ﻲﻓ «ﺲﻳﺭﺎﺑ» ﻲﻟﺍ ﺩﻮﻌﺘﺳ ﻚﻧﺍﻭ ؛ﺕﻮﻤﻟﺍ ﺪﻌﺑ ﺎﻣ ﻲﻟﺍ ﺮﻤﺘﺴﻳ ﻻ ﻞﻋ</w:t>
        <w:br/>
        <w:t>ﻡﺎﻳﺍ ﻦﻣ ﺔﺒﻘﺣ ﻩﺀﺎﻨﻫﻭ ﻚﺒﻠﻗ ﺓﺩﺎﻌﺳ ﺖﻟﻮﺗ ﻲﺘﻟﺍ ﺔﻨﻴﻜﺴﻤﻟﺍ ﺓﺍﺮﻤﻟﺍ ﻚﻠﺗ ﺮﺒﻗ ﺭﻭﺰﺘﻟ ﻲﻋﺎﻨﻟﺍ ﺎﻬﻴﻓ</w:t>
        <w:br/>
        <w:t>ﺎﻤﻴﺑﺭﻭ .ﻚﻔﻄﻋﻭ ﻚﺒﺣ ﻦﻣ ﻲﺘﺣ .ﺀﻲﺷ ﻞﻛ ﻦﻣ ﺪﻴﻟﺍ ﺔﻏﺭﺎﻓ ﺎﻴﻧﺪﻟﺍ ﻦﻣ ﺚﺟﺮﺧ ﻢﺛ .ﻚﺗﺎﻴﺣ</w:t>
        <w:br/>
        <w:t>ﻲﻟﺍ ﺕﻮﻤﻟﺍ ﺎﻬﺑ ﺐﻫﺫ ﻥﺍ ﻲﻟﺍ ﻙﺪﻌﺑ ﻦﻣ ﺎﻬﻟ ﻢﺗ ﺎﻣ ﺔﻓﺮﻌﻣ ﻝﻭﺎﺤﺗ ﻥﺍ ﺎﻬﻧﺎﺸﺑ ﻡﺎﻤﺘﻫﻻﺍ ﻚﺑ ﻎﻠﺑ</w:t>
        <w:br/>
        <w:t>.ﺎﻫﺮﺒﻗ</w:t>
        <w:br/>
        <w:t>ﻞﺒﻘﺘﺴﻣ ﻲﻓ ﺎﻫﺀﺮﻘﺗ ﻚﻠﻌﻟ «ﺲﻧﺩﻭﺮﺑ» ﺪﻨﻋ ﻚﻟ ﺎﻬﻛﺮﺗﺍﻭ .ﺕﺍﺮﻛﺬﻤﻟﺍ ﻩﺬﻫ ﺐﺘﻛﺍ ﺍﺬﻧﺎﻬﻓ</w:t>
        <w:br/>
        <w:t>ﺓﺭﺎﻬﻄﻟﺍ ﺏﻮﺛ ﺕﻮﻤﻟﺍ ﻪﺴﺒﻟﺍ ﺪﻗ ﺱﺪﻘﻣ ﻑﺍﺮﺘﻋﺍ ﺏﺎﺘﻛ ﻲﻟﺍ ﺮﻈﻨﺗ ﺎﻤﻛ ﺎﻬﻴﻟﺍ ﺮﻈﻨﺘﻓ ؛ﻡﺎﻳﻻﺍ</w:t>
        <w:br/>
        <w:t>3</w:t>
      </w:r>
    </w:p>
    <w:p>
      <w:pPr>
        <w:pStyle w:val="Heading1"/>
        <w:bidi/>
      </w:pPr>
      <w:r>
        <w:t>1861 ﺮﻳﺎﻨﻳ</w:t>
      </w:r>
    </w:p>
    <w:p>
      <w:pPr>
        <w:bidi/>
      </w:pPr>
      <w:r>
        <w:t>ﻲﺑﺎﺘﻛ ﻞﻤﻬﺗ ﻢﻟ ﻚﻧﻻ ؛ﻚﺒﻠﻘﺑﻭ ﻚﻤﺴﺠﺑ ﺪﻴﻌﺑ ﺀﺍﺪﺟ ﻲﻨﻋ ﺪﻴﻌﺑ ﺖﻧﺍ ؟«ﻥﺎﻣﺭﺍ» ﺎﻳ ﺖﻧﺍ ﻦﻳﺍ</w:t>
        <w:br/>
        <w:t>ﻦﻣ ﻚﺴﻔﻧ ﻲﻓ ﻥﺎﻛ ﺎﻣ ﻥﻻ ﻻﺍ ﺮﻴﺧﻻﺍ ﻲﻓﺍﺮﺘﻋﺍ ﻉﺎﻤﺳﻭ ﻲﺗﺭﺎﻳﺰﻟ ﻪﻴﻓ ﻚﺗﻮﻋﺩﻭ ﻚﻟ ﻪﺘﺒﺘﻛ ﻱﺬﻟﺍ</w:t>
        <w:br/>
        <w:t>ﺐﺤﻤﻟﺍ ﺮﻛﺬﻳ ﺎﻤﻛ ﻲﻧﺮﻛﺬﺗ ﻻ ﺖﺤﺒﺻﺎﻓ ﺀﻝﺎﻔﻏﺍﻭ ﻥﺎﻴﺴﻧ ﻲﻟﺍ ﻝﺎﺤﺘﺳﺍ ﺪﻗ ﻲﻠﻋ ﺓﺪﺟﻮﻤﻟﺍﻭ ﺐﺘﻌﻟﺍ</w:t>
        <w:br/>
        <w:t>ﻚﻠﺗ ﻡﺪﺘﻟﻭ ؛ﷲ ﺩﺍﺭﺍ ﺎﻣ ﻦﻜﻴﻠﻓ .ﻪﻘﻳﺪﺻ ﻲﻠﻋ ﻖﻳﺪﺼﻟﺍ ﻒﻄﻌﻳ ﺎﻤﻛ ﺮﻋ ﻒﻄﻌﺗ ﻻﻭ ؛ﻪﺒﻴﺒﺣ</w:t>
        <w:br/>
        <w:t>ﺀﺎﻔﻴﺷ ﻚﻨﻣ ﺔﻤﻗﺎﻧ ﻻﻭ ؛ﻚﻴﻠﻋ ﺓﺪﺟﺍﻭ ﺮﻴﻏ ﻲﻧﺎﻓ ؛ﻚﻣﻮﻗﻭ ﻚﻠﻫﺍ ﻦﻴﺑ ﺎﻬﺑ ﻢﻌﻨﺗ ﻲﺘﻟﺍ ﺓﺩﺎﻌﺴﻟﺍ</w:t>
        <w:br/>
        <w:t>.ﻉﺪﺗ ﺎﻣﻭ ﻲﺗﺎﺗ ﺎﻣ ﻞﻜﺑ ﺎﺿﺮﻟﺍﻭ ﺹﻼﺧﻻﺍﻭ ﺐﺤﻟﺍ ﻻﺍ ﻲﺴﻔﻧ ﻲﻓ ﻚﻟ ﺔﻠﻣﺎﺣ ﻻﻭ</w:t>
        <w:br/>
        <w:t>ﻥﻻﻭ .ﺝﻭﺮﺨﻟﺍ ﻦﻣ ﻲﻨﻌﻨﻣ ﺐﻴﺒﻄﻟﺍ ﻥﻻ ؛ﺱﺎﻨﻟﺍ ﻦﻣ ﺍﺪﺣﺍ ﺎﻬﻴﻓ ﺭﺍ ﻢﻟ ﻡﺎﻳﺍ ﺓﺪﻋ ﻲﻟ</w:t>
        <w:br/>
        <w:t>ﻝﺎﺳﺭﺎﺑ ﻲﺗﺭﺎﻳﺯ ﻦﻣ ﻥﻮﻌﻨﻘﻳ ﺍﻮﺤﺒﺻﺍ ﺪﻗ ﻲﺨﻐﻣ ﺎﻤﻴﻓ ﻲﻨﻧﻮﻓﺮﻌﻳ ﺍﻮﻧﺎﻛ ﻦﻳﺬﻟﺍ ﻲﻳﺎﻗﺪﺻﺍ</w:t>
        <w:br/>
        <w:t>ﺪﻘﻟﻭ .ﻢﻬﻔﻴﺨﻳ ﺮﻣﺍ ﻦﻣ ﻥﻭﺮﻔﻳ ﺎﻤﻧﺎﻛ ﻦﻴﻋﺮﺴﻣ ﻥﻮﻓﺮﺼﻨﻳ ﻢﺛ ؛ﻲﺘﻣﺩﺎﺧ ﻊﻣ ﻲﻟﺍ ﻢﻬﺗﺎﻗﺎﻄﺑ</w:t>
        <w:br/>
        <w:t>؛ﺔﻠﺑﺎﻘﻤﻟﺎﺑ ﻢﻬﻟ ﻥﺫﺁ ﻲﺘﺣ ﻝﺍﻮﻄﻟﺍ ﺕﺎﻋﺎﺴﻟﺍ ﻥﻭﺮﻈﺘﻨﻳ ﺍﻮﺜﺒﻟ ﺎﻫﻮﻠﺳﺭﺍ ﺍﺫﺍ ﻡﻮﻴﻟﺍ ﻞﺒﻗ ﺍﻮﻧﺎﻛ</w:t>
        <w:br/>
        <w:t>!ﻦﻴﻧﻭﺰﺤﻣ ﻦﻴﻔﺳﺁ ﺍﻭﺩﺎﻋ ﺎﻫﻮﻣﺮﺣ ﻥﺍﻭ ﺀﺍﺭﻭﺮﺳﻭ ﺎﺧﺮﻓ ﺎﻬﺑ ﺍﻭﺭﺎﻃ ﺎﻬﺑ ﺍﻭﺮﻔﻇ ﺍﺫﺎﻓ</w:t>
        <w:br/>
        <w:t>ﻢﻬﻧﺍ ﻥﻮﻨﻈﻳ ﺍﻮﻧﺎﻛ ﻥﺎﻓ ؟ﻢﻬﺗﺍﺭﺎﻳﺯ ﺍﻮﻌﻄﻗ ﺎﻤﻛ ﻢﻬﺗﺎﻗﺎﻄﺑ ﻥﻮﻌﻄﻘﻳ ﻻ ﻢﻟ ﻱﺭﺩﺍ ﻻﻭ</w:t>
        <w:br/>
        <w:t>ﺓﺮﺷﺎﻌﻤﻠﻟ ﺢﻠﺻﺍ .ﺲﻔﻨﻟﺍ ﺔﺒﻴﻃ ﺀﻢﺴﺠﻟﺍ ﺔﺤﻴﺤﺻ ﻡﺎﻳﻻﺍ ﻞﺒﻘﺘﺴﻣ ﻲﻓ ﻢﻬﻨﻴﺑ ﻲﻨﻧﻭﺮﻴﺳ</w:t>
        <w:br/>
        <w:t>.ﻥﻮﻴﻄﺨﻣ ﻢﻬﻨﻇ ﻲﻓ ﻢﻬﻓ ﺀﻞﺒﻗ ﻦﻣ ﻲﻨﻧﻭﺪﻬﻌﻳ ﺍﻮﻧﺎﻛ ﺎﻤﻛ ﺔﻧﺩﺎﺨﻤﻟﺍﻭ</w:t>
        <w:br/>
        <w:t>ﻻﻭ ﺀﻲﺴﻔﻧ ﻱﻮﺳ ﻢﻟﺎﻌﻟﺍ ﻲﻓ ﺪﺣﺎﺑ ﺲﻧﺁ ﻻ ﺖﺤﺒﺻﺍ ﻲﻨﻧﺎﻓ ﺀﺍﻮﻠﻤﻋ ﺎﻤﻴﻓ ﺍﻮﻨﺴﺣﺍ ﺪﻘﻟ</w:t>
        <w:br/>
        <w:t>ﻡﺎﻳﻻﺍ ﻚﻠﺘﺑﻭ ﻚﺑ ﻲﻧﺮﻛﺬﺘﻓ ﻚﻨﻋ ﺎﻬﻠﻳﺎﺳﺍ ﻥﺍ ﺎﻬﺑ ﺕﻮﻠﺧ ﻲﺘﻣ ﻊﻴﻄﺘﺳﺍ ﻲﻧﻻ ﻻﺍ ﻲﺴﻔﻨﺑ ﺲﻧﺁ</w:t>
        <w:br/>
        <w:t>ﻦﻋ ﻲﻟ ﻲﻗﺎﺒﻟﺍ ﺀﺍﺰﻌﻟﺍ ﻲﻫ ﻡﺎﻳﻻﺍ ﻚﻠﺗ ﻱﺮﻛﺫﻭ .«ﻝﺎﻔﻴﺟﻮﺑ» ﻲﻓ ﻚﻌﻣ ﺎﻬﺘﻴﻀﻗ ﻲﺘﻟﺍ ﺓﺪﻴﻌﺴﻟﺍ</w:t>
        <w:br/>
        <w:t>ﺪﻘﻠﻓ ﺀﺎﻫﺪﺑﺎﻛﺍ ﻲﺘﻟﺍ ﻡﻻﻵﺍ ﻩﺬﻫ ﻞﻛ ﻞﻤﺘﺤﻳ ﻥﺎﺴﻧﻻﺍ ﻢﺴﺟ ﻥﺍ «ﻥﺎﻣﺭﺍ» ﺎﻳ ﻦﻇﺍ ﺖﻨﻛ ﺎﻣ</w:t>
        <w:br/>
        <w:t>ﺔﻋﺎﺴﻟﺍ ﻲﻓ ﻲﻨﻧﺍﻭ ,ﻉﺰﻨﻟﺍ ﻢﻟﺍ ﻮﻫ ﺎﻤﻧﺍ ﻩﺪﺑﺎﻛﺍ ﻱﺬﻟﺍ ﻢﻟﻻﺍ ﻥﺍ ﺎﻬﻴﻓ ﺪﻘﺘﻋﺍ ﺕﺎﻋﺎﺳ ﻲﺑ ﺮﻤﺗ</w:t>
        <w:br/>
        <w:t>؛ﻪﻨﻋ ﺕﺰﺠﻋ ﺪﻗﻭ ؛ﺽﺮﻤﻟﺍ ﻢﻟﺍ ﺍﺬﻫ :ﻲﺴﻔﻧ ﻲﻓ ﺖﻠﻗ ﺖﻘﻔﺘﺳﺍ ﺍﺫﺎﻓ ﺀﻲﺗﺎﻴﺣ ﺕﺎﻋﺎﺳ ﻦﻣ ﺓﺮﻴﺧﻻﺍ</w:t>
      </w:r>
    </w:p>
    <w:p>
      <w:pPr>
        <w:pStyle w:val="Heading1"/>
        <w:bidi/>
      </w:pPr>
      <w:r>
        <w:t>؟ﺕﻮﻤﻟﺍ ﻢﻟﺍ ﻝﺎﻤﺘﺣﺎﺑ ﻲﻟ ﻦﻤﻓ</w:t>
      </w:r>
    </w:p>
    <w:p>
      <w:pPr>
        <w:bidi/>
      </w:pPr>
      <w:r>
        <w:t>ﺕﺩﺮﺑ ﻡﺎﻳﻻﺍ ﻦﻣ ﻡﻮﻳ ﻲﻓ ﻲﺒﻧﺎﺠﺑ ﻙﺍﺭﺍ ﻥﺍ ﻲﻟ ﺭﺪﻗ ﻥﺍ ﻪﻧﺍ ﺎﻧﺎﻴﺣﺍ ﻲﻨﺛﺪﺤﺗ ﻲﺴﻔﻧ ﻥﺍ ﻲﻠﻋ</w:t>
        <w:br/>
        <w:t>؟ﻚﻟﺫ ﷲ ﻲﻟ ﺭﺪﻘﻳ ﻞﻬﻓ .ﻲﻧﻮﻜﺳﻭ ﻲﺘﺣﺍﺭ ﻲﻟﺍ ﺕﺪﻋﻭ ﻲﺴﻔﻧ ﺖﻌﺟﺍﺮﺗﻭ ﺀﻲﺿﺮﻣ ﻦﻣ</w:t>
        <w:br/>
        <w:t>.ﺪﻳﺮﻳ ﺎﻣ ﻞﻌﻔﻴﻟﻭ ﺀﺎﺸﻳ ﺎﻣ ﷲ ﺭﺪﻘﻴﻠﻓ ﷲ ﺪﻴﺑ ﻞﺒﻘﺘﺴﻤﻟﺎﻓ ؛ﻢﻠﻋﺍ ﻻ</w:t>
        <w:br/>
        <w:t>٠</w:t>
        <w:br/>
        <w:t>ﺕﺍﺮﺒﻌﻟﺍ</w:t>
        <w:br/>
        <w:t>6١/‎١ ﺮﻳﺎﺜﻳ ؟©</w:t>
        <w:br/>
        <w:t>؛ﻲﺗﺬﻓﺎﻧ ﺐﻧﺎﺠﺑ ﻼﻴﻠﻗ ﺖﺴﻠﺠﻓ ؛«ﻡﻮﻴﻟﺍ ﺍﺬﻫ ﺡﺎﺒﺻ ﻻﺍ ﻝﺍﻮﻃ ﻡﺎﻳﺍ ﺬﻨﻣ ﻱﺮﻳﺮﺳ ﻕﺭﺎﻓﺍ ﻢﻟ</w:t>
        <w:br/>
        <w:t>ﻞﺒﻗ ﻦﻣ ﻢﻬﻓﺮﻋﺍ ﺖﻨﻛ ﻦﻤﻣ ﺮﻴﺜﻛ ﻲﻠﻋ ﻱﺮﻈﻧ ﻊﻗﻮﻓ .ﺔﻣﺎﻌﻟﺍ ﺓﺎﻴﺤﻟﺍ ﻲﻠﻋ ﺎﻬﻨﻣ ﺖﻓﺮﺷﺍﻭ</w:t>
        <w:br/>
        <w:t>ﺓﺮﻣ ﻲﺘﻓﺮﻏ ﺬﻓﺍﻮﻧ ﻲﻟﺍ ﻩﺮﻈﻧ ﻊﻓﺭ ﻦﻣ ﻢﻬﻨﻴﺑ ﺭﺍ ﻢﻟﻭ .ﻦﻴﻄﺒﺘﻐﻣ ﻦﻴﻫﻻ ﻢﻬﻘﻳﺮﻃ ﻲﻓ ﻦﻳﺮﻳﺎﺳ</w:t>
        <w:br/>
        <w:t>.ﻞﺒﻗ ﻦﻣ ﻪﺑ ﻢﻬﻟ ﺪﻬﻋ ﻻﻭ ؛ﻪﻧﻮﻓﺮﻌﻳ ﻻ ﺖﻴﺒﺑ ﻥﻭﺮﻤﻳ ﺎﻤﻧﺎﻛ ,ﺓﺪﺣﺍﻭ</w:t>
        <w:br/>
        <w:t>!ﻲﻟﻮﺣ ﺭﻭﺪﻳ ﻱﺬﻟﺍ ﺭﺍﺪﺠﻟﺍ ﺍﺬﻫ ﻞﻘﺛﺍ ﺎﻣﻭ !ﻱﺭﺪﺻ ﻖﻴﺿﺍ ﺎﻣﻭ !ﻲﺘﺸﺣﻭ ﺪﺷﺍ ﺎﻣ</w:t>
        <w:br/>
        <w:t>؛ﻱﺮﺒﻗ ﻢﻠﺳ ﻞﻴﻠﻗ ﺎﻤﻋ ﻥﻮﻜﻴﺳ ﻪﻧﺍ ﻲﻨﺛﺪﺤﺗ ﻲﺴﻔﻧ ﻥﻻ ؛ﻱﺮﻳﺮﺳ ﻲﻟﺍ ﺮﻈﻨﻟﺍ ﻖﻴﻃﺍ ﻻ</w:t>
        <w:br/>
        <w:t>ﻑﺍﺮﺷﻻﺍ ﻻﻭ ﺀﺎﻬﻣﺎﺷﺍﻭ ﺚﻳﺩﺎﺣﻻﺍ ﺍﻮﺳﺍ ﻲﺴﻔﻧ ﻦﻋ ﻲﻨﺛﺪﺤﺗ ﺎﻬﻧﻻ ؛ﻲﺗﺁﺮﻣ ﻡﺎﻣﺍ ﻑﻮﻗﻮﻟﺍ ﻻﻭ</w:t>
        <w:br/>
        <w:t>ﺐﻫﺫﺍ ﻦﻳﺎﻓ ﺀﺎﻬﻨﻴﺑﻭ ﻲﻨﻴﺑ ﻞﻴﺣ ﻲﺘﻟﺍ ﺓﺪﻴﻌﺴﻟﺍ ﺔﻴﺿﺎﻤﻟﺍ ﻲﺗﺎﻴﺤﺑ ﻲﻧﺮﻛﺬﺗ ﺎﻬﻧﻻ ؛ﻲﺗﺬﻓﺎﻧ ﻦﻣ</w:t>
        <w:br/>
        <w:t>ﻲﺒﻴﺒﻃ ﺕﻮﺻ ﻻﺍ ﻊﻤﺳﺍ ﻻﻭ ﺀﺍﺭﺮﻜﺘﻣ ﺍﺮﻈﻨﻣ ﻻﺍ ﻱﺭﺍ ﻻﻭ ﺀﺍﺪﺣﺍﻭ ﺎﻣﺎﻌﻃ ﻻﺍ ﻞﻛﺁ ﻻ</w:t>
        <w:br/>
        <w:t>ﺖﻠﻠﻣ ﻲﺘﺣ ﺀﺪﺣﺍﻭ ﺏﺍﻮﺠﺑ ﻪﺒﻴﺠﺘﻓ ﻩﺀﺎﺴﻣﻭ ﻡﻮﻳ ﻞﻛ ﺡﺎﺒﺻ ﻲﻨﻋ ﺎﻬﻟﺎﺴﻳ ﺎﻤﻨﻴﺣ ﻲﺘﻣﺩﺎﺧﻭ</w:t>
        <w:br/>
        <w:t>ﺎﻤﺑﺭﻭ ‏‎٠ ؛ﻲﺘﻓﺮﻏ ﻲﻓ ﻲﻤﺴﺟ ﻦﺠﺳ ﻱﺭﺪﺻ ﻲﻓ ﺔﻨﻴﺠﺳ ﻲﺴﻔﻧ ﻥﺍ ﺮﻌﺷﺍ ﺖﺤﺒﺻﺍﻭ ؛.ﺖﻤﺜﺳﻭ</w:t>
        <w:br/>
        <w:t>ﻲﻨﻴﺑ ﺎﻣ ﻊﻄﻘﻨﻳﻭ ؛ﺔﻛﺮﺤﻟﺍ ﻦﻋ ﻱﺮﻃﺎﺧﻭ ﺮﻴﻜﻔﺘﻟﺍ ﻦﻋ ﻲﻨﻫﺫ ﺎﻬﻴﻓ ﻒﻘﻳ ﺕﺎﻋﺎﺳ ﻲﺑ ﺖﻨﻣ</w:t>
        <w:br/>
        <w:t>.ﻲﺴﻔﻧ ﻲﺘﺣ ﺓﺎﻴﺤﻟﺍ ﻲﻓ ﺀﻲﺷ ﻞﻛﻭ ﻱﺪﻏﻭ ﻲﺴﻣﺍﻭ ﻲﻣﻮﻳ ﻦﻴﺑﻭ</w:t>
        <w:br/>
        <w:t>ﻲﻨﺑﺬﻌﻳ ﺐﻴﺒﻄﻟﺍﻭ .ﻼﻴﻠﻗ ﻻﺍ ﻲﻨﻴﻌﺑ ﻢﻠﻳ ﻻ ﻡﻮﻨﻟﺍﻭ ﺀﺎﻣﺪﻫ ﻱﺭﺪﺻ ﻥﺎﻛﺭﺍ ﻡﺪﻬﻳ ﻝﺎﻌﺴﻟﺍ</w:t>
        <w:br/>
        <w:t>ﺩﺍﺩﺰﻳ ﻱﺮﺼﺑﻭ ﺀﺎﻘﻴﺿ ﺩﺍﺩﺰﻳ ﻲﺴﻔﻧ ﻥﺍ ﺮﻌﺷﺍ ﻡﻮﻳ ﻞﻛﻭ .ﺎﻤﻴﻟﺍ ﺎﺑﺍﺬﻋ ﻪﺗﺍﺩﺎﻤﺿﻭ ﻪﻃﺭﺎﺸﻤﺑ</w:t>
        <w:br/>
        <w:t>ﺡﺎﺒﺷﻻﺍ ﻦﻣ ﺎﺤﺒﺷ ﺎﻬﺒﺴﺣﺍ ﺩﺎﻛﺍ ﻲﺘﺣ ﺀﺎﻴﻴﺸﻓ ﺎﻴﻴﺷ ﻱﺮﻇﺎﻧ ﻦﻋ ﺪﻌﺒﺗ ﺓﺎﻴﺤﻟﺍ ﻥﺍﻭ .ﺔﻤﻠﻇ</w:t>
        <w:br/>
        <w:t>٠ ‎ﺮﻳﺎﻨﻳ‏ 1806١1</w:t>
        <w:br/>
        <w:t>ﺖﺒﻫﺬﻓ «؟ﺮﺒﺨﻟﺍ ﺎﻣ» :«ﺲﻧﺩﻭﺮﺑ» ﺖﻟﺎﺴﻓ .ﻝﺰﻨﻤﻟﺍ ﺀﺎﻨﻓ ﻲﻓ ﺍﺮﻴﺜﻛ ﺎﺒﺠﻟ ﻡﻮﻴﻟﺍ ﺡﺎﺒﺻ ﺖﻌﻤﺳ</w:t>
        <w:br/>
        <w:t>ﻢﻟﻭ .ﻦﻴﺤﻳﺎﺼﺘﻣ ﻦﻴﻌﻓﺪﻨﻣ ﻲﺘﻓﺮﻏ ﺍﻮﻠﺧﺩ ﻲﺘﺣ ﺔﻠﻴﻠﻗ ﺕﺎﻈﺤﻟ ﻻﺍ ﻲﻫ ﺎﻣﻭ «ﻥﻭﺀﺎﺸﻳ ﺎﻣ</w:t>
        <w:br/>
        <w:t>ﺾﻔﺨﻳ ﻭﺍ ﺀﻝﺰﻨﻤﻟﺍ ﺔﺒﺣﺎﺼﻟ ﺎﻣﺍﺮﺘﺣﺍ ﻪﺳﺍﺭ ﻦﻋ ﻪﺘﻌﺒﻗ ﻊﻓﺮﻳ ﻥﺍ ﻢﻬﻨﻣ ﺪﺣﺍﻭ ﺮﻃﺎﺨﺑ ﺮﻤﻳ</w:t>
        <w:br/>
        <w:t>ﻥﺍ ﺖﻔﺧﻭ ‏‎٠ ؛ﻪﻴﻠﻋ ﻢﻫﺮﻈﻧ ﻊﻗﻭ ﺎﻣ ﻞﻛ ﻥﻮﻠﺠﺴﻳ ﺍﻮﺸﻤﻓ .ﺔﺑﺬﻌﻤﻟﺍ ﺔﻀﻳﺮﻤﻟﺍ ﻲﻠﻋ ﺎﻛﺎﻔﺷﺍ ﻪﺗﻮﺻ</w:t>
        <w:br/>
        <w:t>ﻲﻠﻋ ﷲ ﺕﺪﻤﺤﻓ .ﺖﻠﻌﻔﻓ ؛ﻢﻬﻨﻋ ﻪﻴﻔﺨﺗ ﻥﺍ «ﺲﻧﻭﺩﺮﺑ» ﻲﻟﺍ ﺕﺮﺷﺎﻓ ,ﻲﺗﺍﺮﻛﺬﻣ ﺮﺘﻓﺩ ﺍﻮﻠﺠﺴﻳ</w:t>
        <w:br/>
        <w:t>١</w:t>
        <w:br/>
        <w:t>ﻪﻟ ﻥﻮﻜﻴﺳ .ﻦﻴﻤﺛ ﻪﻧﺍ» :ﻝﺎﻗﻭ .ﻩﺰﺠﺣ ﻦﻴﻨﻳﺍﺪﻟﺍ ﺪﺣﺍ ﺐﻠﻄﻓ ؛ﻱﺮﻳﺮﺳ ﻲﻟﺍ ﺍﻮﻠﺻﻭ ﻢﺛ «ﻚﻟﺫ</w:t>
        <w:br/>
        <w:t>ﻲﻓ ﻲﻘﻟﺍﻭ ﺀﺎﻬﺷﺍﺮﻓﻭ ﺓﺮﺳﻻﺍ ﻲﻨﺜﺘﺴﻳ ﻥﻮﻧﺎﻘﻟﺍ ﻥﺍ ﺰﺟﺎﺤﻟﺍ ﻪﻤﻬﻓﺎﻓ «.ﻢﻴﻈﻋ ﻥﺎﺷ ﻊﻴﺒﻟﺍ ﻡﻮﻳ</w:t>
        <w:br/>
        <w:t>ﻢﺛ «!ﺎﻬﺗﻮﻣ ﺪﻌﺑ ﻚﻟﺫ ﻞﻌﻔﺗ ﻥﺍ ﻊﻴﻄﺘﺴﺗ ﻚﻧﺍ» :ﺎﻬﻴﻓ ﻝﻮﻘﻳ ﻪﺘﻌﻤﺳ ﻲﻧﺍ ﺐﺴﺣﺍ ﺔﻤﻠﻛ ﻪﻧﺫﺍ</w:t>
        <w:br/>
        <w:t>.ﻩﺭﺎﻬﻧﻭ ﻪﻠﻴﻟ ﻪﻗﺭﺎﻔﻳ ﻻ ﺎﺳﺭﺎﺣ ﻲﺘﻴﺑ ﺏﺎﺑ ﻲﻠﻋ ﺍﻮﻛﺮﺗ ﺎﻣﺪﻌﺑ ﺍﻮﻓﺮﺼﻧﺍ</w:t>
        <w:br/>
        <w:t>ﻱﺬﻟﺍ ﻲﺒﻧﺫ ﺮﻔﻐﺘﺳﺍ ﺎﻬﻴﻓ ﻪﻴﻟﺍ ﺖﺒﺘﻛ ﺓﺮﻣ ﻝﻭﺍ ﻲﻫﻭ .«ﻥﺎﻫﻮﻣ ﻕﻭﺪﻟﺍ» ﻲﻟﺍ ﺖﺒﺘﻜﻓ</w:t>
        <w:br/>
        <w:t>ﻥﺍ ﻪﻴﻠﻋ ﺔﻤﻳﺮﻜﻟﺍ ﻪﺘﻨﺑﺍ ﻱﺮﻛﺬﺑ ﻪﻔﻠﺤﺘﺳﺍﻭ ﺀﻲﻨﻣ ﻡﺎﻳﻵﺍ ﺪﻳ ﻪﺘﻟﺎﻧ ﺎﻣ ﻪﻟ ﻮﻜﺷﺍﻭ .ﻪﻴﻟﺍ ﻪﺘﺒﻧﺫﺍ</w:t>
        <w:br/>
        <w:t>ﻲﻋﺮﺼﻣ ﺔﻳﻭﺭ ﺪﻨﻋ ﺮﻛﺫ ﻭﺍ ﻲﻧﺎﻜﺑ ﻞﻫ ﻱﺭﺩﺍ ﻻﻭ ﺀﻲﻧﺁﺭ ﺎﻣﺪﻨﻋ ﻲﻜﺒﻓ .ﻞﻌﻔﻓ «ﻲﺗﺭﺎﻳﺰﻟ ﻲﺗﺎﻳ</w:t>
        <w:br/>
        <w:t>ﻻﺍ ﻲﻨﺛﺪﺤﻳ ﻻ ﺎﺜﻣﺎﺻ ﺎﻗﺮﻄﻣ ﺔﻋﺎﺳ ﻲﺷﺍﺮﻓ ﺐﻧﺎﺠﺑ ﻲﻀﻗ ﻢﺛ ﺀﺎﻫﺎﻜﺒﻓ ﺮﻴﺧﻻﺍ ﻪﺘﻨﺑﺍ ﻉﺮﺼﻣ</w:t>
        <w:br/>
        <w:t>ﺖﻘﺒﺘﺳﺍ ؛ﻕﺍﺭﻭﺍ ﺔﻤﺿ «ﺲﻧﺩﻭﺮﺑ» ﺪﻳ ﻲﻓ ﻙﺮﺗ ﻢﺛ .ﺓﺪﺣﺍﻭ ﺔﻤﻠﻜﺑ ﻲﺿﺎﻤﻟﺍ ﺮﻛﺬﻳ ﻻﻭ .ﻞﻴﻠﻗ</w:t>
        <w:br/>
        <w:t>.ﺮﻬﺷﺍ ﺔﻌﻀﺑ ﺙﺎﺛﻻﺍ ﻊﻴﺑ ﻞﻴﺟﺎﺗ ﻲﻠﻋ ﺎﻬﻴﻗﺎﺒﺑ ﺖﻧﺎﻌﺘﺳﺍﻭ ﺔﻘﻔﻨﻠﻟ ﺎﻬﻀﻌﺑ</w:t>
        <w:br/>
        <w:t>ﻲﻤﺴﺟ ﻲﻠﻋ ﺢﻠﻳ ﻝﺍﺯ ﺎﻣ ﺐﻴﺒﻄﻟﺍ ﻥﺎﻓ «ﺖﺒﺘﻛ ﺎﻤﻣ ﺮﺜﻛﺍ ﻡﻮﻴﻟﺍ ﻚﻴﻟﺍ ﺐﺘﻛﺍ ﻥﺍ ﻊﻴﻄﺘﺳﺍ ﻻ</w:t>
        <w:br/>
        <w:t>- .ﻢﻴﻈﻋ ﻢﻟﺎﺑ ﺕﺮﻌﺷ ﻻﺍ ﺔﻛﺮﺣ ﻙﺮﺤﺗﺍ ﻻ ﺖﺤﺒﺻﺎﻓ ؛ﻪﻣﺩ ﻑﺰﻨﺘﺳﺍﻭ ﻩﺎﻫﻭﺍ ﻲﺘﺣ ﺪﻀﻘﻟﺎﺑ</w:t>
        <w:br/>
        <w:t>‎١8081 ﺮﻳﺍﺮﺒﻓ ؟</w:t>
        <w:br/>
        <w:t>:ﻪﺼﻧ ﺍﺬﻫ ﺏﺎﺘﻛ ﻚﻴﺑﺍ ﻦﻣ ﻲﻟﺍ ﻞﺻﻭ ﺪﻘﻓ ﺀﺎﻫﻮﻨﻫﺍﻭ ﻲﻣﺎﻳﺍ ﺪﻌﺳﺍ ﻡﻮﻴﻟﺍ ﺍﺬﻫ ﻥﺍ</w:t>
        <w:br/>
        <w:t>«ﺲﻴﻧ» ﻲﻟﺍ ﻦﻳﺪﻓﺍﻮﻟﺍ ﺾﻌﺑ ﻦﻣ ﺲﻣﻻﺎﺑ ﺖﻤﻠﻋ ﺪﻘﻓ ﺀﺍﺪﻳﺪﺷ ﺎﻤﻌﺟﻮﺗ ﻚﻟ ﻊﺟﻮﺗﺍ ﻲﻧﺍ</w:t>
        <w:br/>
        <w:t>ﻦﻣ ﺖﻴﺳﺎﻗ ﺎﻤﺑ ﺍﺮﻴﺧ ﻚﻳﺰﺠﻳ ﻥﺍ ﻪﻴﻟﺍ ﻉﺮﺿﺍﻭ .ﺀﺍﺰﻌﻟﺍﻭ ﺀﺎﻔﺸﻟﺍ ﻚﻟ ﷲ ﻝﺎﺳﺎﻓ</w:t>
        <w:br/>
        <w:t>ﻱﺬﻟﺍ ﻚﻧﺎﺑﺮﻗ ﺐﻘﺗ ﺪﻗ ﻞﻟﺍ ﻥﺍ ﻙﺮﺸﺑﺍﻭ ﺀﻲﺘﻨﺑﺍ ﻞﻴﺒﺳﻭ ﻲﻠﻴﺒﺳ ﻲﻓ ﻉﺎﺟﻭﻻﺍﻭ ﻡﻻﻵﺍ</w:t>
        <w:br/>
        <w:t>ﺖﺤﺒﺻﺍﻭ ﺀﺎﻣﻮﻳ ﻦﻳﺮﺸﻋ ﺬﻨﻣ ﺎﻬﺒﻴﻄﺧ ﻦﻣ ﺖﺟﻭﺰﺗ ﺪﻗ «ﻥﺍﺯﻮﺳ» ﻥﺎﻓ ؛ﻪﻴﻟﺍ ﻪﺘﻣﺪﻗ</w:t>
        <w:br/>
        <w:t>ﻚﻠﺗ ﺮﻣﺍ ﻦﻣ ﻢﻠﻌﺗ ﻦﻜﺗ ﻢﻟ ﻥﺍﻭ ﺎﻬﻧﺍﻭ ﺀﺎﻬﻟ ﺕﺩﺭﺍ ﺎﻤﻛ ﺎﻬﺸﻴﻋﻭ ﺎﻬﺒﺤﺑ ﺔﻴﻧﺎﻫ</w:t>
        <w:br/>
        <w:t>- ﺎﻬﻟ ﻪﻤﺳﺍ ﻢﻟﻭ - ﺱﺎﻨﻟﺍ ﺾﻌﺑ ﻥﺍ ﺎﻬﻟ ﺖﻠﻗ ﺪﻘﻓ ﺎﻴﻴﺷ ﺎﻬﻤﻠﻌﻧ ﻲﺘﻟﺍ ﺔﺼﻘﻟﺍ</w:t>
        <w:br/>
        <w:t>ﻪﻟ ﺀﺎﻋﺪﻟﺍ ﻲﻛﺮﺘﺗ ﻼﻓ .ﻚﻳﺎﻨﻫﻭ ﻚﺗﺩﺎﻌﺳ ﻞﻴﺒﺳ ﻲﻓ ﻪﺗﺩﺎﻌﺴﺑﻭ ﻪﺴﻔﻨﺑ ﻲﺤﺿ ﺪﻗ</w:t>
        <w:br/>
        <w:t>ﺎﻬﺣﺎﺒﺻ ﻚﻟ ﻮﻋﺪﺗ ﻝﺍﺰﺗ ﻻ ﻲﻬﻓ .ﺔﺑﻮﺜﻤﻟﺍ ﻦﺴﺣﻭ ﺮﺟﻻﺍ ﻞﻳﺰﺠﺑ ﻚﺗﺍﻮﻠﺻ ﻊﻴﻤﺟ ﻲﻓ</w:t>
        <w:br/>
        <w:t>.ﺎﻬﻴﻟﺍ ﺖﻨﺴﺣﺍ ﺎﻤﻛ ﻚﻴﻟﺍ ﷲ ﻦﺴﺤﻳ ﻥﺍ ﺎﻫﺀﺎﺴﻣﻭ</w:t>
        <w:br/>
        <w:t>ﻞﺼﻳ ﻢﻠﻓ ﻲﺿﺎﻤﻟﺍ ﺮﻬﺸﻟﺍ ﻞﻳﺍﻭﺍ ﻲﻓ «ﻥﺎﻣﺭﺍ» ﻲﻟﺍ ﻪﺘﻠﺳﺭﺍ ﻱﺬﻟﺍ ﺏﺎﺘﻜﻟﺍ ﺎﻣﺍ</w:t>
        <w:br/>
        <w:t>ﻻﺍ ﺎﻬﻴﻓ ﺀﺎﻘﺒﻟﺍ ﻊﻄﺘﺴﻳ ﻢﻟ «ﺲﻴﻧ» ﻲﻟﺍ ﺮﻓﺎﺳﻭ ﻚﻗﺭﺎﻓ ﺬﻨﻣ ﻪﻧﻻ ؛ﻡﻮﻴﻟﺍ ﻻﺍ ﻪﻴﻟﺍ</w:t>
        <w:br/>
        <w:t>ﻻ</w:t>
        <w:br/>
        <w:t>ﺕﺍﺮﺒﻌﻟﺍ</w:t>
        <w:br/>
        <w:t>ﻑﺮﻋﺍ ﻻ ﺖﻨﻛﻭ .ﻚﻠﺟﺍ ﻦﻣ ﺎﻣﻮﻤﻬﻣ ﺎﻴﻳﺰﺣ ﻕﺮﺸﻟﺍ ﻲﻟﺍ ﺎﻬﻨﻋ ﻞﺣﺭ ﻢﺛ ؛ﻡﺎﻳﺍ ﺔﻌﻀﺑ</w:t>
        <w:br/>
        <w:t>؛ﻞﻳﻼﻗ ﻡﺎﻳﺍ ﺬﻨﻣ ﺎﻬﺘﻓﺮﻋ ﻲﺘﺣ ﻪﻴﻟﺍ ﻪﻠﺳﺭﺍ ﻥﺍ ﻊﻄﺘﺳﺍ ﻢﻠﻓ ﺀﺎﻬﻴﻓ ﻢﻴﻘﻳ ﻲﺘﻟﺍ ﺔﻬﺠﻟﺍ</w:t>
        <w:br/>
        <w:t>ﻱﺭﺍ ﻻ ﻲﻨﻧﺍ ﻪﻟ ﻝﻮﻗﺍﻭ .ﻚﺘﺼﻗ ﻲﻠﻋ ﻪﻴﻓ ﻪﻌﻠﻃﺍ ﺎﺑﺎﺘﻛ ﻪﻌﻣ ﺖﻠﺳﺭﺍﻭ ﺔﻨﻠﺳﺭﺎﻓ</w:t>
        <w:br/>
        <w:t>ﺎﻬﻴﻓ ﺀﺎﻘﺒﻟﺍﻭ «ﺲﻳﺭﺎﺑ» ﻲﻟﺍ ﺮﻔﺴﻟﺎﺑ ﻪﻟ ﻥﺫﺁ ﻥﺍ ﻦﻣ ﻪﺘﺧﺍ ﺝﺍﻭﺯ ﺪﻌﺑ ﻲﻨﻌﻨﻤﻳ ﺎﻌﻧﺎﻣ</w:t>
        <w:br/>
        <w:t>.ﺐﻳﺮﻗ ﺪﻬﻋ ﻲﻓ ﻚﻴﻟﺍ ﻞﺼﻳ ﻥﺍ ﺐﺴﺣﺍﻭ .ﻲﻘﺒﻳ ﻥﺍ ﺀﺎﺷ ﺎﻣ</w:t>
        <w:br/>
        <w:t>ﻥﺍﻭ ﺀﻲﻨﻣ ﺎﻬﻴﻠﺒﻘﺗ ﻥﺍ ﻮﺟﺭﺍ ﻚﻧﺮﻓ ﻑﻻﺁ ﺓﺮﺸﻋ ﺍﺬﻫ ﻲﺑﺎﺘﻛ ﻊﻣ ﻚﻴﻟﺍ ﺖﻠﺳﺭﺍ</w:t>
        <w:br/>
        <w:t>ﺀﺎﻬﻠﺠﻳﻭ ﺎﻬﺒﺤﻳ ﻱﺬﻟﺍ ﺎﻬﻴﺑﺍ ﺔﻳﺪﻫ ﻲﻟﺍ ﺓﺎﺘﻔﻟﺍ ﺎﻬﺑ ﺮﻈﻨﺗ ﻲﺘﻟﺍ ﻦﻴﻌﻟﺎﺑ ﺎﻬﻴﻟﺍ ﻱﺮﻈﻨﺗ</w:t>
        <w:br/>
        <w:t>!ﺎﻤﻴﻈﻋ ﺎﻧﺎﺴﺣﺍ ﻚﻟﺬﺑ ﻲﻟﺍ ﺖﻨﺴﺣﺍ ﺖﻠﻌﻓ ﻥﺎﻓ</w:t>
        <w:br/>
        <w:t>ﻡﺎﻳﻻﺍ ﻞﺒﻘﺘﺴﻣ ﻲﻓ ﻙﺍﺭﺍ ﻥﺍ ﻮﺟﺭﺍﻭ .ﻚﻳﺎﻔﺷ ﺮﻴﺧ ﻞﻴﻠﻗ ﺎﻤﻋ ﻊﻤﺳﺍ ﻥﺍ ﻞﻣﻻﺍ ﻲﻟ</w:t>
        <w:br/>
        <w:t>ﻝﺎﻓﻭﺩ</w:t>
        <w:br/>
        <w:t>ﻲﺘﺣ ﻚﺘﻗﺭﺎﻓ ﺬﻣ ﺎﻬﻠﺜﻤﺑ ﺮﻌﺷﺍ ﻢﻟ .ﻲﺒﻠﻗ ﻲﻓ ﺭﻭﺮﺴﻟﺍ ﻦﻣ ﺓﺰﻬﺑ ﺕﺮﻌﺷ ﻲﺘﺣ ﻪﺗﺍﺮﻗ ﺎﻤﻓ</w:t>
        <w:br/>
        <w:t>؛ﻲﻨﺒﺤﺗ ﻝﺍﺰﺗ ﻻ ﻚﻧﺍﻭ ﺀﺎﻬﻟ ﻮﺟﺭﺍ ﺖﻨﻛ ﺎﻣ ﻚﻟﺫﻭ ,ﺖﺟﻭﺰﺗ ﺪﻗ «ﻥﺍﺯﻮﺳ» ﻥﺍ ﺖﻤﻠﻋ ﺪﻘﻓ ؛ﻡﻮﻴﻟﺍ</w:t>
        <w:br/>
        <w:t>.ﺓﺎﻴﺤﻟﺍ ﻲﻓ ﻲﻟﺎﻣﺁ ﻚﻠﺗﻭ .ﻞﻴﻠﻗ ﺎﻤﻋ ﻙﺍﺭﺎﺳ ﻲﺘﻧﺍﻭ .ﻚﺒﺘﻛ ﻑﺎﺧﺍ ﺎﻤﻣ ﺮﺜﻛﺍ ﻚﻧﺎﻴﺴﻧ ﻑﺎﺧﺍ ﺪﻗﻭ</w:t>
        <w:br/>
        <w:t>ﺓﺮﻛﺎﺷ ﺎﻬﺘﻠﺒﻘﻓ ﺀﺎﻫﺩﺍﺭﺍ ﻲﺘﻟﺍ ﻦﻴﻌﻟﺎﺑ ﺎﻬﻴﻟﺍ ﺕﺮﻈﻧ ﺪﻘﻓ ﻙﻮﺑﺍ ﻲﻟﺍ ﺎﻬﻠﺳﺭﺍ ﻲﺘﻟﺍ ﺔﻳﺪﻬﻟﺍ ﺎﻣﺍ</w:t>
        <w:br/>
        <w:t>.ﻲﻟﺍ ﷲ ﻦﺴﺣﺍ ﺎﻤﻛ ﻪﻴﻟﺍ ﷲ ﻦﺴﺣﺍ ؛ﺓﺪﻣﺎﺣ ﻪﻟ</w:t>
        <w:br/>
        <w:t>‎١80١1 ﺮﻳﺍﺮﺒﻓ ©</w:t>
        <w:br/>
        <w:t>ﻲﻓ ﻚﻴﺑﺍ ﺏﺎﺘﻛ ﻪﻛﺮﺗ ﻱﺬﻟﺍ ﺭﻭﺮﺴﻟﺍ ﻥﻻ ؛ﺔﻠﻴﻟ ﻞﻛ ﻦﻣ ﺮﺜﻛﺍ ﺲﻣﺍ ﺔﻠﻴﻟ ﻡﺎﻧﺍ ﻥﺍ ﺖﻌﻄﺘﺳﺍ</w:t>
        <w:br/>
        <w:t>ﺮﻴﺧ ﻡﻮﻴﻟﺍ ﻚﻧﺍ» :ﻲﺒﻴﺒﻃ ﻲﻟ ﻝﺎﻗ ﺡﺎﺒﺼﻟﺍ ﻲﻓﻭ ﻲﻤﻟﺍ ﻦﻋ ﻲﺘﺣ ؛ﺀﻲﺷ ﻞﻛ ﻦﻋ ﻲﻨﻠﻐﺷ ﻲﺴﻔﻧ</w:t>
        <w:br/>
        <w:t>ﺾﻌﺑ ﻲﻟﺍ ﻚﺘﺒﻛﺮﻣ ﻲﻓ ﻲﺟﺮﺧﺎﻓ .ﻞﻴﻠﻋ ﺮﺗﺎﻓ ﺀﺍﻮﻬﻟﺍﻭ .ﺔﻗﺮﺸﻣ ﺲﻤﺸﻟﺍ ﻥﺍﻭ ؛ﻡﻮﻳ ﻞﻛ ﻲﻓ ﻚﻨﻣ</w:t>
        <w:br/>
        <w:t>«.ﻱﺩﻮﻋ ﻢﺛ ﺔﻋﺎﺳ ﺕﺎﻫﺰﻨﺘﻤﻟﺍ</w:t>
        <w:br/>
        <w:t>ﺱﺎﻨﻟﺍ ﺖﻳﺍﺭﻭ .ﻝﺎﻤﺠﻟﺍﻭ ﺓﺎﻴﺤﻟﺎﺑ ﺓﺮﻫﺍﺯ ﺎﻬﺘﻳﺍﺮﻓ .«ﻪﻳﺰﻟﺰﻧﺎﺸﻟﺍ» ﺕﺎﺑﺎﻏ ﻲﻟﺍ ﺖﺟﺮﺨﻓ</w:t>
        <w:br/>
        <w:t>ﺔﻣﻭﺮﺤﻣ ﺓﺍﺮﻣﺍ ﺎﻬﻓﺮﻌﺗ ﺎﻤﻛ ﺎﻬﺘﻤﻴﻗ ﻥﻮﻓﺮﻌﻳ ﻻ ﺓﺩﺎﻌﺴﺑ ﻦﻴﻄﺒﺘﻐﻣ .ﻦﻴﻠﻠﻬﺘﻣ ﻦﻴﻜﺣﺎﺿ ﺎﻬﻴﻓ</w:t>
        <w:br/>
        <w:t>ﻻﺍ ﺀﺎﻬﻣﺍﻭﺩﻭ ﺎﻬﻳﺎﻘﺒﺑ ﻢﻬﻟ ﺕﻮﻋﺩ ﻞﺑ ﺀﷲ ﻢﻫﺎﺗﺁ ﻲﺘﻟﺍ ﻢﻬﺘﻤﻌﻧ ﻲﻠﻋ ﻢﻫﺪﺴﺣﺍ ﻢﻠﻓ ؛ﻲﻠﺜﻣ ﺎﻬﻨﻣ</w:t>
        <w:br/>
        <w:t>ﻲﻠﻋ ﺍﻭﺮﻣ ﺪﻗ ﻦﻴﺿﺎﻤﻟﺍ ﻲﻓﺭﺎﻌﻣ ﻦﻣ ﺍﺮﻴﺜﻛ ﻥﺍ ﺖﻳﺍﺭ ﺎﻤﻨﻴﺣ ﺍﺪﻳﺪﺷ ﺎﻳﺰﺣ ﻱﺪﻔﻧ ﻲﻠﻋ ﺖﻧﺰﺣ ﻲﻨﻧﺍ</w:t>
        <w:br/>
        <w:t>ﺮﻈﻧ -- ﻲﺘﺒﻛﺮﻣ ﺐﻧﺎﺠﺑ ﺮﻣ ﺪﻗﻭ -- ﻲﻟﺍ ﺮﻈﻨﻳ ﻢﻫﺪﺣﺍ ﺖﻳﺍﺭﻭ ؛ﻲﻧﻮﻓﺮﻌﻳ ﻢﻟﻭ ﻲﻨﻣ ﺔﺑﺮﻘﻣ</w:t>
        <w:br/>
        <w:t>ﺪﻓ</w:t>
        <w:br/>
        <w:t>ﻪﻧﺍ ﻪﺴﻔﻧ ﻲﻓ ﺮﻘﺘﺳﺍ ﺪﻗﻭ .ﻪﻠﻴﺒﺴﻟ ﻲﻀﻣﻭ ﻲﻨﻋ ﻪﻬﺟﻭ ﻱﻮﻟ ﻥﺍ ﺚﺒﻠﻳ ﻢﻟ ﻢﺛ ؛ﻢﻫﻮﺘﻤﻟﺍ ﻞﻴﺨﺘﻤﻟﺍ</w:t>
        <w:br/>
        <w:t>.ﺎﻬﻓﺮﻌﻳ ﻲﺘﻟﺍ ﺓﺍﺮﻤﻟﺍ ﺮﻴﻏ ﺓﺍﺮﻣﺍ ﻱﺮﻳ</w:t>
        <w:br/>
        <w:t>ﻲﻨﺛﺪﺤﺗ ﺎﻤﻨﻴﺣ ﻲﻨﻳﺬﻜﺗ ﺖﻧﺎﻛ ﺎﻣ ﻲﺗﺁﺮﻣ ﻥﺍﻭ ﺀﺎﻤﻴﻈﻋ ﺍﺮﻴﻐﺗ ﺕﺮﻴﻐﺗ ﺪﻗ ﻲﻧﺍ ﺖﻤﻠﻌﻓ</w:t>
        <w:br/>
        <w:t>ﻚﻟﺫ ﻲﺴﻔﻧ ﻦﻣ ﻝﺍﺯ ﺪﻗﻭ ﺀﻲﻟﺰﻨﻣ ﻲﻟﺍ ﺕﺪﻌﻓ ﺎﻬﺑﺎﺠﺣ ﺀﺍﺭﻭ ﺕﺭﺍﻮﺗ ﺪﻗ ﺲﻤﺸﻟﺍ ﺖﻳﺍﺭ ﻢﺛ</w:t>
        <w:br/>
        <w:t>.ﻞﻴﻠﻗ ﺎﻤﻋ ﻙﺍﺭﺎﺳ ﻲﻨﻧﺍ ﻮﻫﻭ ؛ﻪﻨﻣ ﺮﻴﺧ ﺮﺧﺁ ﺮﻃﺎﺧ ﻪﻠﺤﻣ ﻞﺣﻭ ؛ﻲﻨﻧﺰﺣﺍ ﻱﺬﻟﺍ ﺮﻃﺎﺨﻟﺍ</w:t>
        <w:br/>
        <w:t>«.ﻲﻳﺎﻘﺷﻭ ﻲﺳﻮﺑ ﺪﻬﻋ ﻚﻳﺎﻘﻠﺑ ﻲﻀﻘﻨﻴﺳﻭ»</w:t>
      </w:r>
    </w:p>
    <w:p>
      <w:pPr>
        <w:pStyle w:val="Heading1"/>
        <w:bidi/>
      </w:pPr>
      <w:r>
        <w:t>‎١80١1 ﺮﻳﺍﺮﺒﻓ ﻝ</w:t>
      </w:r>
    </w:p>
    <w:p>
      <w:pPr>
        <w:bidi/>
      </w:pPr>
      <w:r>
        <w:t>ﺪﺟﺍ ﻻ ﺖﺤﺒﺻﺍﻭ ﺀﺎﻫﺎﻬﺘﻨﻣ ﺔﻠﻌﻟﺍ ﻲﺑ ﺖﻐﻠﺑ ﺪﻘﻓ ؛«ﻥﺎﻣﺭﺍ» ﺎﻳ ﻲﻛﺭﺪﻣ ﻚﻧﺍ ﺐﺴﺣﺍ ﺎﻣ</w:t>
        <w:br/>
        <w:t>ﻲﻳﺎﻀﻋﺍ ﻊﻴﻤﺟ ﻲﻓ ﻉﺎﺟﻭﻻﺍﻭ ﻡﻻﻵﺍ ﺕﺮﺸﺘﻧﺍﻭ .ﺔﻈﻘﻳ ﻻﻭ ﻡﻮﻧ ﻻﻭ .ﺩﻮﻌﻗ ﻻﻭ ﻡﺎﻴﻗ ﻲﻓ ﺔﺣﺍﺮﻟﺍ</w:t>
        <w:br/>
        <w:t>؛ﺔﻛﺮﺤﻟﺍﻭ ﺲﻔﻨﺘﻟﺍ ﻲﻨﻌﻨﻤﻳ ﻱﺭﺪﺻ ﻲﻠﻋ ﺪﺘﻤﻣ ﺔﻴﺗﺎﻌﻟﺍ ﺭﺎﺠﺣﻻﺍ ﻦﻣ ﺍﺮﺠﺣ ﻥﺎﻛﻭ .ﻞﺻﺎﻔﻣﻭ</w:t>
        <w:br/>
        <w:t>ﻲﻨﻴﺗﺎﺗ ﻥﺍ «ﺲﻧﺩﻭﺮﺑ» ﺙﺮﻣﺎﻓ ؛ﻲﺒﺘﻜﻣ ﻲﻟﺍ ﻱﺮﻳﺮﺳ ﻦﻣ ﻞﻘﺘﻧﺍ ﻥﺍ ﻦﻋ ﻡﻮﻴﻟﺍ ﺕﺰﺠﻋ ﺪﻗﻭ</w:t>
        <w:br/>
        <w:t>ﻲﺘﻤﻓ ؛ﻲﺛﺍﺮﻓ ﻲﻓ ﺎﻧﺍﻭ ﻚﻴﻟﺍ ﺐﺘﻛﺍ ﻥﻵﺍ ﺎﻧﺎﻓ ﻝﺍ ﺎﻤﻬﺑ ﺕﺀﺎﺠﻓ ﺀﺎﻧﺍ ﺚﻴﺣ ﻱﺮﺘﻓﺩﻭ ﻲﺗﺮﺒﺤﻤﺑ</w:t>
        <w:br/>
        <w:t>؟ﺕﻮﻣﺍ ﻥﺍ ﻞﺒﻗ ﻚﻋﺩﻭﺍ ﻭﺍ ﻚﺘﻳﻭﺮﺑ ﺎﻴﺣﻻ «ﻥﺎﻣﺭﺍ» ﺎﻳ ﻙﺍﺭﺍ</w:t>
        <w:br/>
        <w:t>٠ ‎ﺮﻳﺍﺮﺒﻓ‏ 18061</w:t>
        <w:br/>
        <w:t>ﻲﺘﺣ ﻲﻟﺍ ﺕﺎﺗ ﻢﻟ ﺀﺍﺪﻳﻭﺭ ﺍﺪﻳﻭﺭ ﻲﻨﻣ ﻮﻧﺪﻳ ﺕﻮﻤﻟﺍ ﺍﺫ ﻮﻫ ﺎﻫ ﺀﺍﺪﺟ ﻒﻴﻌﺿ ﺓﺎﻴﺤﻟﺍ ﻲﻓ ﻲﻠﻣﺍ</w:t>
        <w:br/>
        <w:t>ﻲﺒﻠﻗ ﻼﻤﻳ ﺀﺍﺪﺣ ﻒﻴﺨﻣ ﺕﻮﻠﻟﺍ ﻥﺍ ﺀ.ﻙﺍﺭﺍ ﻥﺍ ﻞﺒﻗ ﺕﻮﻣﺎﺳ ﻲﻧﺍ ﻦﻇﺍﻭ ؛«ﻥﺎﻣﺭﺍ» ﺎﻳ ﺔﻋﺎﺴﻟﺍ</w:t>
        <w:br/>
        <w:t>ﻻ ﻲﺘﻟﺍ ﺔﻤﻠﻈﻤﻟﺍ ﺔﺸﺣﻮﻤﻟﺍ ﺓﺮﻔﺤﻟﺍ ﻚﻠﺗ ﻱﺪﺣﻭ ﻦﻜﺳﺍ ﻥﺍ ﻊﻴﻄﺘﺳﺍ ﻒﻴﻛ ﻢﻠﻋﺍ ﻻ ,ﻻﻮﻫﻭ ﺎﺒﻋﺭ</w:t>
        <w:br/>
        <w:t>ﺀﺎﻣﻼﺣﺍﻭ ﻻﺎﻣﺁ ﺎﻬﻴﻓ ﻲﺗﺩﺎﻌﺳ ﻞﻛ ﺖﻧﺎﻛﻭ .ﻼﻳﻮﻃ ﺓﺎﻴﺤﻟﺎﺑ ﻊﺘﻤﺗﺍ ﻢﻟ .ﺮﻴﻤﺳ ﻻﻭ ﺎﻬﻴﻓ ﻲﻟ ﺲﻴﻧﺍ</w:t>
        <w:br/>
        <w:t>.ﻲﻣﻼﺣﺍﻭ ﻲﻟﺎﻣﺁ ﻦﻣ ﺎﻴﻴﺷ ﻱﺭﺍ ﻥﺍ ﻞﺒﻗ ﺕﻮﻣﺍ ﺍﺬﻧﺎﻫﻭ</w:t>
        <w:br/>
        <w:t>ﺪﻘﻟ ﺀﺎﻬﻛﺮﺗﺍ ﻥﺍ ﺐﺣﺍ ﻻ ﻲﻨﻜﻟﻭ .ﻼﻳﺎﻃ ﺎﻬﻨﻣ ﻞﺗﺍ ﻢﻟ !ﺎﻬﻗﺍﺮﻓ ﺮﻣﺍﻭ ﺓﺎﻴﺤﻟﺍ ﻲﻠﺣﺍ ﺎﻣ</w:t>
        <w:br/>
        <w:t>ﺔﺤﻟﺎﺻ ﺔﻳﺭﺫ ﻢﻫﺪﻌﺑ ﻦﻣ ﻥﻮﻛﺮﺘﻴﻓ ﻥﻮﺗﻮﻤﻳ ﻢﺛ .ﻼﻳﻮﻃ ﺓﺎﻴﺤﻟﺍ ﻲﻓ ﻥﻭﺮﻤﻌﻳ ﻦﻳﺬﻟﺍ ﺪﻌﺳ</w:t>
        <w:br/>
        <w:t>ﻲﻓ ﺕﻮﻣﺎﺳ ﻲﻧﺎﻓ ﺎﻧﺍ ﺎﻣﺍ ﺀﺍﻮﺷﺎﻋ ﺎﻤﻣ ﻝﻮﻃﺍ ﺎﻨﻣﺯ ﻢﻬﺗﻮﻣ ﺪﻌﺑ ﻪﺑ ﻥﻮﺸﻴﻌﻳ ﺎﺒﻴﻃ ﻼﻤﻋ ﻭﺍ</w:t>
        <w:br/>
        <w:t>ﺎﻣﻮﻳ ﺓﺎﻴﺤﻟﺍ ﻲﻓ ﺶﻋﺍ ﻢﻟ ﻲﻧﺎﻛﻭ ﺀﺎﻬﻴﻓ ﺕﻮﻣﺍ ﻲﺘﻟﺍ ﺔﻋﺎﺴﻟﺍ ﻲﻓ ﻱﺮﻛﺫ ﺕﻮﻤﻴﺳﻭ «ﻲﺗﺎﻴﺣ ﻊﻴﺑﺭ</w:t>
        <w:br/>
        <w:t>ﻲﻣﺎﺛﺁﻭ ﻲﺑﻮﻧﺫ ﻦﻤﺛ ﻡﻮﻴﻟﺍ ﻊﻓﺩﺍ ﻲﻨﻧﺍ !ﺔﻴﺿﺎﻤﻟﺍ ﻲﺗﺎﻴﺣ ﻲﻓ ﺖﻃﺮﻓ ﺎﻣ ﻲﻠﻋ ﻩﺎﻔﺳﺍ ﺍﻭ ﺀﺍﺪﺣﺍﻭ</w:t>
      </w:r>
    </w:p>
    <w:p>
      <w:pPr>
        <w:pStyle w:val="Heading1"/>
        <w:bidi/>
      </w:pPr>
      <w:r>
        <w:t>!ﺔﻔﻋﺎﻀﻣ ﺎﻓﺎﻌﺿﺍ</w:t>
      </w:r>
    </w:p>
    <w:p>
      <w:pPr>
        <w:bidi/>
      </w:pPr>
      <w:r>
        <w:t>٠١</w:t>
        <w:br/>
        <w:t>ﺕﺍﺮﺒﻌﻟﺍ</w:t>
        <w:br/>
        <w:t>ﻱﺪﻳ ﻪﻨﻋ ﺮﺼﻘﺗ ﺎﻣ ﻲﻟﺍ ﻲﻨﻴﻋ ﺪﻣﺍ ﻻﻭ .ﺔﻋﺮﺠﻟﺍﻭ ﺔﻐﻀﻤﻟﺎﺑ ﻊﻨﻗﺍ ﻥﺍ ﻊﻴﻄﺘﺳﺍ ﺖﻨﻛ ﺪﻘﻟ</w:t>
        <w:br/>
        <w:t>ﺓﺭﻮﺻ ﺔﻳﺍ ﻲﻠﻋ ﺶﻴﻌﻟﺍ ﻲﻟﺍ ﻞﻴﺒﺴﻟﺍ ﺪﺟﺍ ﻻﻭ .ﺔﻋﺮﺠﻟﺍ ﻻﻭ ﺔﻐﻀﻤﻟﺍ ﻎﻴﺳﺍ ﻻ ﺍﺬﻧﺎﻬﻓ .ﻞﻌﻓﺍ ﻢﻠﻓ</w:t>
        <w:br/>
        <w:t>ﻲﻜﺒﻳ ﻻﻭ ؛ﺐﻳﺮﻗ ﻲﺗﻮﻣ ﺮﻀﺤﻳ ﻻ ﺎﻬﻴﻓ ﺖﻠﺧﺩ ﺎﻤﻛ ﺎﻬﻨﻋ ﺔﺒﻳﺮﻏ ﺎﻴﻧﺪﻟﺍ ﻦﻣ ﺝﺮﺧﺍ ﺍﺬﻜﻫﺍ</w:t>
        <w:br/>
        <w:t>ﺔﻠﺣﺮﻣ ﻲﻠﻋ ﺖﺤﺒﺻﺍﻭ ﺎﻬﻴﻓ ﺎﻬﺘﺒﺒﺣﺍ ﻲﺘﻟﺍ ﺔﻋﺎﺴﻟﺍ ﻲﻓ ﻲﺗﺎﻴﺣ ﻲﻬﺘﻨﺗ ﺍﺬﻜﻫﺍ !؟ﻖﻳﺪﺻ ﻦﻋ</w:t>
      </w:r>
    </w:p>
    <w:p>
      <w:pPr>
        <w:pStyle w:val="Heading1"/>
        <w:bidi/>
      </w:pPr>
      <w:r>
        <w:t>!؟ﻲﻟﺎﻣﺁﻭ ﻲﻣﻼﺣﺍ ﻦﻣ ﺓﺪﺣﺍﻭ</w:t>
      </w:r>
    </w:p>
    <w:p>
      <w:pPr>
        <w:bidi/>
      </w:pPr>
      <w:r>
        <w:t>ﻢﺛ ﺓﺪﺣﺍﻭ ﺓﺮﻈﻧ ﻚﻴﻟﺍ ﺮﻈﻧﺎﻓ ﻲﻨﻣ ﺔﺑﺮﻘﻣ ﻲﻠﻋ ﺖﻨﻛ ﺎﻤﺑﺮﻓ !ﻼﻴﻠﻗ ﺕﻮﻤﻟﺍ ﻲﻨﻠﻬﻤﻳ ﻮﻟ ﻩﺁ</w:t>
        <w:br/>
        <w:t>ﺝﺭﺎﺧ ﻮﻫﻭ ﻲﺘﻣﺩﺎﺧ ﻥﺫﺍ ﻲﻓ ﻲﻘﻠﻳ ﻡﻮﻴﻟﺍ ﺡﺎﺒﺻ ﻲﺒﻴﺒﻃ ﺖﻳﺍﺭ ﺪﻘﻓ .ﻚﻟﺫ ﻲﻓ ﻲﻟ ﻞﻣﺍ ﻻ .ﺕﻮﻣﺍ</w:t>
        <w:br/>
        <w:t>ﺔﻤﻠﻜﻟﺍ ﻚﻠﺗ ﻻﺍ ﺎﻬﺒﺴﺣﺍ ﺎﻣﻭ ﺀﺎﻬﻠﻘﺗ ﻢﻟﻭ ﺎﻬﻟﻮﺣ ﺕﺭﺍﺪﻓ ﺀﺎﻬﻨﻋ ﺎﻬﺘﻟﺎﺴﻓ .ﺔﻤﻠﻛ ﻱﺪﻨﻋ ﻦﻣ</w:t>
        <w:br/>
        <w:t>ﻡﻮﻴﻟﺍ ﻞﺒﻗ ﺖﻨﻛ .ﻱﺪﻳ ﻲﻓ ﻲﺘﻟﺍ ﺔﻔﻴﺤﺼﻟﺍ ﺽﺎﻴﺑ ﻲﺘﺣ ﻲﻟﻮﺣ ﺎﻤﻣ ﺎﻴﻴﺷ ﺮﺼﺑﺍ ﺩﺎﻛﺍ ﻻ .ﺔﻠﻳﺎﻬﻟﺍ</w:t>
        <w:br/>
        <w:t>.ﻡﺪﻟﺎﺑ ﺔﻏﻮﺒﺼﻣ ﻲﺘﺛﺭ ﺫﻼﻓﺍ ﺚﻔﻧﺍ ﻥﻵﺍﻭ .ﻩﺪﺣﻭ ﻡﺪﻟﺍ ﺚﻔﻧﺍ</w:t>
        <w:br/>
        <w:t>ﻱﺬﻟﺍ ﺏﺍﺬﻌﻟﺍ ﺍﺬﻫ ﻦﻣ ﺢﻳﺮﺘﺳﺎﻓ ﺓﺪﺣﺍﻭ ﺔﻋﺮﺟ ﺎﻬﻳﺮﺷﺍ ﻢﺴﻟﺍ ﻦﻣ ﺱﺎﻜﺑ ﻲﻟ ﻦﻣ</w:t>
      </w:r>
    </w:p>
    <w:p>
      <w:pPr>
        <w:pStyle w:val="Heading1"/>
        <w:bidi/>
      </w:pPr>
      <w:r>
        <w:t>؟ﻚﻟﺫ ﻦﻣ ﻲﻟ ﺓﺪﻳﺎﻓ ﻱﺍ ﻦﻜﻟﻭ ؟ﻲﻧﺭﻭﺎﺴﻳ</w:t>
      </w:r>
    </w:p>
    <w:p>
      <w:pPr>
        <w:bidi/>
      </w:pPr>
      <w:r>
        <w:t>ﺖﻧﺎﻓ ؛ﻚﻧﺎﺴﺣﺍﻭ ﻢﻬﻠﻟﺍ ﻚﺘﻤﺣﺭ … ﻪﻴﻟﺍ ﻲﺸﻣﺍ ﺎﻤﻣ ﻉﺮﺳﺎﺑ ﻲﻟﺍ ﻲﺸﻤﻳ ﺕﻮﻤﻟﺍ ﺍﺫ ﻮﻫ ﺎﻫ</w:t>
        <w:br/>
        <w:t>.ﻦﻴﺘﺣﺍﺮﻟﺍ ﻱﺪﺣﺍ ﻲﻨﺤﻨﻣﺍﻭ .ﻱﺮﻣﺍ ﻲﻠﻋ ﻥﻮﻫﻭ ﻲﻨﻤﺣﺭﺎﻓ ؛ﻲﺑﺍﺬﻋﻭ ﻲﻤﻟﺍ ﺭﺍﺪﻘﻤﺑ ﻢﻟﺎﻌﻟﺍ ﻙﺪﺣﻭ</w:t>
        <w:br/>
        <w:t>!ﻱﺪﻳ ﻪﻄﺨﺗ ﺎﻣ ﺮﺧﺁ ﺕﺎﻤﻠﻜﻟﺍ ﻩﺬﻫ ﺖﻧﺎﻛ ﺎﻤﻳﺭﻭ .ﻝﻮﻗﺍ ﺍﺫﺎﻣ ﻑﺮﻋﺍ ﻻﻭ ﺀﺎﻴﻴﺷ ﻱﺭﺍ ﻻ</w:t>
        <w:br/>
        <w:t>٠١ ‎ﺮﻳﺍﺮﺒﻓ‏ 1861</w:t>
        <w:br/>
        <w:t>ﻙﺮﺘﺑﺍﻭ ,ﻲﻧﺎﺴﻨﺗ ﻻﻭ ﻲﻧﺮﻛﺬﺗ ﻥﺍ ﻚﻨﻣ ﻲﺒﺴﺤﻓ .«ﻥﺎﻣﺭﺍ» ﺎﻳ ﻲﺗﻮﻣ ﺪﻌﺑ ﺍﺮﻴﺜﻛ ﻞﻋ ﻥﺰﺤﺗﺍﻻ</w:t>
        <w:br/>
        <w:t>ﻦﻣ ﺎﺤﻣﻭ .ﻦﻴﻘﻴﻟﺍﻭ ﺔﺣﺍﺮﻟﺍ ﺩﺮﺑ ﺲﻣﻻﺍ ﺬﻨﻣ ﻲﺴﻔﻧ ﻲﻓ ﻲﻘﻟﺎﻓ ,ﻲﻳﺎﻋﺪﻟ ﺏﺎﺠﺘﺳﺍ ﺪﻗ ﷲ ﻥﺍ</w:t>
        <w:br/>
        <w:t>ﻻ ﺖﺤﺒﺻﺍﻭ ﺀﻲﺒﻧﺫ ﻲﻟ ﺮﻔﻏﻭ ؛ﻲﻨﻋ ﻲﺿﺭ ﺪﻗ ﻪﻧﺍ ﺖﻤﻠﻌﻓ ؛ﻪﺳﻭﺎﺳﻭﻭ ﻪﻓﻭﺎﺨﻣ ﻊﻴﻤﺟ ﻲﺒﻠﻗ</w:t>
        <w:br/>
        <w:t>ﻚﻧﺰﺤﻳ ﻼﻓ ؛ﺓﺎﻴﺤﻟﺍ ﻲﻠﻋ ﺎﻔﺳﺍ ﻲﻜﺑﺍ ﻻﻭ ؛ﻢﻟﻻﺍ ﻦﻣ ﻉﺰﺟﺍ ﻻﻭ .ﻩﺪﻌﺑ ﻑﺎﺧﺍ ﻻﻭ ﺕﻮﻤﻟﺍ ﻲﺜﺧﺍ</w:t>
        <w:br/>
        <w:t>ﺐﺒﺣﺍﻭ .ﺀﺎﺑﻵﺍ ﺮﻴﺧ ﻮﻬﻓ ﻙﺎﺑﺍ ﻡﺮﻛﺍﻭ .ﻚﻠﻫﺍﻭ ﻚﻣﻮﻗ ﻦﻴﺑ ﺍﺪﻴﻌﺳ ﺶﻋﻭ ؛ﻪﻤﻠﻌﺗ ﻦﻴﺣ ﻱﺮﻣﺍ</w:t>
        <w:br/>
        <w:t>ﺔﻤﻴﻈﻋ ﺀﺐﻠﻘﻟﺍ ﺔﺒﻴﻃ ﺓﺎﺘﻓ ﻲﻬﻓ ,ﺲﻧﺩﻭﺮﺒﺑ ﺍﺎﻴﺧ ﻚﻴﺻﻭﺍﻭ .ﺕﺎﻴﺘﻔﻟﺍ ﺮﻬﻃﺍ ﻲﻬﻓ ﻚﺘﺧﺍ</w:t>
        <w:br/>
        <w:t xml:space="preserve"> .ﻱﺪﻌﺑ ﻦﻣ ﺮﻫﺪﻟﺍ ﺎﻬﻟ ﺮﻜﻨﺘﻳ ﻥﺍ ﻑﺎﺧﺍﻭ ؛ﻚﻟﻭ ﻝ ﺹﻼﺧﻻﺍ</w:t>
        <w:br/>
        <w:t>ﺎﻬﻳﺎﻘﻠﺑ ﺪﻌﺴﺗﻭ ﺀﺎﻬﻠﺑﺎﻘﺗﻭ ﺎﻬﻠﺛﺎﻤﺗ ﻱﺮﺧﺍ ﺎﺣﻭﺭ ﺡﺍﻭﺭﻻﺍ ﻦﻣ ﺡﻭﺭ ﻞﻜﻟ ﻖﻠﺧ ﺪﻗ ﷲ ﻥﺍ</w:t>
        <w:br/>
        <w:t>ﺀﺎﻘﺷ ﻚﻟﺬﻓ ؛ﻲﻟﻭﻻﺍ ﺓﺎﻴﺤﻟﺍ ﻲﻓ ﺎﻬﺘﺧﺍ ﻦﻋ ﺡﻭﺭ ﻞﻛ ﻞﻀﺗ ﻥﺍ ﺭﺬﻗ ﻪﻨﻜﻟﻭ ﺀﺎﻬﻗﺍﺮﻔﺑ ﻲﻘﺸﺗﻭ</w:t>
        <w:br/>
        <w:t>.ﺓﺮﺧﻵﺍ ﺓﺩﺎﻌﺳ ﻚﻠﺗﻭ .ﺔﻴﻧﺎﺜﻟﺍ ﺓﺎﻴﺤﻟﺍ ﻲﻓ ﺎﻬﻴﻟﺍ ﻱﺪﺘﻬﺗ ﻥﺍﻭ ﺀﺎﻴﻧﺪﻟﺍ</w:t>
        <w:br/>
        <w:t>ﺪﻴﻛ</w:t>
        <w:br/>
        <w:t>!ﺀﺎﻤﺴﻟﺍ ﺀﺎﻴﻠﻋ ﻲﻓ ﺎﻫﺮﻈﺘﻧﺎﺴﻓ ﺀﺽﺭﻻﺍ ﻲﻓ ﻚﺑ ﻲﺗﺩﺎﻌﺳ ﻲﻨﺘﺗﺎﻓ ﻥﺎﻓ</w:t>
        <w:br/>
        <w:t>ﺎﺤﺿﺍﻭ ﺎﻬﻨﻣ ﻖﺒﻳ ﻢﻠﻓ ﺎﻫﺮﺜﻛﺍ ﻊﻣﺪﻟﺍ ﺎﺤﻣ ﺪﻗ ؛.ﺔﻳﺮﻄﻀﻣ ﺎﻤﻠﻛ ﺾﻌﺑ ﺚﺒﺘﻛ ﺎﻨﻫﻭ</w:t>
      </w:r>
    </w:p>
    <w:p>
      <w:pPr>
        <w:pStyle w:val="Heading1"/>
        <w:bidi/>
      </w:pPr>
      <w:r>
        <w:t>!«ﻉﺍﺩﻮﻟﺍ» ﺔﻤﻠﻛ ﻻﺍ ﺡﻮﺿﻮﻟﺍ ﺾﻌﺑ</w:t>
      </w:r>
    </w:p>
    <w:p>
      <w:pPr>
        <w:bidi/>
      </w:pPr>
      <w:r>
        <w:t>(ﺲﻧﺩﻭﺮﺑ ﺔﻣﺩﺎﺨﻟﺍ ﻢﻠﻘﺑ) ﺕﺍﺮﻛﺬﻤﻟﺍ ﺔﻴﻘﺑ ()</w:t>
        <w:br/>
        <w:t>1861 ﺮﻳﺍﺮﺒﻓ ‏٠١</w:t>
        <w:br/>
        <w:t>؛ﺔﻛﺮﺤﻟﺍ ﺎﻬﻌﻨﻣ ﺐﻴﺒﻄﻟﺍ ﻥﻻ ؛ﺖﺒﺘﻛ ﺎﻤﻣ ﺮﺜﻛﺍ ﻚﻟ ﺐﺘﻜﺗ ﻥﺍ ﻱﺪﻴﺳ ﺎﻳ «ﺖﻳﺮﻏﺮﻣ» ﻊﻄﺘﺴﺗ ﻢﻟ</w:t>
        <w:br/>
        <w:t>.ﺎﻬﻨﻋ ﺕﺰﺠﻌﻟ ﺎﻬﺗﺩﺍﺭﺍ ﻮﻟﻭ</w:t>
        <w:br/>
        <w:t>ﻕﺮﺸﻳﻭ ﺎﺟﻮﻣ ﺭﻮﻨﻟﺎﺑ ﺝﻮﻤﻳ ﻥﺎﻛ ﻱﺬﻟﺍ .ﻢﻋﺎﻨﻟﺍ ﺾﻐﻟﺍ ﻢﺴﺠﻟﺍ ﻚﻟﺫ ﻱﺪﻴﺳ ﺎﻳ ﺮﻛﺬﺗﺍ</w:t>
        <w:br/>
        <w:t>ﻻ ﺎﻤﻳﺎﻗ ﻼﻜﻴﻫﻭ ﺍﺪﻠﺠﻣ ﺎﻤﻈﻋ ﻡﻮﻴﻟﺍ ﺢﺒﺻﺍ ﺪﻘﻟ ؟ﺎﻬﺳﺎﻛ ﻲﻓ ﺮﻤﺨﻟﺍ ﻕﺍﺮﺷﺍ ﻪﺗﺮﺸﺑ ﺀﺍﺭﻭ</w:t>
      </w:r>
    </w:p>
    <w:p>
      <w:pPr>
        <w:pStyle w:val="Heading1"/>
        <w:bidi/>
      </w:pPr>
      <w:r>
        <w:t>!ﻪﻴﻟﺍ ﺮﻈﻨﻟﺍ ﻦﻤﺛ ﻱﻭﺎﺴﻳ</w:t>
      </w:r>
    </w:p>
    <w:p>
      <w:pPr>
        <w:bidi/>
      </w:pPr>
      <w:r>
        <w:t>ﻪﻧﺎﻓ ﺀﺎﻬﻌﻣ ﺎﺗﺎﻣ ﺎﻤﻬﺘﻴﻟﻭ ﺀﺎﻫﺭﻮﻌﺷﻭ ﺎﻬﺒﻠﻗ ﻻﺍ ﺎﻬﻴﻓ ﺀﻲﺷ ﻞﻛ ﺕﺎﻣ ﺪﻘﻟ !ﻚﻟ ﻩﺎﺘﻤﺣﺭ ﺍﻭ</w:t>
      </w:r>
    </w:p>
    <w:p>
      <w:pPr>
        <w:pStyle w:val="Heading1"/>
        <w:bidi/>
      </w:pPr>
      <w:r>
        <w:t>!ﺎﻫﺭﺎﻜﻓﺍﻭ ﺎﻫﺮﻃﺍﻮﺧ ﻞﺜﻣ ﺀﻲﺷ ﺎﻬﻳﺬﻌﻳ ﻻ</w:t>
      </w:r>
    </w:p>
    <w:p>
      <w:pPr>
        <w:bidi/>
      </w:pPr>
      <w:r>
        <w:t>ﺎﻧﺩ ﺍﺫﺎﻓ ﺀﺎﻬﺘﺘﺟ ﺪﻗ ﻚﻧﺍ ﻦﻈﺗ ﻪﻴﻟﺍ ﺎﻫﺮﻈﻧ ﻊﻓﺮﺗ ﻲﺘﺣ ﻞﺧﺍﺩ ﺎﻬﺘﻓﺮﻏ ﺏﺎﺑ ﻦﻣ ﻞﺧﺪﻳ ﻻ</w:t>
        <w:br/>
        <w:t>.ﺎﻬﻨﻣ ﻢﻏﺮﻟﺎﺑ ﺎﻤﻬﻨﻴﺑ ﻦﻣ ﺭﺪﺤﻨﺗ ﺔﻌﻣﺩ ﻲﻠﻋ ﺎﻬﻴﻨﻔﺟ ﺖﻘﺒﻃﺍ ﻪﺗﺍﺭﻭ ﺎﻬﻨﻣ</w:t>
        <w:br/>
        <w:t>ﺎﻬﺘﺒﺟﺍ ﺍﺫﺎﻓ «؟«ﻥﺎﻣﺭﺍ» ﺕﺎﻳ ﻢﻟﺍ» :ﺎﻬﺜﻳﺪﺣ ﻝﻭﺍ ﻥﺎﻛ ﺖﻤﻠﻜﺗ ﺍﺫﺎﻓ ﺀﺍﺮﻴﺜﻛ ﻢﻠﻜﺘﺗ ﻻ ﺎﻬﻧﺍ</w:t>
        <w:br/>
        <w:t>.ﻱﺮﺧﺍ ﺓﺮﻣ ﺎﻬﺘﻤﺻ ﻲﻟﺍ ﺕﺩﺎﻋ ﻭﺍ ؛ﻪﺑ ﻲﻬﻠﺘﺗ ﺮﺧﺁ ﺮﻣﺍ ﻦﻋ ﺖﻟﺎﺳ ﺀﻻ ﻥﺍ</w:t>
        <w:br/>
        <w:t>ﺀﻲﻨﻗﺪﺼﺗ ﻢﻟ ﻪﻨﻋ ﺎﻬﻟ ﺭﺬﺘﻋﺍ ﻥﺍ ﺙﺩﺭﺍ ﺎﻤﻠﻓ ﺀﺎﻬﺗﺎﻳ ﻢﻟ ﺎﻬﺒﻴﺒﻃ ﻥﺍ ﻡﻮﻴﻟﺍ ﺎﻬﺑﺍﺭ ﺪﻘﻟ</w:t>
        <w:br/>
        <w:t>.ﻝﻮﻗﺍ ﺍﺫﺎﻣ ﻑﺮﻋﺍ ﻢﻟﻭ ؛ﺖﻜﺴﻓ «ﺲﻣﻻﺎﺑ ﻚﻴﻟﺍ ﺎﻫﺎﻘﻟﺍ ﻲﺘﻟﺍ ﻪﺘﻤﻠﻛ ﺖﻓﺮﻋ ﻥﻵﺍ» :ﺖﻟﺎﻗﻭ</w:t>
        <w:br/>
        <w:t>٠١ ‎ﺮﻳﺍﺮﺒﻓ‏ 1861</w:t>
        <w:br/>
        <w:t>؛ﻲﻧﺍﺮﺗ ﻻﻭ ﻲﻟﺍ ﺮﻈﻨﺗ ﻲﻬﻓ ﺀﺎﻫﺮﺼﺑ ﻢﻠﻇﺍﻭ ؛ﻪﻌﻤﺳﺍ ﺩﺎﻛﺍ ﻻ ﺪﺟ ﺎﻘﻴﻌﺿ ﺎﻬﺗﻮﺻ ﻡﻮﻴﻟﺍ ﺢﺒﺻﺍ</w:t>
        <w:br/>
        <w:t>ﻦﻋ ﺡﻭﺮﺗﻭ ﺀﺍﻮﻬﻟﺍ ﻖﺸﻨﺘﺴﺘﻟ ﺔﻓﺮﻐﻟﺍ ﺬﻓﺍﻮﻧ ﺎﻬﻟ ﺢﺘﻓﺍ ﻥﺍ ﺍﺭﺍﺮﻣ ﺡﺎﺒﺼﻟﺍ ﻲﻓ ﻲﻟﺍ ﺕﺭﺎﺷﺍ ﺪﻗﻭ</w:t>
        <w:br/>
        <w:t>.ﺎﻫﺭﺪﺻ ﻲﻟﺍ ﻞﺼﻳ ﻻ ﻪﻨﻜﻟﻭ ﺀﺎﻘﻓﺪﺘﻣ ﺀﺍﻮﻬﻟﺍ ﺎﻬﻨﻣ ﻱﺮﺠﻳ ﺔﺣﻮﺘﻔﻣ ﺔﻓﺮﻐﻟﺍ ﺬﻓﺍﻮﻧﻭ ﺀﺎﻬﺴﻔﻧ</w:t>
        <w:br/>
        <w:t>ﺀﺎﻫﺭﺪﺻ ﻲﻓ ﺩﺩﺮﺘﺗ ﺱﺎﻔﻧﺍ ﺔﻌﻀﺑ ﺎﻬﻟ ﻱﺮﺘﺷﻻ ﻲﺗﺎﻴﺣ ﻊﻴﺑﺍ ﻥﺍ ﻱﺪﻴﺳ ﺎﻳ ﻊﻴﻄﺘﺳﺍ ﻮﻟ ﻩﺁ</w:t>
        <w:br/>
        <w:t>ﺀﺍﺪﻳﺪﺷ ﺎﺑﺍﺬﻋ ﻲﻨﺑﺬﻌﻳﻭ ﻲﻨﻟﻮﻳ ﺎﻬﺴﻔﻨﺗ ﻥﺎﻓ ﺀﺎﻬﻨﻔﺟ ﻲﻟﺍ ﻱﻭﺎﺗ ﻡﻮﻨﻟﺍ ﻦﻣ ﺕﺎﻨﺳ ﺾﻌﺑ ﻭﺍ</w:t>
        <w:br/>
        <w:t>!ﺓﺪﺣﺍﻭ ﺔﻈﺤﻟ ﺎﻬﻴﻓ ﻢﻨﺗ ﻢﻟ ﻝﺎﻴﻟ ﺙﻼﺛ ﺎﻬﺑ ﺕﺮﻣ ﺪﻗﻭ</w:t>
        <w:br/>
        <w:t>٠١</w:t>
        <w:br/>
        <w:t>ﺕﺍﺮﺒﻌﻟﺍ</w:t>
        <w:br/>
        <w:t>‎١86١ ﺮﻳﺍﺮﺒﻓ ‏٠</w:t>
        <w:br/>
        <w:t>ﺖﻓﺎﺨﻟﺍ ﺎﻬﺗﻮﺼﺑ ﻲﻨﺗﺩﺎﻧﻭ ﺀﺎﻬﻴﻨﻴﻋ ﺖﺤﺘﻓ ﺪﺣﺍﻭ ﻑﺮﺤﺑ ﻪﻴﻓ ﻖﻄﻨﺗ ﻢﻟ ﻞﻳﻮﻃ ﺖﻤﺻ ﺪﻌﺑ</w:t>
        <w:br/>
        <w:t>ﺖﺤﺒﺻﺍ ﺪﻗ ﺎﻬﻧﺍ ﺖﻤﻠﻌﻓ «.ﻪﺑ ﻲﻨﻴﺗﺎﻓ .ﻦﻫﺎﻜﻟﺍ ﺪﻳﺭﺍ» :ﻲﻟ ﺖﻟﺎﻘﻓ ﺀﺎﻬﻨﻣ ﺕﻮﻧﺪﻓ ؛ﻒﻴﻌﻀﻟﺍ</w:t>
        <w:br/>
        <w:t>ﻥﺍ ﷲ ﺀﺎﺷ ﺎﻣ ﺖﻴﻜﺒﻓ ؛ﺔﻓﺮﻐﻟﺍ ﻦﻣ ﺖﺟﺮﺧ ﻲﺘﺣ ﻲﺗﺍﺮﺒﻋ ﺖﺒﻟﺎﻐﻓ ﺀﺎﻫﺮﻣﺍ ﻦﻣ ﻦﻴﻘﻳ ﻲﻠﻋ</w:t>
        <w:br/>
        <w:t>ﺀﺎﻬﻴﻟﺍ ﺏﺎﻫﺬﻟﺍ ﺪﻳﺮﻳ ﻲﺘﻟﺍ ﺓﺍﺮﻤﻟﺍ ﻢﺳﺍ ﻪﻟ ﺕﺮﻛﺫ ﺎﻣﺪﻨﻋ ﺩﺩﺮﺘﻓ ﻦﻫﺎﻜﻟﺍ ﻲﻟﺍ ﺖﺒﻫﺫ ﻢﺛ .ﻞﻌﻓﺍ</w:t>
        <w:br/>
        <w:t>«.ﻦﻴﻓﺮﺴﻤﻟﺍ ﻦﻴﻤﺛﻵﺍ ﻞﺜﻣ ﺪﺣﺍ ﺎﻬﻘﺤﺘﺴﻳ ﻻ ﻱﺪﻴﺳ ﺎﻳ ﷲ ﺔﻤﺣﺭ ﻥﺍ» :ﻪﻟ ﺖﻠﻗﻭ ﻪﻴﻟﺍ ﺖﻋﺮﻀﻓ</w:t>
        <w:br/>
        <w:t>«؟ﻱﺪﻴﺳ ﺎﻳ ﷲ ﺎﻬﻤﺣﺮﻳﺍ» :ﻪﺘﻟﺎﺴﻓ .ﺝﺮﺧ ﻢﺛ ﺔﻋﺎﺳ ﺎﻬﺑ ﻼﺨﻓ ﻲﻌﻣ ﺀﺎﺟﻭ ﻱﻻ ﺪﻌﺑ ﻦﻋﺫﺎﻓ</w:t>
        <w:br/>
        <w:t>.ﻚﻟﺫ ﻲﻠﻋ ﷲ ﺕﺪﻤﺤﻓ «.ﻦﻴﻨﻣﻮﻤﻟﺍ ﺕﻮﻣ ﺕﻮﻤﺘﺳ ﺎﻬﻨﻜﻟﻭ .ﻦﻴﻤﺛﻵﺍ ﺶﻴﻋ ﺖﺷﺎﻋ ﺎﻬﻧﺍ» :ﻝﺎﻗ</w:t>
        <w:br/>
        <w:t>ﺎﻬﻳﺎﻀﻋﺍ ﻦﻣ ﺍﺮﻀﻋ ﻱﺭﺍ ﻻﻭ .ﺓﺪﺣﺍﻭ ﺔﻤﻠﻛ ﺎﻬﻨﻣ ﻊﻤﺳﺍ ﺪﻋﺍ ﻢﻟ ﺔﻋﺎﺴﻟﺍ ﻚﻠﺗ ﺬﻨﻣﻭ</w:t>
        <w:br/>
        <w:t>.ﻁﻮﺒﻬﻟﺍﻭ ﺩﻮﻌﺼﻟﺍ ﻦﻴﺑ ﺢﺟﺮﺘﻳ ﺎﻫﺭﺪﺻ ﻲﻓ ﻥﺎﻛ ﺎﻣ ﻻﺍ ؛,ﻙﺮﺤﺘﻳ</w:t>
      </w:r>
    </w:p>
    <w:p>
      <w:pPr>
        <w:pStyle w:val="Heading1"/>
        <w:bidi/>
      </w:pPr>
      <w:r>
        <w:t>ﺏﻭﺮﻐﻟﺍ ﺔﻋﺎﺳ - ﺮﻳﺍﺮﺒﻓ ‏٠</w:t>
      </w:r>
    </w:p>
    <w:p>
      <w:pPr>
        <w:bidi/>
      </w:pPr>
      <w:r>
        <w:t>.ﺕﻮﻤﻟﺍ ﺕﺍﺮﻜﺳ ﺞﻟﺎﻌﺗ ﺎﻬﻧﺍ ﺐﺴﺣﺍﻭ ؛ﻱﺪﻴﺳ ﺎﻳ ﺍﺮﻴﺜﻛ ﺏﺬﻌﺘﺗ ﺖﻳﺮﻏﺮﻣ ﻥﺍ</w:t>
        <w:br/>
        <w:t>ﻦﻣ ﺥﺮﺼﺗ ﺎﻬﻧﺍ ﺀﺎﻬﻋﺎﺟﻭﺍﻭ ﺎﻬﻣﻻﺁ ﻦﻣ ﻥﻵﺍ ﻪﻴﺳﺎﻘﺗ ﺎﻣ ﻞﺜﻣ ﻪﺗﺎﻴﺣ ﻲﻓ ﻥﺎﺴﻧﺍ ﺲﺳﺎﻘﻳ ﻢﻟ</w:t>
        <w:br/>
        <w:t>.ﺏﻮﻠﻘﻟﺍ ﺕﺎﺒﺣ ﺎﻬﻟ ﺏﻭﺬﺗ ﺕﺎﺧﺮﺻ ﻦﻴﺣ ﻲﻟﺍ ﻦﻴﺣ</w:t>
        <w:br/>
        <w:t xml:space="preserve">ﻲﻓ ﺎﻬﻴﻣﺪﻗ ﻲﻠﻋ ﺖﺒﺼﺘﻧﺍﻭ ؛ﺔﺧﺭﺎﺻ ﺎﻬﻧﺎﻜﻣ ﻦﻣ ﺖﺒﻬﻓ ﺔﻋﺎﺴﻟﺍ ﻢﻟﻻﺍ ﺎﻬﺑ ﺪﺘﺷﺍ ﺪﻘﻟﻭ </w:t>
        <w:br/>
        <w:t>ﺖﻄﻘﺴﻓ ﺎﻬﻴﻨﻴﻋ ﺚﺤﺘﻔﻓ ﺀﺎﻬﻧﺎﻜﻣ ﻲﻓ ﺎﻬﺘﻌﺠﺿﺍﻭ ﺎﻬﺘﻛﺭﺩﺎﻓ .ﻪﻨﻋ ﻂﻘﺴﺗ ﺕﺩﺎﻛ ﻲﺘﺣ ﺎﻫﺮﻳﺮﺳ</w:t>
        <w:br/>
        <w:t>.ﺎﻫﺩﺎﻬﺟﻭ ﺎﻬﻋﺍﺰﻧ ﻲﻟﺍ ﺕﺩﺎﻋﻭ ﺎﻫﺍﺪﻳ ﺖﺧﺍﺮﺗ ﻥﺍ ﺖﺜﺒﻟ</w:t>
      </w:r>
    </w:p>
    <w:p>
      <w:pPr>
        <w:pStyle w:val="Heading1"/>
        <w:bidi/>
      </w:pPr>
      <w:r>
        <w:t>ﻞﻴﻠﻟﺍ ﻒﺼﻧ - ﺮﻳﺍﺮﺒﻓ ‏٠</w:t>
      </w:r>
    </w:p>
    <w:p>
      <w:pPr>
        <w:bidi/>
      </w:pPr>
      <w:r>
        <w:t>ﻲﻟﺍ ﺍﺪﻏ ﺐﻫﺬﺘﺳ ﻲﺘﻟﺍ ﺎﻬﺘﺜﺟ ﻻﺍ ﺎﻫﺮﻳﺮﺳ ﻲﻠﻋ ﺎﻬﻨﻣ ﻖﺒﻳ ﻢﻟﻭ ؛.«ﺖﻳﺮﻏﺮﻣ» ﺖﺗﺎﻣﻭ ﺮﻣﻻﺍ ﻲﻀﻓ</w:t>
        <w:br/>
        <w:t>!ﻪﻳﻼﺑﻭ ﷲ ﺀﺎﻀﻗ ﻲﻠﻋ ﺍﺮﺒﺼﻓ ؛ﻲﺣ ﻞﻛ ﺔﻳﺎﻏﻭ ﺎﻬﺘﻳﺎﻏ ﻚﻠﺗ ﺀﺎﻫﺮﺒﻗ</w:t>
        <w:br/>
        <w:t>ﻥﺍ ﺓﺎﻴﺤﻟﺎﺑ ﺎﻫﺪﻬﻋ ﺮﺧﺁ ﻥﺎﻛﻭ .ﺓﺮﻴﺧﻻﺍ ﺎﻬﺘﻋﺎﺳ ﻲﻓ ﻱﺪﻴﺳ ﺎﻳ ﺍﺮﻴﺜﻛ ﻚﻤﺳﺎﺑ ﺖﻔﺘﻫ ﺪﻘﻟ</w:t>
        <w:br/>
        <w:t>ﺕﺭﺎﺷﺍﻭ ؛ﺔﻔﻴﻔﺧ ﺔﻛﺮﺣ ﺎﻬﻌﺒﺻﺍ ﺖﻛﺮﺣ ﻢﺛ !ﺎﻋﻮﻣﺩﻭ ﺎﻧﺰﺣ ﺓﺀﻮﻠﻤﻣ ﺔﻠﻳﻮﻃ ﺓﺮﻈﻧ ﻲﻟﺍ ﺕﺮﻈﻧ</w:t>
        <w:br/>
        <w:t>ﻥﺍ ﻲﻨﻴﺻﻮﺗ ﺎﻬﻧﺍ ﺖﻤﻬﻔﻓ «.ﻥﺎﻣﺭﺍ» :ﺖﻟﺎﻗﻭ ﺎﻬﺒﻧﺎﺠﺑ ﻲﻘﻠﻣ ﻥﺎﻛ ﻱﺬﻟﺍ ﺎﻬﺗﺍﺮﻛﺬﻣ ﺮﺘﻓﺩ ﻲﻟﺍ</w:t>
        <w:br/>
        <w:t>.ﺎﻬﺣﻭﺭ ﺚﻤﻠﺳﺍ ﻢﺛ .ﻚﻴﻟﺍ ﻪﻐﻠﺑﺍ</w:t>
        <w:br/>
        <w:t>7</w:t>
        <w:br/>
        <w:t>ﻻﻭ ,ﻲﺗﻮﻤﺗ ﻥﺍ ﻲﻠﻋ ﺰﻳﺰﻋﻭ ﺀﻚﺗﻮﻣ ﻞﺒﻗ ﺏﺍﺬﻌﻟﺍ ﻦﻣ ﺖﻴﻘﻟ ﺎﻣ ﻲﺗﺪﻴﺳ ﺎﻳ ﻲﻠﻋ ﻱﺰﻋ</w:t>
        <w:br/>
        <w:t>ﺲﻔﻨﻟﺍ ﻚﻠﺗ ﷲ ﻞﻴﺒﺳ ﻲﻓﻭ !ﻱﺍﻮﺳ ﻚﻴﻠﻋ ﻙﺀﺍﺩﺭ ﻲﻘﻠﻳﻭ ﻚﻴﻨﻴﻋ ﺾﻤﻐﻳ ﻦﻣ ﻚﺒﻧﺎﺠﺑ ﻱﺪﺠﺗ</w:t>
        <w:br/>
        <w:t>ﺐﺣﺮﻟﺍ ﺭﺪﺼﻟﺍ ﻚﻟﺫﻭ ؛,ﺀﻲﺴﻤﻟ ﻻﻭ .ﻦﺴﺤﻤﻟ ﺍﺮﺷ ﺎﻬﺗﺎﻴﺣ ﻲﻓ ﺖﻠﻤﺣ ﺎﻣ ﻲﺘﻟﺍ ﺔﻤﻳﺮﻜﻟﺍ ﺓﺮﻫﺎﻄﻟﺍ</w:t>
        <w:br/>
        <w:t>ﻱﺬﻟﺍ ﺾﻴﺑﻻﺍ ﻲﻘﻨﻟﺍ ﺐﻠﻘﻟﺍ ﻚﻟﺫﻭ ﺀﺎﻬﻨﻋ ﻖﻴﻀﻳ ﻼﻓ ﺎﻬﻳﺎﻤﺳﻭ ﺎﻬﺿﺭﺎﺑ ﺎﻴﻧﺪﻟﺍ ﻊﺴﻳ ﻥﺎﻛ ﻱﺬﻟﺍ</w:t>
        <w:br/>
        <w:t>!ﻥﺎﻨﺤﻟﺍﻭ ﺔﻤﺣﺮﻟﺎﺑ ﻻﺍ ﺽﺎﻓ ﻻﻭ .ﻥﺎﺴﺣﻻﺍ ﻭﺍ ﺮﻴﺨﻟﺍ ﺮﻴﻏ ﻪﺗﺎﻴﺣ ﻲﻓ ﺮﻤﺿﺍ ﺎﻣ</w:t>
        <w:br/>
        <w:t>ﻲﻟﺍ ﺖﺜﻌﺑﻭ ؛,ﻉﻮﻤﺸﻟﺍ ﺎﻬﻟﻮﺣ ﺕﺭﺎﻧﺍ ﻢﺛ ,ﺖﻜﺑ ﺎﻣ ﺎﻬﺗﺪﻴﺳ ﺔﺜﺟ ﺐﻧﺎﺠﺑ «ﺲﻧﺩﻭﺮﺑ» ﺖﻜﺑ</w:t>
        <w:br/>
        <w:t>ﺐﺘﻜﺗ ﻪﻴﻟﺍ ﺖﺴﻠﺠﻓ ﺐﺘﻜﻤﻟﺍ ﻲﻟﺍ ﻲﻫ ﺖﺸﻣﻭ .ﻪﺑﺎﺘﻛ ﻲﻓ ﺍﺮﻘﻳ ﺎﻬﺳﺍﺭ ﺪﻨﻋ ﺎﺜﺟﻭ ﺀﺎﺠﻓ ﻦﻫﺎﻜﻟﺍ</w:t>
        <w:br/>
        <w:t>.ﺎﻬﻨﻣ ﺖﻏﺮﻓ ﻲﺘﺣ ﺎﻬﺗﺍﺮﻛﺬﻣ ﺮﺧﺁ</w:t>
        <w:br/>
        <w:t>ﺍﺫﺎﻓ ﻪﻴﻟﺍ ﺖﺸﻤﻓ ﺀﺔﻓﺮﻐﻟﺍ ﺏﺎﺑ ﻲﻠﻋ ﻼﺧﺎﻣ ﺎﺤﺒﺷ ﺕﺍﺭ ﻥﺍ ﺎﻬﻋﺍﺮﻓ ﺀﺎﻬﻧﺎﻜﻣ ﻦﻣ ﺖﻣﺎﻗ ﻢﺛ</w:t>
        <w:br/>
        <w:t>ﺔﻠﻳﺎﻫ ﺔﺒﻳﺮﻏ ﺓﺮﻈﻧ ﺔﺘﻴﻤﻟﺍ ﺮﻳﺮﺳ ﻲﻠﻋ ﻪﻧﺎﻜﻣ ﻦﻣ ﻲﻘﻟﺍ ﺪﻗﻭ ﺀﺮﻔﺴﻟﺍ ﺱﺎﺒﻟ ﻲﻓ «ﻥﺎﻣﺭﺍ» ﻮﻫ</w:t>
        <w:br/>
        <w:t>ﺍﺬﻫ ﻦﻣ» :ﺎﻬﻟﺎﺳﻭ ﺀﺎﻬﻴﻠﻋ ﺎﻫﺎﻘﻟﺍﻭ ﺎﻫﺩﺮﺘﺳﺍ ﻢﺛ .ﻥﻮﻨﺠﻟﺍ ﺕﺎﻋﺮﺻ ﻖﺒﺴﺗ ﻲﺘﻟﺍ ﺓﺮﻈﻨﻟﺍ ﻚﻠﺘﻛ</w:t>
        <w:br/>
        <w:t>؛ﻩﺪﻳ ﻦﻣ ﻪﺘﺒﻴﻘﺣ ﺖﻄﻘﺴﻓ ﺀﺎﻴﻴﺷ ﻞﻘﺗ ﻢﻟﻭ «ﺲﻧﺩﻭﺮﺑ» ﺖﻜﺒﻓ «؟ﺮﻳﺮﺴﻟﺍ ﺍﺬﻫ ﻲﻠﻋ ﻲﺠﺴﻤﻟﺍ</w:t>
        <w:br/>
        <w:t>.ﻙﺮﺤﺘﻳ ﻻﻭ ﻖﻄﻨﻳ ﻻ ﺔﻈﺤﻟ ﻪﻧﺎﻜﻣ ﻲﻓ ﺪﻤﺟﻭ</w:t>
        <w:br/>
        <w:t>؛«ﺲﻧﺩﻭﺮﺑ» ﻪﺘﻛﺭﺩﺎﻓ ؛ﻪﻴﻠﻋ ﻪﺴﻔﻨﺑ ﻲﻘﻠﻳ ﻥﺍ ﺪﻳﺮﻳ ﺎﺣﺭﺎﺻ ﺔﺘﻴﻤﻟﺍ ﺮﻳﺮﺳ ﻲﻟﺍ ﻊﻓﺪﻧﺍ ﻢﺛ</w:t>
        <w:br/>
        <w:t>ﺓﺭﺪﺻ ﻲﻓ ﻪﺗﺍﺮﺒﻋ ﺖﻘﻨﺘﺧﺎﻓ «.ﻲﺘﻔﻟﺍ ﺎﻬﻳﺍ ﺕﻮﻤﻟﺍ ﻡﺮﺘﺣﺍ» :ﻪﻟ ﻝﺎﻗﻭ .ﻪﻬﺟﻭ ﻲﻓ ﻦﻫﺎﻜﻟﺍ ﻒﻗﻭﻭ</w:t>
        <w:br/>
        <w:t>.ﻪﻴﻠﻋ ﺎﻴﺸﻐﻣ ﻂﻘﺳﻭ ﺍﺪﻳﺪﺷ ﺍﺩﺎﻌﺗﺭﺍ ﺪﻌﺗﺭﺍﻭ</w:t>
        <w:br/>
        <w:t>ﻞﻣﺎﺤﺘﻳ ﻡﺎﻘﻓ .ﺔﺜﺠﻟﺍ ﻥﻮﻠﻤﺤﻳ ﺍﻮﻠﺒﻗﺍ ﺪﻗ ﻢﻬﻧﺍ ﺮﻌﺷ ﺎﻤﻨﻴﺣ ﺮﺠﻔﻟﺍ ﻊﻠﻄﻣ ﻻﺍ ﻖﻔﺘﺴﻳ ﺏ ﻢﻠﻓ</w:t>
        <w:br/>
        <w:t>ﺎﻬﻋﺩﻭﺍ ﻥﺍ ﻲﻨﺗﺎﻓ ﺪﻘﻓ «ﺱﺎﻨﻟﺍ ﺎﻬﻳﺍ ﻲﺑ ﺔﻤﺣﺭ» :ﻝﺎﻗﻭ ﺀﺮﻳﺮﺴﻟﺍ ﻦﻣ ﺎﻧﺩ ﻲﺘﺣ ﻪﺴﻔﻧ ﻲﻠﻋ</w:t>
      </w:r>
    </w:p>
    <w:p>
      <w:pPr>
        <w:pStyle w:val="Heading1"/>
        <w:bidi/>
      </w:pPr>
      <w:r>
        <w:t>«!ﺔﺘﻴﻣ ﺎﻬﻋﺩﻭﺍ ﻥﺍ ﻲﻳ ﺍﻮﻧﺫﺎﻓ ؛ﺔﻴﺣ ﻲﻫﻭ</w:t>
      </w:r>
    </w:p>
    <w:p>
      <w:pPr>
        <w:bidi/>
      </w:pPr>
      <w:r>
        <w:t>ﺀﺎﻬﻨﻴﺒﺟ ﻲﻓ ﺎﻬﻠﺒﻗﻭ ﺎﻬﻬﺟﻭ ﻦﻋ ﺀﺎﻄﻐﻟﺍ ﻊﻓﺭﻭ ﺀﺎﻫﺎﻧﺍﺩ ﻲﺘﺣ ﺎﻬﻨﻋ ﻪﻟ ﺍﻮﺟﺮﻓﺍﻭ ﻩﻮﻤﺣﺮﻓ</w:t>
        <w:br/>
        <w:t>ﻲﻓ ﺡﻭﺭ ﻑﺮﺷﺍﻭ ﺀﺽﺭﻻﺍ ﻲﻓ ﺓﺎﺘﻓ ﺮﻴﺧ ﺎﻳ ﻉﺍﺩﻮﻟﺍ !ﻱﺪﻨﻋ ﺱﺎﻨﻟﺍ ﺰﻋﺍ ﺎﻳ ﻉﺍﺩﻮﻟﺍ» ﻞﻗﺩ</w:t>
        <w:br/>
        <w:t>.ﺎﻬﻠﻤﺤﺑ ﻢﻬﻧﺫﺍﻭ ﺎﻬﻨﻋ ﻊﺟﺍﺮﺗﻭ ﺀﺎﻬﻬﺟﻭ ﻲﻠﻋ ﺀﺎﻄﻐﻟﺍ ﺩﺎﻋﺍ ﻢﺛ «!ﺀﺎﻤﺴﻟ</w:t>
        <w:br/>
        <w:t>ﺔﻣﺩﺎﺨﻟﺍ ﺮﻴﻏﻭ ﻩﺮﻴﻏ ﺶﻌﻨﻟﺍ ﺀﺍﺭﻭ ﺶﻤﻳ ﻢﻟﻭ ؛ﺐﺤﺘﻨﻳﻭ ﻲﻜﺒﻳ ﺎﻬﺸﻌﻧ ﺀﺍﺭﻭ ﻲﺸﻣ ﻢﺛ</w:t>
        <w:br/>
        <w:t>ﺍﺬﻧﺎﻫ» :ﻪﻳﺎﻜﺑﻭ ﻪﺑﺪﻧ ﻲﻓ ﻝﻮﻘﻳﻭ ؛ﻩﺎﺼﻋ ﻲﻠﻋ ﺎﻛﻮﺘﻳ ﻮﻫﻭ ,«ﻥﺎﻫﻮﻣ» ﻕﻭﺪﻟﺍﻭ .«ﺲﻧﺩﻭﺮﺑ»</w:t>
        <w:br/>
        <w:t>ﺓﻮﺴﻧ ﺾﻌﺑﻭ .ﺓﺎﻴﺤﻟﺍ ﺪﻴﻗ ﻲﻠﻋ ﺔﻋﺎﺴﻟﺍ ﻲﺘﺣ ﻝﺍﺯﺍ ﻻﻭ .ﻱﺮﺧﺍ ﺓﺮﻣ ﻲﻣﺎﻣﺍ ﺕﻮﻤﺗ ﻲﺘﻨﺑﺍ ﻱﺭﺍ</w:t>
        <w:br/>
        <w:t>«.ﺮﻳﺩﺎﻘﻤﻟﺍ ﻚﻠﺗ ﺎﻳﺎﺤﺿ ﻦﻣ ﺕﺎﺴﻳﺎﺑ</w:t>
        <w:br/>
        <w:t>ﺀﺎﻫﺮﺒﻗ ﺔﻨﻴﻫﺭ «ﺖﻳﺮﻏﺮﻣ» ﺖﺤﺒﺻﺍﻭ .ﺀﻲﺷ ﻞﻛ ﻲﻀﻘﻧﺍ ﻲﺘﺣ ﺭﺎﻬﻨﻟﺍ ﻲﺨﻘﻧﺍ ﺎﻣﻭ</w:t>
        <w:br/>
        <w:t>.ﻉﻮﺠﻔﻠﻤﻟﺍ ﻞﻛﺎﺜﻟﺍ ﺀﺎﻜﺑ ﻲﻜﺒﻳﻭ ﺎﻬﺗﺍﺮﻛﺬﻣ ﻲﻓ ﺍﺮﻘﻳ ﻪﺷﺍﺮﻓ ﺢﻳﺮﻃ «ﻥﺎﻣﺭﺍ»ﻭ</w:t>
        <w:br/>
        <w:t>77</w:t>
        <w:br/>
        <w:t>ﺕﺍﺮﺒﻌﻟﺍ</w:t>
        <w:br/>
        <w:t>ﻪﻟ ﺝﺮﺸﺗ ﺕ ﻪﻴﺑﺍ ﻲﻟﺍ ﺐﺘﻜﺗ ﻥﺍ ﻦﻣ ﺍﺬﺑ «ﺲﻧﺩﻭﺮﺑ» ﺭﺫ ﻢﻠﻓ ؛ﻚﻟﺫ ﺪﻌﺑ ﺽﺮﻤﻟﺍ ﻪﺑ ﺪﺘﺷﺍ ﻢﺛ</w:t>
        <w:br/>
        <w:t>ﻥﻮﻘﺘﺸﻳﻭ ﻪﻧﻮﻠﻠﻌﻳ ﺍﺮﻬﺷ ﻪﺒﻧﺎﺠﺑ ﺍﻮﺜﺒﻟﻭ ﺀﺎﻬﺟﻭﺯﻭ ﻪﺘﻨﺑﺍ ﻪﻌﻣ ﺕﺮﻀﺣﻭ ﺮﻀﺤﻓ .ﻪﻟﺎﺣ ﺀﻮﺳ</w:t>
        <w:br/>
        <w:t>.ﻩﺮﻄﺧ ﻦﻣ ﺎﺠﻧﻭ ﻞﺑﺍ ﻲﺘﺣ ﻪﻟ</w:t>
        <w:br/>
        <w:t>ﺀﺍﺪﻳﺪﺷ ﺀﺎﻜﺑ ﻪﻟﻮﺣ ﺍﻮﻜﺒﻓ ؛.ﻢﻫﺮﻔﺳ ﻞﺒﻗ ﺎﻬﻧﻮﻋﺩﻮﻴﻟ ﺖﻳﺮﻏﺮﻣ ﺮﺒﻗ ﻲﻟﺍ ﺎﻜﻴﻤﺟ ﺍﻮﺒﻫﺫ ﻢﺛ</w:t>
        <w:br/>
        <w:t>ﺖﺤﺿ ﻲﺘﻟﺍ ﺓﺍﺮﻤﻟﺍ ﻲﻜﺒﺗ ﺎﻬﻧﺍ ﻢﻠﻌﺗ ﻻ ﺖﻧﺎﻛ ﻥﺍﻭ ﺀﺎﻬﻴﻠﻋ ﺀﺎﻜﺑ ﻢﻫﺪﺷﺍ «ﻥﺍﺯﻮﺳ» ﺖﻧﺎﻛﻭ</w:t>
        <w:br/>
        <w:t>.ﺎﻬﻠﻴﺒﺳ ﻲﻓ ﺎﻬﺴﻔﻨﺑ</w:t>
        <w:br/>
        <w:t>«؟ﻲﻨﺑ ﺎﻳ ﻲﺒﻧﺫ ﻲﻟ ﺮﻔﻐﺗﺍ» :ﻪﻟ ﻝﺎﻗﻭ ﻩﺪﻟﻭ ﻲﻟﺍ «ﻝﺎﻓﻭﺩ» ﻱﻮﻴﺴﻤﻟﺍ ﻡﺪﻘﺗ ﻢﺛ</w:t>
        <w:br/>
        <w:t>‎١ .ﺍﻮﻓﺮﺼﻧﺍ ﻢﺛ «.ﺎﻬﻴﻟﺍ ﻚﺒﻧﺫ ﻚﻟ ﺕﺮﻔﻏ ﺎﻬﻧﻻ ؛ﻩﺎﺘﺑﺍ ﺎﻳ ﻢﻌﻧ» :ﻝﺎﻗ</w:t>
        <w:br/>
        <w:t>ﺩﻮﺑﺍ ﻪﻟ ﺩﺍﺭﺍ | ﺎﻤﻛ ﻩﺪﻟﻭ  ﺪﻌﺳﻭ .«ﻝﺎﻓﻭﺩ» ﻮﻴﺴﻤﻟﺍ ﺕﺎﻣﻭ ؛ﻡﺍﻮﻋﻻ ﺖﻀﻘﻧﺍﻭ ﻡﺎﻳﻻﺍ ﺕ ﺕﺮﻣ</w:t>
        <w:br/>
        <w:t>.ﻦﻴﺣ ﻲﻟﺍ ﻦﻴﺣ ﻦﻣ ﺎﻫﺮﺒﻗ ﺓﺭﺎﻳﺯﻭ ﺍ ﺎﻬﻨﻋ «ﺲﻧﺩﻭﺮﺑ» ' ﺔﺛﺩﺎﺤﻣﻭ ؛«ﺖﻳﺮﻏﺮﻣ»</w:t>
        <w:br/>
        <w:t>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temp_414b939e9154437ea4ea9139d016fafa.pdf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